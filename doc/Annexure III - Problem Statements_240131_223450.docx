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637F49">
      <w:pPr>
        <w:spacing w:line="276" w:lineRule="auto"/>
        <w:ind w:right="-285" w:hanging="90"/>
        <w:jc w:val="both"/>
        <w:rPr>
          <w:rFonts w:ascii="Times New Roman" w:hAnsi="Times New Roman" w:cs="Times New Roman"/>
          <w:sz w:val="24"/>
          <w:szCs w:val="24"/>
        </w:rPr>
      </w:pPr>
      <w:r>
        <w:rPr>
          <w:rFonts w:ascii="Times New Roman" w:hAnsi="Times New Roman" w:cs="Times New Roman"/>
          <w:sz w:val="24"/>
          <w:szCs w:val="24"/>
        </w:rPr>
        <w:t xml:space="preserve"> 60</w:t>
      </w:r>
      <w:r>
        <w:rPr>
          <w:rFonts w:ascii="Times New Roman" w:hAnsi="Times New Roman" w:cs="Times New Roman"/>
          <w:sz w:val="24"/>
          <w:szCs w:val="24"/>
        </w:rPr>
        <w:tab/>
      </w:r>
    </w:p>
    <w:p w:rsidR="00A77B3E" w:rsidRDefault="00A77B3E">
      <w:pPr>
        <w:spacing w:line="276" w:lineRule="auto"/>
        <w:ind w:right="-285" w:hanging="90"/>
        <w:jc w:val="both"/>
        <w:rPr>
          <w:rFonts w:ascii="Times New Roman" w:hAnsi="Times New Roman" w:cs="Times New Roman"/>
          <w:sz w:val="24"/>
          <w:szCs w:val="24"/>
        </w:rPr>
      </w:pPr>
    </w:p>
    <w:p w:rsidR="00A77B3E" w:rsidRDefault="00A77B3E">
      <w:pPr>
        <w:spacing w:line="276" w:lineRule="auto"/>
        <w:ind w:right="-285" w:hanging="90"/>
        <w:jc w:val="both"/>
        <w:rPr>
          <w:rFonts w:ascii="Times New Roman" w:hAnsi="Times New Roman" w:cs="Times New Roman"/>
          <w:sz w:val="24"/>
          <w:szCs w:val="24"/>
        </w:rPr>
      </w:pPr>
    </w:p>
    <w:p w:rsidR="00A77B3E" w:rsidRDefault="00637F49">
      <w:pPr>
        <w:spacing w:line="276" w:lineRule="auto"/>
        <w:ind w:right="-285" w:hanging="90"/>
        <w:jc w:val="both"/>
        <w:rPr>
          <w:rFonts w:ascii="Times New Roman" w:hAnsi="Times New Roman" w:cs="Times New Roman"/>
          <w:sz w:val="14"/>
          <w:szCs w:val="14"/>
        </w:rPr>
      </w:pPr>
      <w:r>
        <w:rPr>
          <w:rFonts w:ascii="Times New Roman" w:hAnsi="Times New Roman" w:cs="Times New Roman"/>
          <w:sz w:val="20"/>
          <w:szCs w:val="20"/>
        </w:rPr>
        <w:t xml:space="preserve">             </w:t>
      </w:r>
      <w:r>
        <w:rPr>
          <w:noProof/>
        </w:rPr>
        <w:drawing>
          <wp:inline distT="0" distB="0" distL="0" distR="0">
            <wp:extent cx="171450" cy="171450"/>
            <wp:effectExtent l="0" t="0" r="0" b="0"/>
            <wp:docPr id="4" name="Picture 1"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7" r:link="rId8"/>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noProof/>
        </w:rPr>
        <w:drawing>
          <wp:inline distT="0" distB="0" distL="0" distR="0">
            <wp:extent cx="9058275" cy="295275"/>
            <wp:effectExtent l="0" t="0" r="0" b="0"/>
            <wp:docPr id="2" name="Picture 2" descr="Image_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age_3"/>
                    <pic:cNvPicPr>
                      <a:picLocks noChangeArrowheads="1"/>
                    </pic:cNvPicPr>
                  </pic:nvPicPr>
                  <pic:blipFill>
                    <a:blip r:embed="rId7" r:link="rId9"/>
                    <a:srcRect/>
                    <a:stretch>
                      <a:fillRect/>
                    </a:stretch>
                  </pic:blipFill>
                  <pic:spPr bwMode="auto">
                    <a:xfrm>
                      <a:off x="0" y="0"/>
                      <a:ext cx="9058275" cy="295275"/>
                    </a:xfrm>
                    <a:prstGeom prst="rect">
                      <a:avLst/>
                    </a:prstGeom>
                    <a:noFill/>
                    <a:ln w="9525">
                      <a:noFill/>
                      <a:miter lim="800000"/>
                      <a:headEnd/>
                      <a:tailEnd/>
                    </a:ln>
                  </pic:spPr>
                </pic:pic>
              </a:graphicData>
            </a:graphic>
          </wp:inline>
        </w:drawing>
      </w:r>
    </w:p>
    <w:tbl>
      <w:tblPr>
        <w:tblW w:w="5000"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 w:type="dxa"/>
        </w:tblCellMar>
        <w:tblLook w:val="04A0"/>
      </w:tblPr>
      <w:tblGrid>
        <w:gridCol w:w="1048"/>
        <w:gridCol w:w="5169"/>
        <w:gridCol w:w="4834"/>
        <w:gridCol w:w="2925"/>
      </w:tblGrid>
      <w:tr w:rsidR="00A77B3E">
        <w:trPr>
          <w:trHeight w:val="726"/>
        </w:trPr>
        <w:tc>
          <w:tcPr>
            <w:tcW w:w="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36" w:line="276" w:lineRule="auto"/>
              <w:ind w:left="90"/>
              <w:jc w:val="both"/>
              <w:rPr>
                <w:rFonts w:ascii="Arial" w:hAnsi="Arial" w:cs="Arial"/>
                <w:b/>
                <w:bCs/>
                <w:sz w:val="18"/>
                <w:szCs w:val="18"/>
              </w:rPr>
            </w:pPr>
            <w:r>
              <w:rPr>
                <w:rFonts w:ascii="Arial" w:hAnsi="Arial" w:cs="Arial"/>
                <w:b/>
                <w:bCs/>
                <w:sz w:val="18"/>
                <w:szCs w:val="18"/>
              </w:rPr>
              <w:t>Sl.</w:t>
            </w:r>
          </w:p>
          <w:p w:rsidR="00A77B3E" w:rsidRDefault="00637F49">
            <w:pPr>
              <w:spacing w:before="26" w:line="276" w:lineRule="auto"/>
              <w:ind w:left="54"/>
              <w:jc w:val="both"/>
              <w:rPr>
                <w:rFonts w:ascii="Arial" w:hAnsi="Arial" w:cs="Arial"/>
                <w:b/>
                <w:bCs/>
                <w:sz w:val="18"/>
                <w:szCs w:val="18"/>
              </w:rPr>
            </w:pPr>
            <w:r>
              <w:rPr>
                <w:rFonts w:ascii="Arial" w:hAnsi="Arial" w:cs="Arial"/>
                <w:b/>
                <w:bCs/>
                <w:sz w:val="18"/>
                <w:szCs w:val="18"/>
              </w:rPr>
              <w:t>No.</w:t>
            </w:r>
          </w:p>
        </w:tc>
        <w:tc>
          <w:tcPr>
            <w:tcW w:w="5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40" w:line="276" w:lineRule="auto"/>
              <w:jc w:val="both"/>
              <w:rPr>
                <w:rFonts w:ascii="Times New Roman" w:hAnsi="Times New Roman" w:cs="Times New Roman"/>
                <w:sz w:val="18"/>
                <w:szCs w:val="18"/>
              </w:rPr>
            </w:pPr>
          </w:p>
          <w:p w:rsidR="00A77B3E" w:rsidRDefault="00637F49">
            <w:pPr>
              <w:spacing w:line="276" w:lineRule="auto"/>
              <w:ind w:left="1566"/>
              <w:jc w:val="both"/>
              <w:rPr>
                <w:rFonts w:ascii="Arial" w:hAnsi="Arial" w:cs="Arial"/>
                <w:b/>
                <w:bCs/>
                <w:sz w:val="18"/>
                <w:szCs w:val="18"/>
              </w:rPr>
            </w:pPr>
            <w:r>
              <w:rPr>
                <w:rFonts w:ascii="Arial" w:hAnsi="Arial" w:cs="Arial"/>
                <w:b/>
                <w:bCs/>
                <w:sz w:val="18"/>
                <w:szCs w:val="18"/>
              </w:rPr>
              <w:t>Curated Problem in</w:t>
            </w:r>
          </w:p>
        </w:tc>
        <w:tc>
          <w:tcPr>
            <w:tcW w:w="53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40" w:line="276" w:lineRule="auto"/>
              <w:jc w:val="both"/>
              <w:rPr>
                <w:rFonts w:ascii="Times New Roman" w:hAnsi="Times New Roman" w:cs="Times New Roman"/>
                <w:sz w:val="18"/>
                <w:szCs w:val="18"/>
              </w:rPr>
            </w:pPr>
          </w:p>
          <w:p w:rsidR="00A77B3E" w:rsidRDefault="00637F49">
            <w:pPr>
              <w:spacing w:line="276" w:lineRule="auto"/>
              <w:ind w:left="1475"/>
              <w:jc w:val="both"/>
              <w:rPr>
                <w:rFonts w:ascii="Arial" w:hAnsi="Arial" w:cs="Arial"/>
                <w:b/>
                <w:bCs/>
                <w:sz w:val="18"/>
                <w:szCs w:val="18"/>
              </w:rPr>
            </w:pPr>
            <w:r>
              <w:rPr>
                <w:rFonts w:ascii="Arial" w:hAnsi="Arial" w:cs="Arial"/>
                <w:b/>
                <w:bCs/>
                <w:sz w:val="18"/>
                <w:szCs w:val="18"/>
              </w:rPr>
              <w:t>Innovation Context</w:t>
            </w:r>
          </w:p>
        </w:tc>
        <w:tc>
          <w:tcPr>
            <w:tcW w:w="3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40" w:line="276" w:lineRule="auto"/>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    </w:t>
            </w:r>
          </w:p>
          <w:p w:rsidR="00A77B3E" w:rsidRDefault="00637F49">
            <w:pPr>
              <w:spacing w:line="276" w:lineRule="auto"/>
              <w:ind w:left="321"/>
              <w:jc w:val="both"/>
              <w:rPr>
                <w:rFonts w:ascii="Arial" w:hAnsi="Arial" w:cs="Arial"/>
                <w:b/>
                <w:bCs/>
                <w:sz w:val="18"/>
                <w:szCs w:val="18"/>
              </w:rPr>
            </w:pPr>
            <w:r>
              <w:rPr>
                <w:rFonts w:ascii="Arial" w:hAnsi="Arial" w:cs="Arial"/>
                <w:b/>
                <w:bCs/>
                <w:sz w:val="18"/>
                <w:szCs w:val="18"/>
              </w:rPr>
              <w:t>Innovation / Output Expected</w:t>
            </w:r>
          </w:p>
        </w:tc>
      </w:tr>
      <w:tr w:rsidR="00A77B3E">
        <w:trPr>
          <w:trHeight w:val="455"/>
        </w:trPr>
        <w:tc>
          <w:tcPr>
            <w:tcW w:w="94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637F49">
            <w:pPr>
              <w:spacing w:before="114" w:line="276" w:lineRule="auto"/>
              <w:ind w:left="22"/>
              <w:jc w:val="both"/>
              <w:rPr>
                <w:rFonts w:ascii="Arial" w:hAnsi="Arial" w:cs="Arial"/>
                <w:b/>
                <w:bCs/>
                <w:sz w:val="18"/>
                <w:szCs w:val="18"/>
              </w:rPr>
            </w:pPr>
            <w:r>
              <w:rPr>
                <w:rFonts w:ascii="Arial" w:hAnsi="Arial" w:cs="Arial"/>
                <w:b/>
                <w:bCs/>
                <w:sz w:val="18"/>
                <w:szCs w:val="18"/>
              </w:rPr>
              <w:t>Agritech &amp; Food Technology</w:t>
            </w:r>
          </w:p>
        </w:tc>
        <w:tc>
          <w:tcPr>
            <w:tcW w:w="583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535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309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r>
      <w:tr w:rsidR="00A77B3E">
        <w:trPr>
          <w:trHeight w:val="1161"/>
        </w:trPr>
        <w:tc>
          <w:tcPr>
            <w:tcW w:w="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color w:val="F3F3F3"/>
                <w:sz w:val="18"/>
                <w:szCs w:val="18"/>
                <w:shd w:val="solid" w:color="000000" w:fill="000000"/>
              </w:rPr>
            </w:pPr>
            <w:r>
              <w:rPr>
                <w:color w:val="F3F3F3"/>
                <w:sz w:val="18"/>
                <w:szCs w:val="18"/>
                <w:shd w:val="solid" w:color="000000" w:fill="000000"/>
              </w:rPr>
              <w:t>1</w:t>
            </w:r>
          </w:p>
        </w:tc>
        <w:tc>
          <w:tcPr>
            <w:tcW w:w="5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jc w:val="both"/>
              <w:rPr>
                <w:sz w:val="18"/>
                <w:szCs w:val="18"/>
              </w:rPr>
            </w:pPr>
            <w:r>
              <w:rPr>
                <w:sz w:val="18"/>
                <w:szCs w:val="18"/>
              </w:rPr>
              <w:t xml:space="preserve">How can we design safer alternatives and improved application techniques to address health hazards associated with pesticides, reducing human exposure and safeguarding both the </w:t>
            </w:r>
            <w:r>
              <w:rPr>
                <w:sz w:val="18"/>
                <w:szCs w:val="18"/>
              </w:rPr>
              <w:t>environment and public health?</w:t>
            </w:r>
          </w:p>
          <w:p w:rsidR="00A77B3E" w:rsidRDefault="00637F49">
            <w:pPr>
              <w:spacing w:before="114" w:line="276" w:lineRule="auto"/>
              <w:ind w:left="37"/>
              <w:jc w:val="both"/>
              <w:rPr>
                <w:sz w:val="18"/>
                <w:szCs w:val="18"/>
              </w:rPr>
            </w:pPr>
            <w:r>
              <w:rPr>
                <w:rFonts w:ascii="Latha" w:hAnsi="Latha" w:cs="Latha"/>
                <w:sz w:val="18"/>
                <w:szCs w:val="18"/>
              </w:rPr>
              <w:t>பூச்சிக்கொல்லிகளுடன்</w:t>
            </w:r>
            <w:r>
              <w:rPr>
                <w:sz w:val="18"/>
                <w:szCs w:val="18"/>
              </w:rPr>
              <w:t xml:space="preserve"> </w:t>
            </w:r>
            <w:r>
              <w:rPr>
                <w:rFonts w:ascii="Latha" w:hAnsi="Latha" w:cs="Latha"/>
                <w:sz w:val="18"/>
                <w:szCs w:val="18"/>
              </w:rPr>
              <w:t>தொடர்புடைய</w:t>
            </w:r>
            <w:r>
              <w:rPr>
                <w:sz w:val="18"/>
                <w:szCs w:val="18"/>
              </w:rPr>
              <w:t xml:space="preserve"> </w:t>
            </w:r>
            <w:r>
              <w:rPr>
                <w:rFonts w:ascii="Latha" w:hAnsi="Latha" w:cs="Latha"/>
                <w:sz w:val="18"/>
                <w:szCs w:val="18"/>
              </w:rPr>
              <w:t>சுகாதார</w:t>
            </w:r>
            <w:r>
              <w:rPr>
                <w:sz w:val="18"/>
                <w:szCs w:val="18"/>
              </w:rPr>
              <w:t xml:space="preserve"> </w:t>
            </w:r>
            <w:r>
              <w:rPr>
                <w:rFonts w:ascii="Latha" w:hAnsi="Latha" w:cs="Latha"/>
                <w:sz w:val="18"/>
                <w:szCs w:val="18"/>
              </w:rPr>
              <w:t>அபாயங்களை</w:t>
            </w:r>
            <w:r>
              <w:rPr>
                <w:sz w:val="18"/>
                <w:szCs w:val="18"/>
              </w:rPr>
              <w:t xml:space="preserve"> </w:t>
            </w:r>
            <w:r>
              <w:rPr>
                <w:rFonts w:ascii="Latha" w:hAnsi="Latha" w:cs="Latha"/>
                <w:sz w:val="18"/>
                <w:szCs w:val="18"/>
              </w:rPr>
              <w:t>நிவர்த்தி</w:t>
            </w:r>
            <w:r>
              <w:rPr>
                <w:sz w:val="18"/>
                <w:szCs w:val="18"/>
              </w:rPr>
              <w:t xml:space="preserve"> </w:t>
            </w:r>
            <w:r>
              <w:rPr>
                <w:rFonts w:ascii="Latha" w:hAnsi="Latha" w:cs="Latha"/>
                <w:sz w:val="18"/>
                <w:szCs w:val="18"/>
              </w:rPr>
              <w:t>செய்வதற்கும்</w:t>
            </w:r>
            <w:r>
              <w:rPr>
                <w:sz w:val="18"/>
                <w:szCs w:val="18"/>
              </w:rPr>
              <w:t xml:space="preserve">, </w:t>
            </w:r>
            <w:r>
              <w:rPr>
                <w:rFonts w:ascii="Latha" w:hAnsi="Latha" w:cs="Latha"/>
                <w:sz w:val="18"/>
                <w:szCs w:val="18"/>
              </w:rPr>
              <w:t>மனிதர்கள்</w:t>
            </w:r>
            <w:r>
              <w:rPr>
                <w:sz w:val="18"/>
                <w:szCs w:val="18"/>
              </w:rPr>
              <w:t xml:space="preserve"> </w:t>
            </w:r>
            <w:r>
              <w:rPr>
                <w:rFonts w:ascii="Latha" w:hAnsi="Latha" w:cs="Latha"/>
                <w:sz w:val="18"/>
                <w:szCs w:val="18"/>
              </w:rPr>
              <w:t>மீதான</w:t>
            </w:r>
            <w:r>
              <w:rPr>
                <w:sz w:val="18"/>
                <w:szCs w:val="18"/>
              </w:rPr>
              <w:t xml:space="preserve"> </w:t>
            </w:r>
            <w:r>
              <w:rPr>
                <w:rFonts w:ascii="Latha" w:hAnsi="Latha" w:cs="Latha"/>
                <w:sz w:val="18"/>
                <w:szCs w:val="18"/>
              </w:rPr>
              <w:t>அதன்</w:t>
            </w:r>
            <w:r>
              <w:rPr>
                <w:sz w:val="18"/>
                <w:szCs w:val="18"/>
              </w:rPr>
              <w:t xml:space="preserve"> </w:t>
            </w:r>
            <w:r>
              <w:rPr>
                <w:rFonts w:ascii="Latha" w:hAnsi="Latha" w:cs="Latha"/>
                <w:sz w:val="18"/>
                <w:szCs w:val="18"/>
              </w:rPr>
              <w:t>தாக்கத்தைக்</w:t>
            </w:r>
            <w:r>
              <w:rPr>
                <w:sz w:val="18"/>
                <w:szCs w:val="18"/>
              </w:rPr>
              <w:t xml:space="preserve"> </w:t>
            </w:r>
            <w:r>
              <w:rPr>
                <w:rFonts w:ascii="Latha" w:hAnsi="Latha" w:cs="Latha"/>
                <w:sz w:val="18"/>
                <w:szCs w:val="18"/>
              </w:rPr>
              <w:t>குறைப்பதற்கும்</w:t>
            </w:r>
            <w:r>
              <w:rPr>
                <w:sz w:val="18"/>
                <w:szCs w:val="18"/>
              </w:rPr>
              <w:t xml:space="preserve">, </w:t>
            </w:r>
            <w:r>
              <w:rPr>
                <w:rFonts w:ascii="Latha" w:hAnsi="Latha" w:cs="Latha"/>
                <w:sz w:val="18"/>
                <w:szCs w:val="18"/>
              </w:rPr>
              <w:t>சுற்றுச்சூழல்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பொது</w:t>
            </w:r>
            <w:r>
              <w:rPr>
                <w:sz w:val="18"/>
                <w:szCs w:val="18"/>
              </w:rPr>
              <w:t xml:space="preserve"> </w:t>
            </w:r>
            <w:r>
              <w:rPr>
                <w:rFonts w:ascii="Latha" w:hAnsi="Latha" w:cs="Latha"/>
                <w:sz w:val="18"/>
                <w:szCs w:val="18"/>
              </w:rPr>
              <w:t>சுகாதாரம்</w:t>
            </w:r>
            <w:r>
              <w:rPr>
                <w:sz w:val="18"/>
                <w:szCs w:val="18"/>
              </w:rPr>
              <w:t xml:space="preserve"> </w:t>
            </w:r>
            <w:r>
              <w:rPr>
                <w:rFonts w:ascii="Latha" w:hAnsi="Latha" w:cs="Latha"/>
                <w:sz w:val="18"/>
                <w:szCs w:val="18"/>
              </w:rPr>
              <w:t>இரண்டையும்</w:t>
            </w:r>
            <w:r>
              <w:rPr>
                <w:sz w:val="18"/>
                <w:szCs w:val="18"/>
              </w:rPr>
              <w:t xml:space="preserve"> </w:t>
            </w:r>
            <w:r>
              <w:rPr>
                <w:rFonts w:ascii="Latha" w:hAnsi="Latha" w:cs="Latha"/>
                <w:sz w:val="18"/>
                <w:szCs w:val="18"/>
              </w:rPr>
              <w:t>பாதுகாப்பதற்கும்</w:t>
            </w:r>
            <w:r>
              <w:rPr>
                <w:sz w:val="18"/>
                <w:szCs w:val="18"/>
              </w:rPr>
              <w:t xml:space="preserve"> </w:t>
            </w:r>
            <w:r>
              <w:rPr>
                <w:rFonts w:ascii="Latha" w:hAnsi="Latha" w:cs="Latha"/>
                <w:sz w:val="18"/>
                <w:szCs w:val="18"/>
              </w:rPr>
              <w:t>பாதுகாப்பான</w:t>
            </w:r>
            <w:r>
              <w:rPr>
                <w:sz w:val="18"/>
                <w:szCs w:val="18"/>
              </w:rPr>
              <w:t xml:space="preserve"> </w:t>
            </w:r>
            <w:r>
              <w:rPr>
                <w:rFonts w:ascii="Latha" w:hAnsi="Latha" w:cs="Latha"/>
                <w:sz w:val="18"/>
                <w:szCs w:val="18"/>
              </w:rPr>
              <w:t>மாற்று</w:t>
            </w:r>
            <w:r>
              <w:rPr>
                <w:sz w:val="18"/>
                <w:szCs w:val="18"/>
              </w:rPr>
              <w:t xml:space="preserve"> </w:t>
            </w:r>
            <w:r>
              <w:rPr>
                <w:rFonts w:ascii="Latha" w:hAnsi="Latha" w:cs="Latha"/>
                <w:sz w:val="18"/>
                <w:szCs w:val="18"/>
              </w:rPr>
              <w:t>வழிகளையும்</w:t>
            </w:r>
            <w:r>
              <w:rPr>
                <w:sz w:val="18"/>
                <w:szCs w:val="18"/>
              </w:rPr>
              <w:t xml:space="preserve"> </w:t>
            </w:r>
            <w:r>
              <w:rPr>
                <w:rFonts w:ascii="Latha" w:hAnsi="Latha" w:cs="Latha"/>
                <w:sz w:val="18"/>
                <w:szCs w:val="18"/>
              </w:rPr>
              <w:t>மேம்படு</w:t>
            </w:r>
            <w:r>
              <w:rPr>
                <w:sz w:val="18"/>
                <w:szCs w:val="18"/>
              </w:rPr>
              <w:t>oi</w:t>
            </w:r>
            <w:r>
              <w:rPr>
                <w:rFonts w:ascii="Latha" w:hAnsi="Latha" w:cs="Latha"/>
                <w:sz w:val="18"/>
                <w:szCs w:val="18"/>
              </w:rPr>
              <w:t>த்தப்பட்ட</w:t>
            </w:r>
            <w:r>
              <w:rPr>
                <w:sz w:val="18"/>
                <w:szCs w:val="18"/>
              </w:rPr>
              <w:t xml:space="preserve"> </w:t>
            </w:r>
            <w:r>
              <w:rPr>
                <w:rFonts w:ascii="Latha" w:hAnsi="Latha" w:cs="Latha"/>
                <w:sz w:val="18"/>
                <w:szCs w:val="18"/>
              </w:rPr>
              <w:t>பயன்பாட்டு</w:t>
            </w:r>
            <w:r>
              <w:rPr>
                <w:sz w:val="18"/>
                <w:szCs w:val="18"/>
              </w:rPr>
              <w:t xml:space="preserve"> </w:t>
            </w:r>
            <w:r>
              <w:rPr>
                <w:rFonts w:ascii="Latha" w:hAnsi="Latha" w:cs="Latha"/>
                <w:sz w:val="18"/>
                <w:szCs w:val="18"/>
              </w:rPr>
              <w:t>நுட்பங்களையும்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வடிவமைக்க</w:t>
            </w:r>
            <w:r>
              <w:rPr>
                <w:sz w:val="18"/>
                <w:szCs w:val="18"/>
              </w:rPr>
              <w:t xml:space="preserve"> </w:t>
            </w:r>
            <w:r>
              <w:rPr>
                <w:rFonts w:ascii="Latha" w:hAnsi="Latha" w:cs="Latha"/>
                <w:sz w:val="18"/>
                <w:szCs w:val="18"/>
              </w:rPr>
              <w:t>முடியும்</w:t>
            </w:r>
            <w:r>
              <w:rPr>
                <w:sz w:val="18"/>
                <w:szCs w:val="18"/>
              </w:rPr>
              <w:t>?</w:t>
            </w:r>
          </w:p>
        </w:tc>
        <w:tc>
          <w:tcPr>
            <w:tcW w:w="53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210"/>
              <w:jc w:val="both"/>
              <w:rPr>
                <w:sz w:val="18"/>
                <w:szCs w:val="18"/>
              </w:rPr>
            </w:pPr>
            <w:r>
              <w:rPr>
                <w:sz w:val="18"/>
                <w:szCs w:val="18"/>
              </w:rPr>
              <w:t>Design an advanced technology for safer pesticide alternatives and application methods minimizing health risks, reducing human exposure and protecting the environment and public health.</w:t>
            </w:r>
          </w:p>
          <w:p w:rsidR="00A77B3E" w:rsidRDefault="00637F49">
            <w:pPr>
              <w:spacing w:before="114" w:line="276" w:lineRule="auto"/>
              <w:ind w:left="37" w:right="210"/>
              <w:jc w:val="both"/>
              <w:rPr>
                <w:sz w:val="18"/>
                <w:szCs w:val="18"/>
              </w:rPr>
            </w:pPr>
            <w:r>
              <w:rPr>
                <w:rFonts w:ascii="Latha" w:hAnsi="Latha" w:cs="Latha"/>
                <w:sz w:val="18"/>
                <w:szCs w:val="18"/>
              </w:rPr>
              <w:t>பாது</w:t>
            </w:r>
            <w:r>
              <w:rPr>
                <w:rFonts w:ascii="Latha" w:hAnsi="Latha" w:cs="Latha"/>
                <w:sz w:val="18"/>
                <w:szCs w:val="18"/>
              </w:rPr>
              <w:t>காப்பான</w:t>
            </w:r>
            <w:r>
              <w:rPr>
                <w:sz w:val="18"/>
                <w:szCs w:val="18"/>
              </w:rPr>
              <w:t xml:space="preserve"> </w:t>
            </w:r>
            <w:r>
              <w:rPr>
                <w:rFonts w:ascii="Latha" w:hAnsi="Latha" w:cs="Latha"/>
                <w:sz w:val="18"/>
                <w:szCs w:val="18"/>
              </w:rPr>
              <w:t>பூச்சிக்கொல்லி</w:t>
            </w:r>
            <w:r>
              <w:rPr>
                <w:sz w:val="18"/>
                <w:szCs w:val="18"/>
              </w:rPr>
              <w:t xml:space="preserve"> </w:t>
            </w:r>
            <w:r>
              <w:rPr>
                <w:rFonts w:ascii="Latha" w:hAnsi="Latha" w:cs="Latha"/>
                <w:sz w:val="18"/>
                <w:szCs w:val="18"/>
              </w:rPr>
              <w:t>மாற்றுகளுக்கான</w:t>
            </w:r>
            <w:r>
              <w:rPr>
                <w:sz w:val="18"/>
                <w:szCs w:val="18"/>
              </w:rPr>
              <w:t xml:space="preserve"> </w:t>
            </w:r>
            <w:r>
              <w:rPr>
                <w:rFonts w:ascii="Latha" w:hAnsi="Latha" w:cs="Latha"/>
                <w:sz w:val="18"/>
                <w:szCs w:val="18"/>
              </w:rPr>
              <w:t>மேம்பட்ட</w:t>
            </w:r>
            <w:r>
              <w:rPr>
                <w:sz w:val="18"/>
                <w:szCs w:val="18"/>
              </w:rPr>
              <w:t xml:space="preserve"> </w:t>
            </w:r>
            <w:r>
              <w:rPr>
                <w:rFonts w:ascii="Latha" w:hAnsi="Latha" w:cs="Latha"/>
                <w:sz w:val="18"/>
                <w:szCs w:val="18"/>
              </w:rPr>
              <w:t>தொழில்நுட்பத்தை</w:t>
            </w:r>
            <w:r>
              <w:rPr>
                <w:sz w:val="18"/>
                <w:szCs w:val="18"/>
              </w:rPr>
              <w:t xml:space="preserve"> </w:t>
            </w:r>
            <w:r>
              <w:rPr>
                <w:rFonts w:ascii="Latha" w:hAnsi="Latha" w:cs="Latha"/>
                <w:sz w:val="18"/>
                <w:szCs w:val="18"/>
              </w:rPr>
              <w:t>வடிவமைத்து</w:t>
            </w:r>
            <w:r>
              <w:rPr>
                <w:sz w:val="18"/>
                <w:szCs w:val="18"/>
              </w:rPr>
              <w:t xml:space="preserve"> </w:t>
            </w:r>
            <w:r>
              <w:rPr>
                <w:rFonts w:ascii="Latha" w:hAnsi="Latha" w:cs="Latha"/>
                <w:sz w:val="18"/>
                <w:szCs w:val="18"/>
              </w:rPr>
              <w:t>பயன்படுத்துதல்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சுகாதார</w:t>
            </w:r>
            <w:r>
              <w:rPr>
                <w:sz w:val="18"/>
                <w:szCs w:val="18"/>
              </w:rPr>
              <w:t xml:space="preserve"> </w:t>
            </w:r>
            <w:r>
              <w:rPr>
                <w:rFonts w:ascii="Latha" w:hAnsi="Latha" w:cs="Latha"/>
                <w:sz w:val="18"/>
                <w:szCs w:val="18"/>
              </w:rPr>
              <w:t>அபாயங்களைக்</w:t>
            </w:r>
            <w:r>
              <w:rPr>
                <w:sz w:val="18"/>
                <w:szCs w:val="18"/>
              </w:rPr>
              <w:t xml:space="preserve"> </w:t>
            </w:r>
            <w:r>
              <w:rPr>
                <w:rFonts w:ascii="Latha" w:hAnsi="Latha" w:cs="Latha"/>
                <w:sz w:val="18"/>
                <w:szCs w:val="18"/>
              </w:rPr>
              <w:t>குறைத்தல்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மனித</w:t>
            </w:r>
            <w:r>
              <w:rPr>
                <w:sz w:val="18"/>
                <w:szCs w:val="18"/>
              </w:rPr>
              <w:t xml:space="preserve"> </w:t>
            </w:r>
            <w:r>
              <w:rPr>
                <w:rFonts w:ascii="Latha" w:hAnsi="Latha" w:cs="Latha"/>
                <w:sz w:val="18"/>
                <w:szCs w:val="18"/>
              </w:rPr>
              <w:t>வெளிப்பாட்டின்</w:t>
            </w:r>
            <w:r>
              <w:rPr>
                <w:sz w:val="18"/>
                <w:szCs w:val="18"/>
              </w:rPr>
              <w:t xml:space="preserve"> </w:t>
            </w:r>
            <w:r>
              <w:rPr>
                <w:rFonts w:ascii="Latha" w:hAnsi="Latha" w:cs="Latha"/>
                <w:sz w:val="18"/>
                <w:szCs w:val="18"/>
              </w:rPr>
              <w:t>மீதான</w:t>
            </w:r>
            <w:r>
              <w:rPr>
                <w:sz w:val="18"/>
                <w:szCs w:val="18"/>
              </w:rPr>
              <w:t xml:space="preserve"> </w:t>
            </w:r>
            <w:r>
              <w:rPr>
                <w:rFonts w:ascii="Latha" w:hAnsi="Latha" w:cs="Latha"/>
                <w:sz w:val="18"/>
                <w:szCs w:val="18"/>
              </w:rPr>
              <w:t>அதன்</w:t>
            </w:r>
            <w:r>
              <w:rPr>
                <w:sz w:val="18"/>
                <w:szCs w:val="18"/>
              </w:rPr>
              <w:t xml:space="preserve"> </w:t>
            </w:r>
            <w:r>
              <w:rPr>
                <w:rFonts w:ascii="Latha" w:hAnsi="Latha" w:cs="Latha"/>
                <w:sz w:val="18"/>
                <w:szCs w:val="18"/>
              </w:rPr>
              <w:t>தாக்கத்தைக்</w:t>
            </w:r>
            <w:r>
              <w:rPr>
                <w:sz w:val="18"/>
                <w:szCs w:val="18"/>
              </w:rPr>
              <w:t xml:space="preserve"> </w:t>
            </w:r>
            <w:r>
              <w:rPr>
                <w:rFonts w:ascii="Latha" w:hAnsi="Latha" w:cs="Latha"/>
                <w:sz w:val="18"/>
                <w:szCs w:val="18"/>
              </w:rPr>
              <w:t>குறைத்தல்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சுற்றுச்சூழல்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பொது</w:t>
            </w:r>
            <w:r>
              <w:rPr>
                <w:sz w:val="18"/>
                <w:szCs w:val="18"/>
              </w:rPr>
              <w:t xml:space="preserve"> </w:t>
            </w:r>
            <w:r>
              <w:rPr>
                <w:rFonts w:ascii="Latha" w:hAnsi="Latha" w:cs="Latha"/>
                <w:sz w:val="18"/>
                <w:szCs w:val="18"/>
              </w:rPr>
              <w:t>சுகாதாரத்தைப்</w:t>
            </w:r>
            <w:r>
              <w:rPr>
                <w:sz w:val="18"/>
                <w:szCs w:val="18"/>
              </w:rPr>
              <w:t xml:space="preserve"> </w:t>
            </w:r>
            <w:r>
              <w:rPr>
                <w:rFonts w:ascii="Latha" w:hAnsi="Latha" w:cs="Latha"/>
                <w:sz w:val="18"/>
                <w:szCs w:val="18"/>
              </w:rPr>
              <w:t>பாதுகாத்தல்</w:t>
            </w:r>
            <w:r>
              <w:rPr>
                <w:sz w:val="18"/>
                <w:szCs w:val="18"/>
              </w:rPr>
              <w:t>.</w:t>
            </w:r>
          </w:p>
        </w:tc>
        <w:tc>
          <w:tcPr>
            <w:tcW w:w="3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Orga</w:t>
            </w:r>
            <w:r>
              <w:rPr>
                <w:sz w:val="18"/>
                <w:szCs w:val="18"/>
              </w:rPr>
              <w:t>nic farming practices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இயற்கை</w:t>
            </w:r>
            <w:r>
              <w:rPr>
                <w:sz w:val="18"/>
                <w:szCs w:val="18"/>
              </w:rPr>
              <w:t xml:space="preserve"> </w:t>
            </w:r>
            <w:r>
              <w:rPr>
                <w:rFonts w:ascii="Latha" w:hAnsi="Latha" w:cs="Latha"/>
                <w:sz w:val="18"/>
                <w:szCs w:val="18"/>
              </w:rPr>
              <w:t>விவசாயம்</w:t>
            </w:r>
          </w:p>
        </w:tc>
      </w:tr>
      <w:tr w:rsidR="00A77B3E">
        <w:trPr>
          <w:trHeight w:val="690"/>
        </w:trPr>
        <w:tc>
          <w:tcPr>
            <w:tcW w:w="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20"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2</w:t>
            </w:r>
          </w:p>
        </w:tc>
        <w:tc>
          <w:tcPr>
            <w:tcW w:w="5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36"/>
              <w:jc w:val="both"/>
              <w:rPr>
                <w:sz w:val="18"/>
                <w:szCs w:val="18"/>
              </w:rPr>
            </w:pPr>
            <w:r>
              <w:rPr>
                <w:sz w:val="18"/>
                <w:szCs w:val="18"/>
              </w:rPr>
              <w:t>How might we develop an affordable specialized vegetable harvester to improve automation and productivity in the agriculture</w:t>
            </w:r>
          </w:p>
          <w:p w:rsidR="00A77B3E" w:rsidRDefault="00637F49">
            <w:pPr>
              <w:spacing w:line="276" w:lineRule="auto"/>
              <w:ind w:left="37"/>
              <w:jc w:val="both"/>
              <w:rPr>
                <w:sz w:val="18"/>
                <w:szCs w:val="18"/>
              </w:rPr>
            </w:pPr>
            <w:r>
              <w:rPr>
                <w:sz w:val="18"/>
                <w:szCs w:val="18"/>
              </w:rPr>
              <w:t>sector, meeting the needs of the masses?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விவசாயத்தில்</w:t>
            </w:r>
            <w:r>
              <w:rPr>
                <w:sz w:val="18"/>
                <w:szCs w:val="18"/>
              </w:rPr>
              <w:t xml:space="preserve"> </w:t>
            </w:r>
            <w:r>
              <w:rPr>
                <w:rFonts w:ascii="Latha" w:hAnsi="Latha" w:cs="Latha"/>
                <w:sz w:val="18"/>
                <w:szCs w:val="18"/>
              </w:rPr>
              <w:t>ஆட்டோமேஷன்</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உற்பத்தித்திறன</w:t>
            </w:r>
            <w:r>
              <w:rPr>
                <w:rFonts w:ascii="Latha" w:hAnsi="Latha" w:cs="Latha"/>
                <w:sz w:val="18"/>
                <w:szCs w:val="18"/>
              </w:rPr>
              <w:t>ை</w:t>
            </w:r>
            <w:r>
              <w:rPr>
                <w:sz w:val="18"/>
                <w:szCs w:val="18"/>
              </w:rPr>
              <w:t xml:space="preserve"> </w:t>
            </w:r>
            <w:r>
              <w:rPr>
                <w:rFonts w:ascii="Latha" w:hAnsi="Latha" w:cs="Latha"/>
                <w:sz w:val="18"/>
                <w:szCs w:val="18"/>
              </w:rPr>
              <w:t>மேம்படுத்த</w:t>
            </w:r>
            <w:r>
              <w:rPr>
                <w:sz w:val="18"/>
                <w:szCs w:val="18"/>
              </w:rPr>
              <w:t xml:space="preserve">, </w:t>
            </w:r>
            <w:r>
              <w:rPr>
                <w:rFonts w:ascii="Latha" w:hAnsi="Latha" w:cs="Latha"/>
                <w:sz w:val="18"/>
                <w:szCs w:val="18"/>
              </w:rPr>
              <w:t>மக்களின்</w:t>
            </w:r>
            <w:r>
              <w:rPr>
                <w:sz w:val="18"/>
                <w:szCs w:val="18"/>
              </w:rPr>
              <w:t xml:space="preserve"> </w:t>
            </w:r>
            <w:r>
              <w:rPr>
                <w:rFonts w:ascii="Latha" w:hAnsi="Latha" w:cs="Latha"/>
                <w:sz w:val="18"/>
                <w:szCs w:val="18"/>
              </w:rPr>
              <w:t>தேவைகளைப்</w:t>
            </w:r>
            <w:r>
              <w:rPr>
                <w:sz w:val="18"/>
                <w:szCs w:val="18"/>
              </w:rPr>
              <w:t xml:space="preserve"> </w:t>
            </w:r>
            <w:r>
              <w:rPr>
                <w:rFonts w:ascii="Latha" w:hAnsi="Latha" w:cs="Latha"/>
                <w:sz w:val="18"/>
                <w:szCs w:val="18"/>
              </w:rPr>
              <w:t>பூர்த்தி</w:t>
            </w:r>
            <w:r>
              <w:rPr>
                <w:sz w:val="18"/>
                <w:szCs w:val="18"/>
              </w:rPr>
              <w:t xml:space="preserve"> </w:t>
            </w:r>
            <w:r>
              <w:rPr>
                <w:rFonts w:ascii="Latha" w:hAnsi="Latha" w:cs="Latha"/>
                <w:sz w:val="18"/>
                <w:szCs w:val="18"/>
              </w:rPr>
              <w:t>செய்ய</w:t>
            </w:r>
            <w:r>
              <w:rPr>
                <w:sz w:val="18"/>
                <w:szCs w:val="18"/>
              </w:rPr>
              <w:t xml:space="preserve"> </w:t>
            </w:r>
            <w:r>
              <w:rPr>
                <w:rFonts w:ascii="Latha" w:hAnsi="Latha" w:cs="Latha"/>
                <w:sz w:val="18"/>
                <w:szCs w:val="18"/>
              </w:rPr>
              <w:t>மலிவு</w:t>
            </w:r>
            <w:r>
              <w:rPr>
                <w:sz w:val="18"/>
                <w:szCs w:val="18"/>
              </w:rPr>
              <w:t xml:space="preserve"> </w:t>
            </w:r>
            <w:r>
              <w:rPr>
                <w:rFonts w:ascii="Latha" w:hAnsi="Latha" w:cs="Latha"/>
                <w:sz w:val="18"/>
                <w:szCs w:val="18"/>
              </w:rPr>
              <w:t>விலையில்</w:t>
            </w:r>
            <w:r>
              <w:rPr>
                <w:sz w:val="18"/>
                <w:szCs w:val="18"/>
              </w:rPr>
              <w:t xml:space="preserve"> </w:t>
            </w:r>
            <w:r>
              <w:rPr>
                <w:rFonts w:ascii="Latha" w:hAnsi="Latha" w:cs="Latha"/>
                <w:sz w:val="18"/>
                <w:szCs w:val="18"/>
              </w:rPr>
              <w:lastRenderedPageBreak/>
              <w:t>பிரத்யேக</w:t>
            </w:r>
            <w:r>
              <w:rPr>
                <w:sz w:val="18"/>
                <w:szCs w:val="18"/>
              </w:rPr>
              <w:t xml:space="preserve"> </w:t>
            </w:r>
            <w:r>
              <w:rPr>
                <w:rFonts w:ascii="Latha" w:hAnsi="Latha" w:cs="Latha"/>
                <w:sz w:val="18"/>
                <w:szCs w:val="18"/>
              </w:rPr>
              <w:t>காய்கறி</w:t>
            </w:r>
            <w:r>
              <w:rPr>
                <w:sz w:val="18"/>
                <w:szCs w:val="18"/>
              </w:rPr>
              <w:t xml:space="preserve"> </w:t>
            </w:r>
            <w:r>
              <w:rPr>
                <w:rFonts w:ascii="Latha" w:hAnsi="Latha" w:cs="Latha"/>
                <w:sz w:val="18"/>
                <w:szCs w:val="18"/>
              </w:rPr>
              <w:t>அறுவடை</w:t>
            </w:r>
            <w:r>
              <w:rPr>
                <w:sz w:val="18"/>
                <w:szCs w:val="18"/>
              </w:rPr>
              <w:t xml:space="preserve"> </w:t>
            </w:r>
            <w:r>
              <w:rPr>
                <w:rFonts w:ascii="Latha" w:hAnsi="Latha" w:cs="Latha"/>
                <w:sz w:val="18"/>
                <w:szCs w:val="18"/>
              </w:rPr>
              <w:t>இயந்திரத்தை</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tc>
        <w:tc>
          <w:tcPr>
            <w:tcW w:w="53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9" w:line="276" w:lineRule="auto"/>
              <w:ind w:left="37"/>
              <w:jc w:val="both"/>
              <w:rPr>
                <w:sz w:val="18"/>
                <w:szCs w:val="18"/>
              </w:rPr>
            </w:pPr>
            <w:r>
              <w:rPr>
                <w:sz w:val="18"/>
                <w:szCs w:val="18"/>
              </w:rPr>
              <w:lastRenderedPageBreak/>
              <w:t>Develop a vegetable harvester to reduce waste and improve productivity</w:t>
            </w:r>
          </w:p>
          <w:p w:rsidR="00A77B3E" w:rsidRDefault="00637F49">
            <w:pPr>
              <w:spacing w:before="119" w:line="276" w:lineRule="auto"/>
              <w:ind w:left="37"/>
              <w:jc w:val="both"/>
              <w:rPr>
                <w:sz w:val="18"/>
                <w:szCs w:val="18"/>
              </w:rPr>
            </w:pPr>
            <w:r>
              <w:rPr>
                <w:rFonts w:ascii="Latha" w:hAnsi="Latha" w:cs="Latha"/>
                <w:sz w:val="18"/>
                <w:szCs w:val="18"/>
              </w:rPr>
              <w:t>கழிவுகளை</w:t>
            </w:r>
            <w:r>
              <w:rPr>
                <w:sz w:val="18"/>
                <w:szCs w:val="18"/>
              </w:rPr>
              <w:t xml:space="preserve"> </w:t>
            </w:r>
            <w:r>
              <w:rPr>
                <w:rFonts w:ascii="Latha" w:hAnsi="Latha" w:cs="Latha"/>
                <w:sz w:val="18"/>
                <w:szCs w:val="18"/>
              </w:rPr>
              <w:t>குறைக்கவும்</w:t>
            </w:r>
            <w:r>
              <w:rPr>
                <w:sz w:val="18"/>
                <w:szCs w:val="18"/>
              </w:rPr>
              <w:t xml:space="preserve"> </w:t>
            </w:r>
            <w:r>
              <w:rPr>
                <w:rFonts w:ascii="Latha" w:hAnsi="Latha" w:cs="Latha"/>
                <w:sz w:val="18"/>
                <w:szCs w:val="18"/>
              </w:rPr>
              <w:t>உற்பத்தியை</w:t>
            </w:r>
            <w:r>
              <w:rPr>
                <w:sz w:val="18"/>
                <w:szCs w:val="18"/>
              </w:rPr>
              <w:t xml:space="preserve"> </w:t>
            </w:r>
            <w:r>
              <w:rPr>
                <w:rFonts w:ascii="Latha" w:hAnsi="Latha" w:cs="Latha"/>
                <w:sz w:val="18"/>
                <w:szCs w:val="18"/>
              </w:rPr>
              <w:t>மேம்படுத்தவும்</w:t>
            </w:r>
            <w:r>
              <w:rPr>
                <w:sz w:val="18"/>
                <w:szCs w:val="18"/>
              </w:rPr>
              <w:t xml:space="preserve"> </w:t>
            </w:r>
            <w:r>
              <w:rPr>
                <w:rFonts w:ascii="Latha" w:hAnsi="Latha" w:cs="Latha"/>
                <w:sz w:val="18"/>
                <w:szCs w:val="18"/>
              </w:rPr>
              <w:t>காய்கறி</w:t>
            </w:r>
            <w:r>
              <w:rPr>
                <w:sz w:val="18"/>
                <w:szCs w:val="18"/>
              </w:rPr>
              <w:t xml:space="preserve"> </w:t>
            </w:r>
            <w:r>
              <w:rPr>
                <w:rFonts w:ascii="Latha" w:hAnsi="Latha" w:cs="Latha"/>
                <w:sz w:val="18"/>
                <w:szCs w:val="18"/>
              </w:rPr>
              <w:t>அறுவடை</w:t>
            </w:r>
            <w:r>
              <w:rPr>
                <w:sz w:val="18"/>
                <w:szCs w:val="18"/>
              </w:rPr>
              <w:t xml:space="preserve"> </w:t>
            </w:r>
            <w:r>
              <w:rPr>
                <w:rFonts w:ascii="Latha" w:hAnsi="Latha" w:cs="Latha"/>
                <w:sz w:val="18"/>
                <w:szCs w:val="18"/>
              </w:rPr>
              <w:t>இய</w:t>
            </w:r>
            <w:r>
              <w:rPr>
                <w:rFonts w:ascii="Latha" w:hAnsi="Latha" w:cs="Latha"/>
                <w:sz w:val="18"/>
                <w:szCs w:val="18"/>
              </w:rPr>
              <w:t>ந்திரத்தை</w:t>
            </w:r>
            <w:r>
              <w:rPr>
                <w:sz w:val="18"/>
                <w:szCs w:val="18"/>
              </w:rPr>
              <w:t xml:space="preserve"> </w:t>
            </w:r>
            <w:r>
              <w:rPr>
                <w:rFonts w:ascii="Latha" w:hAnsi="Latha" w:cs="Latha"/>
                <w:sz w:val="18"/>
                <w:szCs w:val="18"/>
              </w:rPr>
              <w:t>உருவாக்கவும்</w:t>
            </w:r>
          </w:p>
          <w:p w:rsidR="00A77B3E" w:rsidRDefault="00A77B3E">
            <w:pPr>
              <w:spacing w:before="119" w:line="276" w:lineRule="auto"/>
              <w:ind w:left="37"/>
              <w:jc w:val="both"/>
              <w:rPr>
                <w:sz w:val="18"/>
                <w:szCs w:val="18"/>
              </w:rPr>
            </w:pPr>
          </w:p>
        </w:tc>
        <w:tc>
          <w:tcPr>
            <w:tcW w:w="3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20"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Prototype of an Vegetable harvester</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காய்கறி</w:t>
            </w:r>
            <w:r>
              <w:rPr>
                <w:sz w:val="18"/>
                <w:szCs w:val="18"/>
              </w:rPr>
              <w:t xml:space="preserve"> </w:t>
            </w:r>
            <w:r>
              <w:rPr>
                <w:rFonts w:ascii="Latha" w:hAnsi="Latha" w:cs="Latha"/>
                <w:sz w:val="18"/>
                <w:szCs w:val="18"/>
              </w:rPr>
              <w:t>அறுவடை</w:t>
            </w:r>
            <w:r>
              <w:rPr>
                <w:sz w:val="18"/>
                <w:szCs w:val="18"/>
              </w:rPr>
              <w:t xml:space="preserve"> </w:t>
            </w:r>
            <w:r>
              <w:rPr>
                <w:rFonts w:ascii="Latha" w:hAnsi="Latha" w:cs="Latha"/>
                <w:sz w:val="18"/>
                <w:szCs w:val="18"/>
              </w:rPr>
              <w:t>இயந்திரத்தின்</w:t>
            </w:r>
            <w:r>
              <w:rPr>
                <w:sz w:val="18"/>
                <w:szCs w:val="18"/>
              </w:rPr>
              <w:t xml:space="preserve"> </w:t>
            </w:r>
            <w:r>
              <w:rPr>
                <w:rFonts w:ascii="Latha" w:hAnsi="Latha" w:cs="Latha"/>
                <w:sz w:val="18"/>
                <w:szCs w:val="18"/>
              </w:rPr>
              <w:t>மாதிரி</w:t>
            </w:r>
          </w:p>
        </w:tc>
      </w:tr>
      <w:tr w:rsidR="00A77B3E">
        <w:trPr>
          <w:trHeight w:val="1396"/>
        </w:trPr>
        <w:tc>
          <w:tcPr>
            <w:tcW w:w="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4"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3</w:t>
            </w:r>
          </w:p>
        </w:tc>
        <w:tc>
          <w:tcPr>
            <w:tcW w:w="5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2" w:line="276" w:lineRule="auto"/>
              <w:ind w:left="37" w:right="136"/>
              <w:jc w:val="both"/>
              <w:rPr>
                <w:sz w:val="18"/>
                <w:szCs w:val="18"/>
              </w:rPr>
            </w:pPr>
            <w:r>
              <w:rPr>
                <w:sz w:val="18"/>
                <w:szCs w:val="18"/>
              </w:rPr>
              <w:t xml:space="preserve">How might we develop an innovative, thermally controlled storage system to address challenges in postharvest tomato storage, overcoming limitations in </w:t>
            </w:r>
            <w:r>
              <w:rPr>
                <w:sz w:val="18"/>
                <w:szCs w:val="18"/>
              </w:rPr>
              <w:t>current preservation methods? The goal is to extend shelf life and minimize degradation, marking a significant stride in enhancing storage practices.</w:t>
            </w:r>
          </w:p>
          <w:p w:rsidR="00A77B3E" w:rsidRDefault="00637F49">
            <w:pPr>
              <w:spacing w:before="112" w:line="276" w:lineRule="auto"/>
              <w:ind w:left="37" w:right="136"/>
              <w:jc w:val="both"/>
              <w:rPr>
                <w:sz w:val="18"/>
                <w:szCs w:val="18"/>
              </w:rPr>
            </w:pPr>
            <w:r>
              <w:rPr>
                <w:rFonts w:ascii="Latha" w:hAnsi="Latha" w:cs="Latha"/>
                <w:sz w:val="18"/>
                <w:szCs w:val="18"/>
              </w:rPr>
              <w:t>அறுவடைக்குப்</w:t>
            </w:r>
            <w:r>
              <w:rPr>
                <w:sz w:val="18"/>
                <w:szCs w:val="18"/>
              </w:rPr>
              <w:t xml:space="preserve"> </w:t>
            </w:r>
            <w:r>
              <w:rPr>
                <w:rFonts w:ascii="Latha" w:hAnsi="Latha" w:cs="Latha"/>
                <w:sz w:val="18"/>
                <w:szCs w:val="18"/>
              </w:rPr>
              <w:t>பிந்தைய</w:t>
            </w:r>
            <w:r>
              <w:rPr>
                <w:sz w:val="18"/>
                <w:szCs w:val="18"/>
              </w:rPr>
              <w:t xml:space="preserve"> </w:t>
            </w:r>
            <w:r>
              <w:rPr>
                <w:rFonts w:ascii="Latha" w:hAnsi="Latha" w:cs="Latha"/>
                <w:sz w:val="18"/>
                <w:szCs w:val="18"/>
              </w:rPr>
              <w:t>தக்காளி</w:t>
            </w:r>
            <w:r>
              <w:rPr>
                <w:sz w:val="18"/>
                <w:szCs w:val="18"/>
              </w:rPr>
              <w:t xml:space="preserve"> </w:t>
            </w:r>
            <w:r>
              <w:rPr>
                <w:rFonts w:ascii="Latha" w:hAnsi="Latha" w:cs="Latha"/>
                <w:sz w:val="18"/>
                <w:szCs w:val="18"/>
              </w:rPr>
              <w:t>சேமிப்பில்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சவால்களை</w:t>
            </w:r>
            <w:r>
              <w:rPr>
                <w:sz w:val="18"/>
                <w:szCs w:val="18"/>
              </w:rPr>
              <w:t xml:space="preserve"> </w:t>
            </w:r>
            <w:r>
              <w:rPr>
                <w:rFonts w:ascii="Latha" w:hAnsi="Latha" w:cs="Latha"/>
                <w:sz w:val="18"/>
                <w:szCs w:val="18"/>
              </w:rPr>
              <w:t>எதிர்கொள்ள</w:t>
            </w:r>
            <w:r>
              <w:rPr>
                <w:sz w:val="18"/>
                <w:szCs w:val="18"/>
              </w:rPr>
              <w:t xml:space="preserve">, </w:t>
            </w:r>
            <w:r>
              <w:rPr>
                <w:rFonts w:ascii="Latha" w:hAnsi="Latha" w:cs="Latha"/>
                <w:sz w:val="18"/>
                <w:szCs w:val="18"/>
              </w:rPr>
              <w:t>தற்போதைய</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முறைகளில்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குறைப</w:t>
            </w:r>
            <w:r>
              <w:rPr>
                <w:rFonts w:ascii="Latha" w:hAnsi="Latha" w:cs="Latha"/>
                <w:sz w:val="18"/>
                <w:szCs w:val="18"/>
              </w:rPr>
              <w:t>ாடுகளை</w:t>
            </w:r>
            <w:r>
              <w:rPr>
                <w:sz w:val="18"/>
                <w:szCs w:val="18"/>
              </w:rPr>
              <w:t xml:space="preserve"> </w:t>
            </w:r>
            <w:r>
              <w:rPr>
                <w:rFonts w:ascii="Latha" w:hAnsi="Latha" w:cs="Latha"/>
                <w:sz w:val="18"/>
                <w:szCs w:val="18"/>
              </w:rPr>
              <w:t>சரிசெய்வதற்காக</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வெப்ப</w:t>
            </w:r>
            <w:r>
              <w:rPr>
                <w:sz w:val="18"/>
                <w:szCs w:val="18"/>
              </w:rPr>
              <w:t xml:space="preserve"> </w:t>
            </w:r>
            <w:r>
              <w:rPr>
                <w:rFonts w:ascii="Latha" w:hAnsi="Latha" w:cs="Latha"/>
                <w:sz w:val="18"/>
                <w:szCs w:val="18"/>
              </w:rPr>
              <w:t>கட்டுப்பாட்டில்</w:t>
            </w:r>
            <w:r>
              <w:rPr>
                <w:sz w:val="18"/>
                <w:szCs w:val="18"/>
              </w:rPr>
              <w:t xml:space="preserve"> (thermally controlled) </w:t>
            </w:r>
            <w:r>
              <w:rPr>
                <w:rFonts w:ascii="Latha" w:hAnsi="Latha" w:cs="Latha"/>
                <w:sz w:val="18"/>
                <w:szCs w:val="18"/>
              </w:rPr>
              <w:t>உள்ள</w:t>
            </w:r>
            <w:r>
              <w:rPr>
                <w:sz w:val="18"/>
                <w:szCs w:val="18"/>
              </w:rPr>
              <w:t xml:space="preserve"> </w:t>
            </w:r>
            <w:r>
              <w:rPr>
                <w:rFonts w:ascii="Latha" w:hAnsi="Latha" w:cs="Latha"/>
                <w:sz w:val="18"/>
                <w:szCs w:val="18"/>
              </w:rPr>
              <w:t>சேமிப்பக</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 xml:space="preserve">? </w:t>
            </w:r>
            <w:r>
              <w:rPr>
                <w:rFonts w:ascii="Latha" w:hAnsi="Latha" w:cs="Latha"/>
                <w:sz w:val="18"/>
                <w:szCs w:val="18"/>
              </w:rPr>
              <w:t>சேமிப்பக</w:t>
            </w:r>
            <w:r>
              <w:rPr>
                <w:sz w:val="18"/>
                <w:szCs w:val="18"/>
              </w:rPr>
              <w:t xml:space="preserve"> </w:t>
            </w:r>
            <w:r>
              <w:rPr>
                <w:rFonts w:ascii="Latha" w:hAnsi="Latha" w:cs="Latha"/>
                <w:sz w:val="18"/>
                <w:szCs w:val="18"/>
              </w:rPr>
              <w:t>நடைமுறைகளை</w:t>
            </w:r>
            <w:r>
              <w:rPr>
                <w:sz w:val="18"/>
                <w:szCs w:val="18"/>
              </w:rPr>
              <w:t xml:space="preserve"> </w:t>
            </w:r>
            <w:r>
              <w:rPr>
                <w:rFonts w:ascii="Latha" w:hAnsi="Latha" w:cs="Latha"/>
                <w:sz w:val="18"/>
                <w:szCs w:val="18"/>
              </w:rPr>
              <w:t>மேம்படுத்துவதில்</w:t>
            </w:r>
            <w:r>
              <w:rPr>
                <w:sz w:val="18"/>
                <w:szCs w:val="18"/>
              </w:rPr>
              <w:t xml:space="preserve"> </w:t>
            </w:r>
            <w:r>
              <w:rPr>
                <w:rFonts w:ascii="Latha" w:hAnsi="Latha" w:cs="Latha"/>
                <w:sz w:val="18"/>
                <w:szCs w:val="18"/>
              </w:rPr>
              <w:t>குறிப்பிடத்தக்க</w:t>
            </w:r>
            <w:r>
              <w:rPr>
                <w:sz w:val="18"/>
                <w:szCs w:val="18"/>
              </w:rPr>
              <w:t xml:space="preserve"> </w:t>
            </w:r>
            <w:r>
              <w:rPr>
                <w:rFonts w:ascii="Latha" w:hAnsi="Latha" w:cs="Latha"/>
                <w:sz w:val="18"/>
                <w:szCs w:val="18"/>
              </w:rPr>
              <w:t>முன்னேற்றத்தைக்</w:t>
            </w:r>
            <w:r>
              <w:rPr>
                <w:sz w:val="18"/>
                <w:szCs w:val="18"/>
              </w:rPr>
              <w:t xml:space="preserve"> </w:t>
            </w:r>
            <w:r>
              <w:rPr>
                <w:rFonts w:ascii="Latha" w:hAnsi="Latha" w:cs="Latha"/>
                <w:sz w:val="18"/>
                <w:szCs w:val="18"/>
              </w:rPr>
              <w:t>குறிக்கும்</w:t>
            </w:r>
            <w:r>
              <w:rPr>
                <w:sz w:val="18"/>
                <w:szCs w:val="18"/>
              </w:rPr>
              <w:t xml:space="preserve">, </w:t>
            </w:r>
            <w:r>
              <w:rPr>
                <w:rFonts w:ascii="Latha" w:hAnsi="Latha" w:cs="Latha"/>
                <w:sz w:val="18"/>
                <w:szCs w:val="18"/>
              </w:rPr>
              <w:t>அடுக்கு</w:t>
            </w:r>
            <w:r>
              <w:rPr>
                <w:sz w:val="18"/>
                <w:szCs w:val="18"/>
              </w:rPr>
              <w:t xml:space="preserve"> </w:t>
            </w:r>
            <w:r>
              <w:rPr>
                <w:rFonts w:ascii="Latha" w:hAnsi="Latha" w:cs="Latha"/>
                <w:sz w:val="18"/>
                <w:szCs w:val="18"/>
              </w:rPr>
              <w:t>ஆயுளை</w:t>
            </w:r>
            <w:r>
              <w:rPr>
                <w:sz w:val="18"/>
                <w:szCs w:val="18"/>
              </w:rPr>
              <w:t xml:space="preserve"> </w:t>
            </w:r>
            <w:r>
              <w:rPr>
                <w:rFonts w:ascii="Latha" w:hAnsi="Latha" w:cs="Latha"/>
                <w:sz w:val="18"/>
                <w:szCs w:val="18"/>
              </w:rPr>
              <w:t>நீட்டிப்பது</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சிதைவைக்</w:t>
            </w:r>
            <w:r>
              <w:rPr>
                <w:sz w:val="18"/>
                <w:szCs w:val="18"/>
              </w:rPr>
              <w:t xml:space="preserve"> </w:t>
            </w:r>
            <w:r>
              <w:rPr>
                <w:rFonts w:ascii="Latha" w:hAnsi="Latha" w:cs="Latha"/>
                <w:sz w:val="18"/>
                <w:szCs w:val="18"/>
              </w:rPr>
              <w:t>குறைப</w:t>
            </w:r>
            <w:r>
              <w:rPr>
                <w:rFonts w:ascii="Latha" w:hAnsi="Latha" w:cs="Latha"/>
                <w:sz w:val="18"/>
                <w:szCs w:val="18"/>
              </w:rPr>
              <w:t>்பதே</w:t>
            </w:r>
            <w:r>
              <w:rPr>
                <w:sz w:val="18"/>
                <w:szCs w:val="18"/>
              </w:rPr>
              <w:t xml:space="preserve"> </w:t>
            </w:r>
            <w:r>
              <w:rPr>
                <w:rFonts w:ascii="Latha" w:hAnsi="Latha" w:cs="Latha"/>
                <w:sz w:val="18"/>
                <w:szCs w:val="18"/>
              </w:rPr>
              <w:t>குறிக்கோள்</w:t>
            </w:r>
            <w:r>
              <w:rPr>
                <w:sz w:val="18"/>
                <w:szCs w:val="18"/>
              </w:rPr>
              <w:t>.</w:t>
            </w:r>
          </w:p>
        </w:tc>
        <w:tc>
          <w:tcPr>
            <w:tcW w:w="53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 w:line="276" w:lineRule="auto"/>
              <w:ind w:left="37"/>
              <w:jc w:val="both"/>
              <w:rPr>
                <w:sz w:val="18"/>
                <w:szCs w:val="18"/>
              </w:rPr>
            </w:pPr>
            <w:r>
              <w:rPr>
                <w:sz w:val="18"/>
                <w:szCs w:val="18"/>
              </w:rPr>
              <w:t>Create an innovative storage mechanism to prevent post harvest damages in tomato processing</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தக்காளி</w:t>
            </w:r>
            <w:r>
              <w:rPr>
                <w:sz w:val="18"/>
                <w:szCs w:val="18"/>
              </w:rPr>
              <w:t xml:space="preserve"> </w:t>
            </w:r>
            <w:r>
              <w:rPr>
                <w:rFonts w:ascii="Latha" w:hAnsi="Latha" w:cs="Latha"/>
                <w:sz w:val="18"/>
                <w:szCs w:val="18"/>
              </w:rPr>
              <w:t>செயலாக்கத்தில்</w:t>
            </w:r>
            <w:r>
              <w:rPr>
                <w:sz w:val="18"/>
                <w:szCs w:val="18"/>
              </w:rPr>
              <w:t xml:space="preserve"> </w:t>
            </w:r>
            <w:r>
              <w:rPr>
                <w:rFonts w:ascii="Latha" w:hAnsi="Latha" w:cs="Latha"/>
                <w:sz w:val="18"/>
                <w:szCs w:val="18"/>
              </w:rPr>
              <w:t>அறுவடைக்குப்</w:t>
            </w:r>
            <w:r>
              <w:rPr>
                <w:sz w:val="18"/>
                <w:szCs w:val="18"/>
              </w:rPr>
              <w:t xml:space="preserve"> </w:t>
            </w:r>
            <w:r>
              <w:rPr>
                <w:rFonts w:ascii="Latha" w:hAnsi="Latha" w:cs="Latha"/>
                <w:sz w:val="18"/>
                <w:szCs w:val="18"/>
              </w:rPr>
              <w:t>பிந்தைய</w:t>
            </w:r>
            <w:r>
              <w:rPr>
                <w:sz w:val="18"/>
                <w:szCs w:val="18"/>
              </w:rPr>
              <w:t xml:space="preserve"> </w:t>
            </w:r>
            <w:r>
              <w:rPr>
                <w:rFonts w:ascii="Latha" w:hAnsi="Latha" w:cs="Latha"/>
                <w:sz w:val="18"/>
                <w:szCs w:val="18"/>
              </w:rPr>
              <w:t>சேதத்தைத்</w:t>
            </w:r>
            <w:r>
              <w:rPr>
                <w:sz w:val="18"/>
                <w:szCs w:val="18"/>
              </w:rPr>
              <w:t xml:space="preserve"> </w:t>
            </w:r>
            <w:r>
              <w:rPr>
                <w:rFonts w:ascii="Latha" w:hAnsi="Latha" w:cs="Latha"/>
                <w:sz w:val="18"/>
                <w:szCs w:val="18"/>
              </w:rPr>
              <w:t>தடுக்க</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சேமிப்பு</w:t>
            </w:r>
            <w:r>
              <w:rPr>
                <w:sz w:val="18"/>
                <w:szCs w:val="18"/>
              </w:rPr>
              <w:t xml:space="preserve"> </w:t>
            </w:r>
            <w:r>
              <w:rPr>
                <w:rFonts w:ascii="Latha" w:hAnsi="Latha" w:cs="Latha"/>
                <w:sz w:val="18"/>
                <w:szCs w:val="18"/>
              </w:rPr>
              <w:t>வழிமுறையை</w:t>
            </w:r>
            <w:r>
              <w:rPr>
                <w:sz w:val="18"/>
                <w:szCs w:val="18"/>
              </w:rPr>
              <w:t xml:space="preserve"> </w:t>
            </w:r>
            <w:r>
              <w:rPr>
                <w:rFonts w:ascii="Latha" w:hAnsi="Latha" w:cs="Latha"/>
                <w:sz w:val="18"/>
                <w:szCs w:val="18"/>
              </w:rPr>
              <w:t>உருவாக்கவும்</w:t>
            </w:r>
          </w:p>
        </w:tc>
        <w:tc>
          <w:tcPr>
            <w:tcW w:w="3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jc w:val="both"/>
              <w:rPr>
                <w:sz w:val="18"/>
                <w:szCs w:val="18"/>
              </w:rPr>
            </w:pPr>
            <w:r>
              <w:rPr>
                <w:sz w:val="18"/>
                <w:szCs w:val="18"/>
              </w:rPr>
              <w:t xml:space="preserve">Storage mechanism system for tomatoes, </w:t>
            </w:r>
            <w:r>
              <w:rPr>
                <w:sz w:val="18"/>
                <w:szCs w:val="18"/>
              </w:rPr>
              <w:t>as are highly perishable and too delicate</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அதிக</w:t>
            </w:r>
            <w:r>
              <w:rPr>
                <w:sz w:val="18"/>
                <w:szCs w:val="18"/>
              </w:rPr>
              <w:t xml:space="preserve"> </w:t>
            </w:r>
            <w:r>
              <w:rPr>
                <w:rFonts w:ascii="Latha" w:hAnsi="Latha" w:cs="Latha"/>
                <w:sz w:val="18"/>
                <w:szCs w:val="18"/>
              </w:rPr>
              <w:t>அழியும்</w:t>
            </w:r>
            <w:r>
              <w:rPr>
                <w:sz w:val="18"/>
                <w:szCs w:val="18"/>
              </w:rPr>
              <w:t xml:space="preserve"> </w:t>
            </w:r>
            <w:r>
              <w:rPr>
                <w:rFonts w:ascii="Latha" w:hAnsi="Latha" w:cs="Latha"/>
                <w:sz w:val="18"/>
                <w:szCs w:val="18"/>
              </w:rPr>
              <w:t>தன்மை</w:t>
            </w:r>
            <w:r>
              <w:rPr>
                <w:sz w:val="18"/>
                <w:szCs w:val="18"/>
              </w:rPr>
              <w:t xml:space="preserve"> </w:t>
            </w:r>
            <w:r>
              <w:rPr>
                <w:rFonts w:ascii="Latha" w:hAnsi="Latha" w:cs="Latha"/>
                <w:sz w:val="18"/>
                <w:szCs w:val="18"/>
              </w:rPr>
              <w:t>கொண்ட</w:t>
            </w:r>
            <w:r>
              <w:rPr>
                <w:sz w:val="18"/>
                <w:szCs w:val="18"/>
              </w:rPr>
              <w:t xml:space="preserve"> </w:t>
            </w:r>
            <w:r>
              <w:rPr>
                <w:rFonts w:ascii="Latha" w:hAnsi="Latha" w:cs="Latha"/>
                <w:sz w:val="18"/>
                <w:szCs w:val="18"/>
              </w:rPr>
              <w:t>தக்காளிக்கான</w:t>
            </w:r>
            <w:r>
              <w:rPr>
                <w:sz w:val="18"/>
                <w:szCs w:val="18"/>
              </w:rPr>
              <w:t xml:space="preserve"> </w:t>
            </w:r>
            <w:r>
              <w:rPr>
                <w:rFonts w:ascii="Latha" w:hAnsi="Latha" w:cs="Latha"/>
                <w:sz w:val="18"/>
                <w:szCs w:val="18"/>
              </w:rPr>
              <w:t>புதிய</w:t>
            </w:r>
            <w:r>
              <w:rPr>
                <w:sz w:val="18"/>
                <w:szCs w:val="18"/>
              </w:rPr>
              <w:t xml:space="preserve"> </w:t>
            </w:r>
            <w:r>
              <w:rPr>
                <w:rFonts w:ascii="Latha" w:hAnsi="Latha" w:cs="Latha"/>
                <w:sz w:val="18"/>
                <w:szCs w:val="18"/>
              </w:rPr>
              <w:t>சேமிப்பு</w:t>
            </w:r>
            <w:r>
              <w:rPr>
                <w:sz w:val="18"/>
                <w:szCs w:val="18"/>
              </w:rPr>
              <w:t xml:space="preserve"> </w:t>
            </w:r>
            <w:r>
              <w:rPr>
                <w:rFonts w:ascii="Latha" w:hAnsi="Latha" w:cs="Latha"/>
                <w:sz w:val="18"/>
                <w:szCs w:val="18"/>
              </w:rPr>
              <w:t>முறை</w:t>
            </w:r>
          </w:p>
        </w:tc>
      </w:tr>
      <w:tr w:rsidR="00A77B3E">
        <w:trPr>
          <w:trHeight w:val="3510"/>
        </w:trPr>
        <w:tc>
          <w:tcPr>
            <w:tcW w:w="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4</w:t>
            </w:r>
          </w:p>
        </w:tc>
        <w:tc>
          <w:tcPr>
            <w:tcW w:w="5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22"/>
              <w:jc w:val="both"/>
              <w:rPr>
                <w:sz w:val="18"/>
                <w:szCs w:val="18"/>
              </w:rPr>
            </w:pPr>
            <w:r>
              <w:rPr>
                <w:sz w:val="18"/>
                <w:szCs w:val="18"/>
              </w:rPr>
              <w:t>How might we innovate to address urban excess food waste, hunger-related deaths, and create a logistic network with innovative technology and cost-</w:t>
            </w:r>
            <w:r>
              <w:rPr>
                <w:sz w:val="18"/>
                <w:szCs w:val="18"/>
              </w:rPr>
              <w:t>effective storage solutions? This aims to efficiently transfer surplus food from cities to areas in</w:t>
            </w:r>
          </w:p>
          <w:p w:rsidR="00A77B3E" w:rsidRDefault="00637F49">
            <w:pPr>
              <w:spacing w:line="276" w:lineRule="auto"/>
              <w:ind w:left="37"/>
              <w:jc w:val="both"/>
              <w:rPr>
                <w:sz w:val="18"/>
                <w:szCs w:val="18"/>
              </w:rPr>
            </w:pPr>
            <w:r>
              <w:rPr>
                <w:sz w:val="18"/>
                <w:szCs w:val="18"/>
              </w:rPr>
              <w:t xml:space="preserve">deficit. </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நகர்ப்புற</w:t>
            </w:r>
            <w:r>
              <w:rPr>
                <w:sz w:val="18"/>
                <w:szCs w:val="18"/>
              </w:rPr>
              <w:t xml:space="preserve"> </w:t>
            </w:r>
            <w:r>
              <w:rPr>
                <w:rFonts w:ascii="Latha" w:hAnsi="Latha" w:cs="Latha"/>
                <w:sz w:val="18"/>
                <w:szCs w:val="18"/>
              </w:rPr>
              <w:t>அதிகப்படியான</w:t>
            </w:r>
            <w:r>
              <w:rPr>
                <w:sz w:val="18"/>
                <w:szCs w:val="18"/>
              </w:rPr>
              <w:t xml:space="preserve"> </w:t>
            </w:r>
            <w:r>
              <w:rPr>
                <w:rFonts w:ascii="Latha" w:hAnsi="Latha" w:cs="Latha"/>
                <w:sz w:val="18"/>
                <w:szCs w:val="18"/>
              </w:rPr>
              <w:t>உணவு</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பசி</w:t>
            </w:r>
            <w:r>
              <w:rPr>
                <w:sz w:val="18"/>
                <w:szCs w:val="18"/>
              </w:rPr>
              <w:t xml:space="preserve"> </w:t>
            </w:r>
            <w:r>
              <w:rPr>
                <w:rFonts w:ascii="Latha" w:hAnsi="Latha" w:cs="Latha"/>
                <w:sz w:val="18"/>
                <w:szCs w:val="18"/>
              </w:rPr>
              <w:t>தொடர்பான</w:t>
            </w:r>
            <w:r>
              <w:rPr>
                <w:sz w:val="18"/>
                <w:szCs w:val="18"/>
              </w:rPr>
              <w:t xml:space="preserve"> </w:t>
            </w:r>
            <w:r>
              <w:rPr>
                <w:rFonts w:ascii="Latha" w:hAnsi="Latha" w:cs="Latha"/>
                <w:sz w:val="18"/>
                <w:szCs w:val="18"/>
              </w:rPr>
              <w:t>இறப்புகளை</w:t>
            </w:r>
            <w:r>
              <w:rPr>
                <w:sz w:val="18"/>
                <w:szCs w:val="18"/>
              </w:rPr>
              <w:t xml:space="preserve"> </w:t>
            </w:r>
            <w:r>
              <w:rPr>
                <w:rFonts w:ascii="Latha" w:hAnsi="Latha" w:cs="Latha"/>
                <w:sz w:val="18"/>
                <w:szCs w:val="18"/>
              </w:rPr>
              <w:t>நிவர்த்தி</w:t>
            </w:r>
            <w:r>
              <w:rPr>
                <w:sz w:val="18"/>
                <w:szCs w:val="18"/>
              </w:rPr>
              <w:t xml:space="preserve"> </w:t>
            </w:r>
            <w:r>
              <w:rPr>
                <w:rFonts w:ascii="Latha" w:hAnsi="Latha" w:cs="Latha"/>
                <w:sz w:val="18"/>
                <w:szCs w:val="18"/>
              </w:rPr>
              <w:t>செய்ய</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தொழில்நுட்பம்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சேமிப்பு</w:t>
            </w:r>
            <w:r>
              <w:rPr>
                <w:sz w:val="18"/>
                <w:szCs w:val="18"/>
              </w:rPr>
              <w:t xml:space="preserve"> </w:t>
            </w:r>
            <w:r>
              <w:rPr>
                <w:rFonts w:ascii="Latha" w:hAnsi="Latha" w:cs="Latha"/>
                <w:sz w:val="18"/>
                <w:szCs w:val="18"/>
              </w:rPr>
              <w:t>தீர்வு</w:t>
            </w:r>
            <w:r>
              <w:rPr>
                <w:rFonts w:ascii="Latha" w:hAnsi="Latha" w:cs="Latha"/>
                <w:sz w:val="18"/>
                <w:szCs w:val="18"/>
              </w:rPr>
              <w:t>கள்</w:t>
            </w:r>
            <w:r>
              <w:rPr>
                <w:sz w:val="18"/>
                <w:szCs w:val="18"/>
              </w:rPr>
              <w:t xml:space="preserve"> </w:t>
            </w:r>
            <w:r>
              <w:rPr>
                <w:rFonts w:ascii="Latha" w:hAnsi="Latha" w:cs="Latha"/>
                <w:sz w:val="18"/>
                <w:szCs w:val="18"/>
              </w:rPr>
              <w:t>கொண்ட</w:t>
            </w:r>
            <w:r>
              <w:rPr>
                <w:sz w:val="18"/>
                <w:szCs w:val="18"/>
              </w:rPr>
              <w:t xml:space="preserve"> </w:t>
            </w:r>
            <w:r>
              <w:rPr>
                <w:rFonts w:ascii="Latha" w:hAnsi="Latha" w:cs="Latha"/>
                <w:sz w:val="18"/>
                <w:szCs w:val="18"/>
              </w:rPr>
              <w:t>லாஜிஸ்டிக்</w:t>
            </w:r>
            <w:r>
              <w:rPr>
                <w:sz w:val="18"/>
                <w:szCs w:val="18"/>
              </w:rPr>
              <w:t xml:space="preserve"> </w:t>
            </w:r>
            <w:r>
              <w:rPr>
                <w:rFonts w:ascii="Latha" w:hAnsi="Latha" w:cs="Latha"/>
                <w:sz w:val="18"/>
                <w:szCs w:val="18"/>
              </w:rPr>
              <w:t>நெட்வொர்க்கை</w:t>
            </w:r>
            <w:r>
              <w:rPr>
                <w:sz w:val="18"/>
                <w:szCs w:val="18"/>
              </w:rPr>
              <w:t xml:space="preserve"> </w:t>
            </w:r>
            <w:r>
              <w:rPr>
                <w:rFonts w:ascii="Latha" w:hAnsi="Latha" w:cs="Latha"/>
                <w:sz w:val="18"/>
                <w:szCs w:val="18"/>
              </w:rPr>
              <w:t>உருவாக்குதல்</w:t>
            </w:r>
            <w:r>
              <w:rPr>
                <w:sz w:val="18"/>
                <w:szCs w:val="18"/>
              </w:rPr>
              <w:t xml:space="preserve">. </w:t>
            </w:r>
            <w:r>
              <w:rPr>
                <w:rFonts w:ascii="Latha" w:hAnsi="Latha" w:cs="Latha"/>
                <w:sz w:val="18"/>
                <w:szCs w:val="18"/>
              </w:rPr>
              <w:t>உணவு</w:t>
            </w:r>
            <w:r>
              <w:rPr>
                <w:sz w:val="18"/>
                <w:szCs w:val="18"/>
              </w:rPr>
              <w:t xml:space="preserve"> </w:t>
            </w:r>
            <w:r>
              <w:rPr>
                <w:rFonts w:ascii="Latha" w:hAnsi="Latha" w:cs="Latha"/>
                <w:sz w:val="18"/>
                <w:szCs w:val="18"/>
              </w:rPr>
              <w:t>உபரியாக</w:t>
            </w:r>
            <w:r>
              <w:rPr>
                <w:sz w:val="18"/>
                <w:szCs w:val="18"/>
              </w:rPr>
              <w:t xml:space="preserve"> </w:t>
            </w:r>
            <w:r>
              <w:rPr>
                <w:rFonts w:ascii="Latha" w:hAnsi="Latha" w:cs="Latha"/>
                <w:sz w:val="18"/>
                <w:szCs w:val="18"/>
              </w:rPr>
              <w:t>இருக்கும்</w:t>
            </w:r>
            <w:r>
              <w:rPr>
                <w:sz w:val="18"/>
                <w:szCs w:val="18"/>
              </w:rPr>
              <w:t xml:space="preserve"> </w:t>
            </w:r>
            <w:r>
              <w:rPr>
                <w:rFonts w:ascii="Latha" w:hAnsi="Latha" w:cs="Latha"/>
                <w:sz w:val="18"/>
                <w:szCs w:val="18"/>
              </w:rPr>
              <w:t>பகுதியிலிருந்து</w:t>
            </w:r>
            <w:r>
              <w:rPr>
                <w:sz w:val="18"/>
                <w:szCs w:val="18"/>
              </w:rPr>
              <w:t xml:space="preserve"> </w:t>
            </w:r>
            <w:r>
              <w:rPr>
                <w:rFonts w:ascii="Latha" w:hAnsi="Latha" w:cs="Latha"/>
                <w:sz w:val="18"/>
                <w:szCs w:val="18"/>
              </w:rPr>
              <w:t>தேவைப்படும்</w:t>
            </w:r>
            <w:r>
              <w:rPr>
                <w:sz w:val="18"/>
                <w:szCs w:val="18"/>
              </w:rPr>
              <w:t xml:space="preserve"> </w:t>
            </w:r>
            <w:r>
              <w:rPr>
                <w:rFonts w:ascii="Latha" w:hAnsi="Latha" w:cs="Latha"/>
                <w:sz w:val="18"/>
                <w:szCs w:val="18"/>
              </w:rPr>
              <w:t>பகுதிகளுக்கு</w:t>
            </w:r>
            <w:r>
              <w:rPr>
                <w:sz w:val="18"/>
                <w:szCs w:val="18"/>
              </w:rPr>
              <w:t xml:space="preserve"> </w:t>
            </w:r>
            <w:r>
              <w:rPr>
                <w:rFonts w:ascii="Latha" w:hAnsi="Latha" w:cs="Latha"/>
                <w:sz w:val="18"/>
                <w:szCs w:val="18"/>
              </w:rPr>
              <w:t>திறம்பட</w:t>
            </w:r>
            <w:r>
              <w:rPr>
                <w:sz w:val="18"/>
                <w:szCs w:val="18"/>
              </w:rPr>
              <w:t xml:space="preserve"> </w:t>
            </w:r>
            <w:r>
              <w:rPr>
                <w:rFonts w:ascii="Latha" w:hAnsi="Latha" w:cs="Latha"/>
                <w:sz w:val="18"/>
                <w:szCs w:val="18"/>
              </w:rPr>
              <w:t>மாற்றுவதை</w:t>
            </w:r>
            <w:r>
              <w:rPr>
                <w:sz w:val="18"/>
                <w:szCs w:val="18"/>
              </w:rPr>
              <w:t xml:space="preserve"> </w:t>
            </w:r>
            <w:r>
              <w:rPr>
                <w:rFonts w:ascii="Latha" w:hAnsi="Latha" w:cs="Latha"/>
                <w:sz w:val="18"/>
                <w:szCs w:val="18"/>
              </w:rPr>
              <w:t>இது</w:t>
            </w:r>
            <w:r>
              <w:rPr>
                <w:sz w:val="18"/>
                <w:szCs w:val="18"/>
              </w:rPr>
              <w:t xml:space="preserve"> </w:t>
            </w:r>
            <w:r>
              <w:rPr>
                <w:rFonts w:ascii="Latha" w:hAnsi="Latha" w:cs="Latha"/>
                <w:sz w:val="18"/>
                <w:szCs w:val="18"/>
              </w:rPr>
              <w:t>நோக்கமாகக்</w:t>
            </w:r>
            <w:r>
              <w:rPr>
                <w:sz w:val="18"/>
                <w:szCs w:val="18"/>
              </w:rPr>
              <w:t xml:space="preserve"> </w:t>
            </w:r>
            <w:r>
              <w:rPr>
                <w:rFonts w:ascii="Latha" w:hAnsi="Latha" w:cs="Latha"/>
                <w:sz w:val="18"/>
                <w:szCs w:val="18"/>
              </w:rPr>
              <w:t>கொண்டுள்ளது</w:t>
            </w:r>
            <w:r>
              <w:rPr>
                <w:sz w:val="18"/>
                <w:szCs w:val="18"/>
              </w:rPr>
              <w:t>.</w:t>
            </w:r>
          </w:p>
        </w:tc>
        <w:tc>
          <w:tcPr>
            <w:tcW w:w="53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5" w:line="276" w:lineRule="auto"/>
              <w:jc w:val="both"/>
              <w:rPr>
                <w:rFonts w:ascii="Times New Roman" w:hAnsi="Times New Roman" w:cs="Times New Roman"/>
                <w:sz w:val="18"/>
                <w:szCs w:val="18"/>
              </w:rPr>
            </w:pPr>
          </w:p>
          <w:p w:rsidR="00A77B3E" w:rsidRDefault="00637F49">
            <w:pPr>
              <w:spacing w:before="1" w:line="276" w:lineRule="auto"/>
              <w:ind w:left="37" w:right="210"/>
              <w:jc w:val="both"/>
              <w:rPr>
                <w:sz w:val="18"/>
                <w:szCs w:val="18"/>
              </w:rPr>
            </w:pPr>
            <w:r>
              <w:rPr>
                <w:sz w:val="18"/>
                <w:szCs w:val="18"/>
              </w:rPr>
              <w:t xml:space="preserve">Create an application that facilitates the connection between surplus and deficient food </w:t>
            </w:r>
            <w:r>
              <w:rPr>
                <w:sz w:val="18"/>
                <w:szCs w:val="18"/>
              </w:rPr>
              <w:t>resources within a community's network.</w:t>
            </w:r>
          </w:p>
          <w:p w:rsidR="00A77B3E" w:rsidRDefault="00A77B3E">
            <w:pPr>
              <w:spacing w:before="1" w:line="276" w:lineRule="auto"/>
              <w:ind w:left="37" w:right="210"/>
              <w:jc w:val="both"/>
              <w:rPr>
                <w:sz w:val="18"/>
                <w:szCs w:val="18"/>
              </w:rPr>
            </w:pPr>
          </w:p>
          <w:p w:rsidR="00A77B3E" w:rsidRDefault="00637F49">
            <w:pPr>
              <w:spacing w:before="1" w:line="276" w:lineRule="auto"/>
              <w:ind w:left="37" w:right="210"/>
              <w:jc w:val="both"/>
              <w:rPr>
                <w:sz w:val="18"/>
                <w:szCs w:val="18"/>
              </w:rPr>
            </w:pPr>
            <w:r>
              <w:rPr>
                <w:rFonts w:ascii="Latha" w:hAnsi="Latha" w:cs="Latha"/>
                <w:sz w:val="18"/>
                <w:szCs w:val="18"/>
              </w:rPr>
              <w:t>ஒரு</w:t>
            </w:r>
            <w:r>
              <w:rPr>
                <w:sz w:val="18"/>
                <w:szCs w:val="18"/>
              </w:rPr>
              <w:t xml:space="preserve"> </w:t>
            </w:r>
            <w:r>
              <w:rPr>
                <w:rFonts w:ascii="Latha" w:hAnsi="Latha" w:cs="Latha"/>
                <w:sz w:val="18"/>
                <w:szCs w:val="18"/>
              </w:rPr>
              <w:t>சமூகத்திற்குள்</w:t>
            </w:r>
            <w:r>
              <w:rPr>
                <w:sz w:val="18"/>
                <w:szCs w:val="18"/>
              </w:rPr>
              <w:t xml:space="preserve"> </w:t>
            </w:r>
            <w:r>
              <w:rPr>
                <w:rFonts w:ascii="Latha" w:hAnsi="Latha" w:cs="Latha"/>
                <w:sz w:val="18"/>
                <w:szCs w:val="18"/>
              </w:rPr>
              <w:t>உணவு</w:t>
            </w:r>
            <w:r>
              <w:rPr>
                <w:sz w:val="18"/>
                <w:szCs w:val="18"/>
              </w:rPr>
              <w:t xml:space="preserve"> </w:t>
            </w:r>
            <w:r>
              <w:rPr>
                <w:rFonts w:ascii="Latha" w:hAnsi="Latha" w:cs="Latha"/>
                <w:sz w:val="18"/>
                <w:szCs w:val="18"/>
              </w:rPr>
              <w:t>உபரி</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உணவுப்</w:t>
            </w:r>
            <w:r>
              <w:rPr>
                <w:sz w:val="18"/>
                <w:szCs w:val="18"/>
              </w:rPr>
              <w:t xml:space="preserve"> </w:t>
            </w:r>
            <w:r>
              <w:rPr>
                <w:rFonts w:ascii="Latha" w:hAnsi="Latha" w:cs="Latha"/>
                <w:sz w:val="18"/>
                <w:szCs w:val="18"/>
              </w:rPr>
              <w:t>பற்றாக்குறை</w:t>
            </w:r>
            <w:r>
              <w:rPr>
                <w:sz w:val="18"/>
                <w:szCs w:val="18"/>
              </w:rPr>
              <w:t xml:space="preserve"> </w:t>
            </w:r>
            <w:r>
              <w:rPr>
                <w:rFonts w:ascii="Latha" w:hAnsi="Latha" w:cs="Latha"/>
                <w:sz w:val="18"/>
                <w:szCs w:val="18"/>
              </w:rPr>
              <w:t>ஆகியவற்றுக்கு</w:t>
            </w:r>
            <w:r>
              <w:rPr>
                <w:sz w:val="18"/>
                <w:szCs w:val="18"/>
              </w:rPr>
              <w:t xml:space="preserve"> </w:t>
            </w:r>
            <w:r>
              <w:rPr>
                <w:rFonts w:ascii="Latha" w:hAnsi="Latha" w:cs="Latha"/>
                <w:sz w:val="18"/>
                <w:szCs w:val="18"/>
              </w:rPr>
              <w:t>இடையேயான</w:t>
            </w:r>
            <w:r>
              <w:rPr>
                <w:sz w:val="18"/>
                <w:szCs w:val="18"/>
              </w:rPr>
              <w:t xml:space="preserve"> </w:t>
            </w:r>
            <w:r>
              <w:rPr>
                <w:rFonts w:ascii="Latha" w:hAnsi="Latha" w:cs="Latha"/>
                <w:sz w:val="18"/>
                <w:szCs w:val="18"/>
              </w:rPr>
              <w:t>தொடர்பை</w:t>
            </w:r>
            <w:r>
              <w:rPr>
                <w:sz w:val="18"/>
                <w:szCs w:val="18"/>
              </w:rPr>
              <w:t xml:space="preserve"> </w:t>
            </w:r>
            <w:r>
              <w:rPr>
                <w:rFonts w:ascii="Latha" w:hAnsi="Latha" w:cs="Latha"/>
                <w:sz w:val="18"/>
                <w:szCs w:val="18"/>
              </w:rPr>
              <w:t>எளிதாக்கும்</w:t>
            </w:r>
            <w:r>
              <w:rPr>
                <w:sz w:val="18"/>
                <w:szCs w:val="18"/>
              </w:rPr>
              <w:t xml:space="preserve"> </w:t>
            </w:r>
            <w:r>
              <w:rPr>
                <w:rFonts w:ascii="Latha" w:hAnsi="Latha" w:cs="Latha"/>
                <w:sz w:val="18"/>
                <w:szCs w:val="18"/>
              </w:rPr>
              <w:t>பயன்பாட்டை</w:t>
            </w:r>
            <w:r>
              <w:rPr>
                <w:sz w:val="18"/>
                <w:szCs w:val="18"/>
              </w:rPr>
              <w:t xml:space="preserve"> </w:t>
            </w:r>
            <w:r>
              <w:rPr>
                <w:rFonts w:ascii="Latha" w:hAnsi="Latha" w:cs="Latha"/>
                <w:sz w:val="18"/>
                <w:szCs w:val="18"/>
              </w:rPr>
              <w:t>உருவாக்கவும்</w:t>
            </w:r>
          </w:p>
        </w:tc>
        <w:tc>
          <w:tcPr>
            <w:tcW w:w="3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p w:rsidR="00A77B3E" w:rsidRDefault="00637F49">
            <w:pPr>
              <w:spacing w:before="1" w:line="276" w:lineRule="auto"/>
              <w:ind w:left="37" w:right="181"/>
              <w:jc w:val="both"/>
              <w:rPr>
                <w:sz w:val="18"/>
                <w:szCs w:val="18"/>
              </w:rPr>
            </w:pPr>
            <w:r>
              <w:rPr>
                <w:sz w:val="18"/>
                <w:szCs w:val="18"/>
              </w:rPr>
              <w:t xml:space="preserve">App - cooked food supply chain - ERP </w:t>
            </w:r>
          </w:p>
          <w:p w:rsidR="00A77B3E" w:rsidRDefault="00637F49">
            <w:pPr>
              <w:spacing w:before="1" w:line="276" w:lineRule="auto"/>
              <w:ind w:left="37" w:right="181"/>
              <w:jc w:val="both"/>
              <w:rPr>
                <w:sz w:val="18"/>
                <w:szCs w:val="18"/>
              </w:rPr>
            </w:pPr>
            <w:r>
              <w:rPr>
                <w:sz w:val="18"/>
                <w:szCs w:val="18"/>
              </w:rPr>
              <w:t>model</w:t>
            </w:r>
          </w:p>
          <w:p w:rsidR="00A77B3E" w:rsidRDefault="00A77B3E">
            <w:pPr>
              <w:spacing w:before="1" w:line="276" w:lineRule="auto"/>
              <w:ind w:left="37" w:right="181"/>
              <w:jc w:val="both"/>
              <w:rPr>
                <w:sz w:val="18"/>
                <w:szCs w:val="18"/>
              </w:rPr>
            </w:pPr>
          </w:p>
          <w:p w:rsidR="00A77B3E" w:rsidRDefault="00637F49">
            <w:pPr>
              <w:spacing w:before="1" w:line="276" w:lineRule="auto"/>
              <w:ind w:left="37" w:right="181"/>
              <w:jc w:val="both"/>
              <w:rPr>
                <w:sz w:val="18"/>
                <w:szCs w:val="18"/>
              </w:rPr>
            </w:pPr>
            <w:r>
              <w:rPr>
                <w:rFonts w:ascii="Latha" w:hAnsi="Latha" w:cs="Latha"/>
                <w:sz w:val="18"/>
                <w:szCs w:val="18"/>
              </w:rPr>
              <w:t>சமைத்த</w:t>
            </w:r>
            <w:r>
              <w:rPr>
                <w:sz w:val="18"/>
                <w:szCs w:val="18"/>
              </w:rPr>
              <w:t xml:space="preserve"> </w:t>
            </w:r>
            <w:r>
              <w:rPr>
                <w:rFonts w:ascii="Latha" w:hAnsi="Latha" w:cs="Latha"/>
                <w:sz w:val="18"/>
                <w:szCs w:val="18"/>
              </w:rPr>
              <w:t>உபரி</w:t>
            </w:r>
            <w:r>
              <w:rPr>
                <w:sz w:val="18"/>
                <w:szCs w:val="18"/>
              </w:rPr>
              <w:t xml:space="preserve"> </w:t>
            </w:r>
            <w:r>
              <w:rPr>
                <w:rFonts w:ascii="Latha" w:hAnsi="Latha" w:cs="Latha"/>
                <w:sz w:val="18"/>
                <w:szCs w:val="18"/>
              </w:rPr>
              <w:t>உணவு</w:t>
            </w:r>
            <w:r>
              <w:rPr>
                <w:sz w:val="18"/>
                <w:szCs w:val="18"/>
              </w:rPr>
              <w:t xml:space="preserve"> </w:t>
            </w:r>
            <w:r>
              <w:rPr>
                <w:rFonts w:ascii="Latha" w:hAnsi="Latha" w:cs="Latha"/>
                <w:sz w:val="18"/>
                <w:szCs w:val="18"/>
              </w:rPr>
              <w:t>விநியோகத்திற்கான</w:t>
            </w:r>
            <w:r>
              <w:rPr>
                <w:sz w:val="18"/>
                <w:szCs w:val="18"/>
              </w:rPr>
              <w:t xml:space="preserve"> </w:t>
            </w:r>
            <w:r>
              <w:rPr>
                <w:rFonts w:ascii="Latha" w:hAnsi="Latha" w:cs="Latha"/>
                <w:sz w:val="18"/>
                <w:szCs w:val="18"/>
              </w:rPr>
              <w:t>மொபைல்</w:t>
            </w:r>
            <w:r>
              <w:rPr>
                <w:sz w:val="18"/>
                <w:szCs w:val="18"/>
              </w:rPr>
              <w:t xml:space="preserve"> App -</w:t>
            </w:r>
            <w:r>
              <w:rPr>
                <w:sz w:val="18"/>
                <w:szCs w:val="18"/>
              </w:rPr>
              <w:t xml:space="preserve"> ERP </w:t>
            </w:r>
            <w:r>
              <w:rPr>
                <w:rFonts w:ascii="Latha" w:hAnsi="Latha" w:cs="Latha"/>
                <w:sz w:val="18"/>
                <w:szCs w:val="18"/>
              </w:rPr>
              <w:t>மாதிரி</w:t>
            </w:r>
          </w:p>
        </w:tc>
      </w:tr>
      <w:tr w:rsidR="00A77B3E">
        <w:trPr>
          <w:trHeight w:val="1161"/>
        </w:trPr>
        <w:tc>
          <w:tcPr>
            <w:tcW w:w="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tc>
        <w:tc>
          <w:tcPr>
            <w:tcW w:w="5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sz w:val="18"/>
                <w:szCs w:val="18"/>
              </w:rPr>
              <w:t>3</w:t>
            </w:r>
          </w:p>
        </w:tc>
        <w:tc>
          <w:tcPr>
            <w:tcW w:w="53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14" w:line="276" w:lineRule="auto"/>
              <w:ind w:left="37" w:right="210"/>
              <w:jc w:val="both"/>
              <w:rPr>
                <w:sz w:val="18"/>
                <w:szCs w:val="18"/>
              </w:rPr>
            </w:pPr>
          </w:p>
        </w:tc>
        <w:tc>
          <w:tcPr>
            <w:tcW w:w="3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tc>
      </w:tr>
      <w:tr w:rsidR="00A77B3E">
        <w:trPr>
          <w:trHeight w:val="1161"/>
        </w:trPr>
        <w:tc>
          <w:tcPr>
            <w:tcW w:w="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5</w:t>
            </w:r>
          </w:p>
        </w:tc>
        <w:tc>
          <w:tcPr>
            <w:tcW w:w="5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 xml:space="preserve">How might we innovate in detection methods for mycotoxins, toxic secondary metabolites in food, to minimize contamination and ensure the safety of food processing units? The goal is to enhance current techniques, primarily </w:t>
            </w:r>
            <w:r>
              <w:rPr>
                <w:sz w:val="18"/>
                <w:szCs w:val="18"/>
              </w:rPr>
              <w:t>chromatographic, for more</w:t>
            </w:r>
          </w:p>
          <w:p w:rsidR="00A77B3E" w:rsidRDefault="00637F49">
            <w:pPr>
              <w:spacing w:line="276" w:lineRule="auto"/>
              <w:ind w:left="37"/>
              <w:jc w:val="both"/>
              <w:rPr>
                <w:sz w:val="18"/>
                <w:szCs w:val="18"/>
              </w:rPr>
            </w:pPr>
            <w:r>
              <w:rPr>
                <w:sz w:val="18"/>
                <w:szCs w:val="18"/>
              </w:rPr>
              <w:t>effective results.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உணவில்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நச்சுத்தன்மையுள்ள</w:t>
            </w:r>
            <w:r>
              <w:rPr>
                <w:sz w:val="18"/>
                <w:szCs w:val="18"/>
              </w:rPr>
              <w:t xml:space="preserve"> </w:t>
            </w:r>
            <w:r>
              <w:rPr>
                <w:rFonts w:ascii="Latha" w:hAnsi="Latha" w:cs="Latha"/>
                <w:sz w:val="18"/>
                <w:szCs w:val="18"/>
              </w:rPr>
              <w:t>மைக்கோடாக்சின்கள்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இரண்டாம்</w:t>
            </w:r>
            <w:r>
              <w:rPr>
                <w:sz w:val="18"/>
                <w:szCs w:val="18"/>
              </w:rPr>
              <w:t xml:space="preserve"> </w:t>
            </w:r>
            <w:r>
              <w:rPr>
                <w:rFonts w:ascii="Latha" w:hAnsi="Latha" w:cs="Latha"/>
                <w:sz w:val="18"/>
                <w:szCs w:val="18"/>
              </w:rPr>
              <w:t>நிலை</w:t>
            </w:r>
            <w:r>
              <w:rPr>
                <w:sz w:val="18"/>
                <w:szCs w:val="18"/>
              </w:rPr>
              <w:t xml:space="preserve"> </w:t>
            </w:r>
            <w:r>
              <w:rPr>
                <w:rFonts w:ascii="Latha" w:hAnsi="Latha" w:cs="Latha"/>
                <w:sz w:val="18"/>
                <w:szCs w:val="18"/>
              </w:rPr>
              <w:t>வளர்சிதை</w:t>
            </w:r>
            <w:r>
              <w:rPr>
                <w:sz w:val="18"/>
                <w:szCs w:val="18"/>
              </w:rPr>
              <w:t xml:space="preserve"> </w:t>
            </w:r>
            <w:r>
              <w:rPr>
                <w:rFonts w:ascii="Latha" w:hAnsi="Latha" w:cs="Latha"/>
                <w:sz w:val="18"/>
                <w:szCs w:val="18"/>
              </w:rPr>
              <w:t>மாற்றங்களைக்</w:t>
            </w:r>
            <w:r>
              <w:rPr>
                <w:sz w:val="18"/>
                <w:szCs w:val="18"/>
              </w:rPr>
              <w:t xml:space="preserve"> </w:t>
            </w:r>
            <w:r>
              <w:rPr>
                <w:rFonts w:ascii="Latha" w:hAnsi="Latha" w:cs="Latha"/>
                <w:sz w:val="18"/>
                <w:szCs w:val="18"/>
              </w:rPr>
              <w:t>கண்டறியும்</w:t>
            </w:r>
            <w:r>
              <w:rPr>
                <w:sz w:val="18"/>
                <w:szCs w:val="18"/>
              </w:rPr>
              <w:t xml:space="preserve"> </w:t>
            </w:r>
            <w:r>
              <w:rPr>
                <w:rFonts w:ascii="Latha" w:hAnsi="Latha" w:cs="Latha"/>
                <w:sz w:val="18"/>
                <w:szCs w:val="18"/>
              </w:rPr>
              <w:t>முறைகளில்</w:t>
            </w:r>
            <w:r>
              <w:rPr>
                <w:sz w:val="18"/>
                <w:szCs w:val="18"/>
              </w:rPr>
              <w:t xml:space="preserve"> </w:t>
            </w:r>
            <w:r>
              <w:rPr>
                <w:rFonts w:ascii="Latha" w:hAnsi="Latha" w:cs="Latha"/>
                <w:sz w:val="18"/>
                <w:szCs w:val="18"/>
              </w:rPr>
              <w:t>புதுமை</w:t>
            </w:r>
            <w:r>
              <w:rPr>
                <w:sz w:val="18"/>
                <w:szCs w:val="18"/>
              </w:rPr>
              <w:t xml:space="preserve">. </w:t>
            </w:r>
            <w:r>
              <w:rPr>
                <w:rFonts w:ascii="Latha" w:hAnsi="Latha" w:cs="Latha"/>
                <w:sz w:val="18"/>
                <w:szCs w:val="18"/>
              </w:rPr>
              <w:t>உணவு</w:t>
            </w:r>
            <w:r>
              <w:rPr>
                <w:sz w:val="18"/>
                <w:szCs w:val="18"/>
              </w:rPr>
              <w:t xml:space="preserve"> </w:t>
            </w:r>
            <w:r>
              <w:rPr>
                <w:rFonts w:ascii="Latha" w:hAnsi="Latha" w:cs="Latha"/>
                <w:sz w:val="18"/>
                <w:szCs w:val="18"/>
              </w:rPr>
              <w:t>தயாரிப்பு</w:t>
            </w:r>
            <w:r>
              <w:rPr>
                <w:sz w:val="18"/>
                <w:szCs w:val="18"/>
              </w:rPr>
              <w:t xml:space="preserve"> </w:t>
            </w:r>
            <w:r>
              <w:rPr>
                <w:rFonts w:ascii="Latha" w:hAnsi="Latha" w:cs="Latha"/>
                <w:sz w:val="18"/>
                <w:szCs w:val="18"/>
              </w:rPr>
              <w:t>செயல்பாட்டில்</w:t>
            </w:r>
            <w:r>
              <w:rPr>
                <w:sz w:val="18"/>
                <w:szCs w:val="18"/>
              </w:rPr>
              <w:t xml:space="preserve"> </w:t>
            </w:r>
            <w:r>
              <w:rPr>
                <w:rFonts w:ascii="Latha" w:hAnsi="Latha" w:cs="Latha"/>
                <w:sz w:val="18"/>
                <w:szCs w:val="18"/>
              </w:rPr>
              <w:t>கலப்படத்தை</w:t>
            </w:r>
            <w:r>
              <w:rPr>
                <w:sz w:val="18"/>
                <w:szCs w:val="18"/>
              </w:rPr>
              <w:t xml:space="preserve"> </w:t>
            </w:r>
            <w:r>
              <w:rPr>
                <w:rFonts w:ascii="Latha" w:hAnsi="Latha" w:cs="Latha"/>
                <w:sz w:val="18"/>
                <w:szCs w:val="18"/>
              </w:rPr>
              <w:t>குறைக்கவும்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உணவு</w:t>
            </w:r>
            <w:r>
              <w:rPr>
                <w:sz w:val="18"/>
                <w:szCs w:val="18"/>
              </w:rPr>
              <w:t xml:space="preserve"> </w:t>
            </w:r>
            <w:r>
              <w:rPr>
                <w:rFonts w:ascii="Latha" w:hAnsi="Latha" w:cs="Latha"/>
                <w:sz w:val="18"/>
                <w:szCs w:val="18"/>
              </w:rPr>
              <w:t>பதப்படுத்தும்</w:t>
            </w:r>
            <w:r>
              <w:rPr>
                <w:sz w:val="18"/>
                <w:szCs w:val="18"/>
              </w:rPr>
              <w:t xml:space="preserve"> </w:t>
            </w:r>
            <w:r>
              <w:rPr>
                <w:rFonts w:ascii="Latha" w:hAnsi="Latha" w:cs="Latha"/>
                <w:sz w:val="18"/>
                <w:szCs w:val="18"/>
              </w:rPr>
              <w:t>அலகுகளின்</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lastRenderedPageBreak/>
              <w:t>செய்யவும்</w:t>
            </w:r>
            <w:r>
              <w:rPr>
                <w:sz w:val="18"/>
                <w:szCs w:val="18"/>
              </w:rPr>
              <w:t xml:space="preserve">. </w:t>
            </w:r>
            <w:r>
              <w:rPr>
                <w:rFonts w:ascii="Latha" w:hAnsi="Latha" w:cs="Latha"/>
                <w:sz w:val="18"/>
                <w:szCs w:val="18"/>
              </w:rPr>
              <w:t>தற்போதைய</w:t>
            </w:r>
            <w:r>
              <w:rPr>
                <w:sz w:val="18"/>
                <w:szCs w:val="18"/>
              </w:rPr>
              <w:t xml:space="preserve"> </w:t>
            </w:r>
            <w:r>
              <w:rPr>
                <w:rFonts w:ascii="Latha" w:hAnsi="Latha" w:cs="Latha"/>
                <w:sz w:val="18"/>
                <w:szCs w:val="18"/>
              </w:rPr>
              <w:t>நுட்பங்களை</w:t>
            </w:r>
            <w:r>
              <w:rPr>
                <w:sz w:val="18"/>
                <w:szCs w:val="18"/>
              </w:rPr>
              <w:t xml:space="preserve">, </w:t>
            </w:r>
            <w:r>
              <w:rPr>
                <w:rFonts w:ascii="Latha" w:hAnsi="Latha" w:cs="Latha"/>
                <w:sz w:val="18"/>
                <w:szCs w:val="18"/>
              </w:rPr>
              <w:t>முதன்மையாக</w:t>
            </w:r>
            <w:r>
              <w:rPr>
                <w:sz w:val="18"/>
                <w:szCs w:val="18"/>
              </w:rPr>
              <w:t xml:space="preserve"> </w:t>
            </w:r>
            <w:r>
              <w:rPr>
                <w:rFonts w:ascii="Latha" w:hAnsi="Latha" w:cs="Latha"/>
                <w:sz w:val="18"/>
                <w:szCs w:val="18"/>
              </w:rPr>
              <w:t>குரோமடோகிராஃபிக்</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மேம்படுத்துவதே</w:t>
            </w:r>
            <w:r>
              <w:rPr>
                <w:sz w:val="18"/>
                <w:szCs w:val="18"/>
              </w:rPr>
              <w:t xml:space="preserve"> </w:t>
            </w:r>
            <w:r>
              <w:rPr>
                <w:rFonts w:ascii="Latha" w:hAnsi="Latha" w:cs="Latha"/>
                <w:sz w:val="18"/>
                <w:szCs w:val="18"/>
              </w:rPr>
              <w:t>குறிக்கோள்</w:t>
            </w:r>
            <w:r>
              <w:rPr>
                <w:sz w:val="18"/>
                <w:szCs w:val="18"/>
              </w:rPr>
              <w:t>.</w:t>
            </w:r>
          </w:p>
        </w:tc>
        <w:tc>
          <w:tcPr>
            <w:tcW w:w="53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210"/>
              <w:jc w:val="both"/>
              <w:rPr>
                <w:sz w:val="18"/>
                <w:szCs w:val="18"/>
              </w:rPr>
            </w:pPr>
            <w:r>
              <w:rPr>
                <w:sz w:val="18"/>
                <w:szCs w:val="18"/>
              </w:rPr>
              <w:lastRenderedPageBreak/>
              <w:t xml:space="preserve">Develop innovative mycotoxin detection methods in food processing units enhancing safety, improving upon current chromatographic techniques for </w:t>
            </w:r>
            <w:r>
              <w:rPr>
                <w:sz w:val="18"/>
                <w:szCs w:val="18"/>
              </w:rPr>
              <w:t>more effective results.</w:t>
            </w:r>
          </w:p>
          <w:p w:rsidR="00A77B3E" w:rsidRDefault="00A77B3E">
            <w:pPr>
              <w:spacing w:before="114" w:line="276" w:lineRule="auto"/>
              <w:ind w:left="37" w:right="210"/>
              <w:jc w:val="both"/>
              <w:rPr>
                <w:sz w:val="18"/>
                <w:szCs w:val="18"/>
              </w:rPr>
            </w:pPr>
          </w:p>
          <w:p w:rsidR="00A77B3E" w:rsidRDefault="00637F49">
            <w:pPr>
              <w:spacing w:before="114" w:line="276" w:lineRule="auto"/>
              <w:ind w:left="37" w:right="210"/>
              <w:jc w:val="both"/>
              <w:rPr>
                <w:sz w:val="18"/>
                <w:szCs w:val="18"/>
              </w:rPr>
            </w:pPr>
            <w:r>
              <w:rPr>
                <w:rFonts w:ascii="Latha" w:hAnsi="Latha" w:cs="Latha"/>
                <w:sz w:val="18"/>
                <w:szCs w:val="18"/>
              </w:rPr>
              <w:t>தற்போதைய</w:t>
            </w:r>
            <w:r>
              <w:rPr>
                <w:sz w:val="18"/>
                <w:szCs w:val="18"/>
              </w:rPr>
              <w:t xml:space="preserve"> </w:t>
            </w:r>
            <w:r>
              <w:rPr>
                <w:rFonts w:ascii="Latha" w:hAnsi="Latha" w:cs="Latha"/>
                <w:sz w:val="18"/>
                <w:szCs w:val="18"/>
              </w:rPr>
              <w:t>குரோமடோகிராஃபிக்</w:t>
            </w:r>
            <w:r>
              <w:rPr>
                <w:sz w:val="18"/>
                <w:szCs w:val="18"/>
              </w:rPr>
              <w:t xml:space="preserve"> </w:t>
            </w:r>
            <w:r>
              <w:rPr>
                <w:rFonts w:ascii="Latha" w:hAnsi="Latha" w:cs="Latha"/>
                <w:sz w:val="18"/>
                <w:szCs w:val="18"/>
              </w:rPr>
              <w:t>நுட்பங்களை</w:t>
            </w:r>
            <w:r>
              <w:rPr>
                <w:sz w:val="18"/>
                <w:szCs w:val="18"/>
              </w:rPr>
              <w:t xml:space="preserve"> </w:t>
            </w:r>
            <w:r>
              <w:rPr>
                <w:rFonts w:ascii="Latha" w:hAnsi="Latha" w:cs="Latha"/>
                <w:sz w:val="18"/>
                <w:szCs w:val="18"/>
              </w:rPr>
              <w:t>மேம்படுத்துதல்</w:t>
            </w:r>
            <w:r>
              <w:rPr>
                <w:sz w:val="18"/>
                <w:szCs w:val="18"/>
              </w:rPr>
              <w:t xml:space="preserve">, </w:t>
            </w:r>
            <w:r>
              <w:rPr>
                <w:rFonts w:ascii="Latha" w:hAnsi="Latha" w:cs="Latha"/>
                <w:sz w:val="18"/>
                <w:szCs w:val="18"/>
              </w:rPr>
              <w:t>உணவு</w:t>
            </w:r>
            <w:r>
              <w:rPr>
                <w:sz w:val="18"/>
                <w:szCs w:val="18"/>
              </w:rPr>
              <w:t xml:space="preserve"> </w:t>
            </w:r>
            <w:r>
              <w:rPr>
                <w:rFonts w:ascii="Latha" w:hAnsi="Latha" w:cs="Latha"/>
                <w:sz w:val="18"/>
                <w:szCs w:val="18"/>
              </w:rPr>
              <w:t>பதப்படுத்தும்</w:t>
            </w:r>
            <w:r>
              <w:rPr>
                <w:sz w:val="18"/>
                <w:szCs w:val="18"/>
              </w:rPr>
              <w:t xml:space="preserve"> </w:t>
            </w:r>
            <w:r>
              <w:rPr>
                <w:rFonts w:ascii="Latha" w:hAnsi="Latha" w:cs="Latha"/>
                <w:sz w:val="18"/>
                <w:szCs w:val="18"/>
              </w:rPr>
              <w:t>அலகுகளில்</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மைக்கோடாக்சின்</w:t>
            </w:r>
            <w:r>
              <w:rPr>
                <w:sz w:val="18"/>
                <w:szCs w:val="18"/>
              </w:rPr>
              <w:t xml:space="preserve"> </w:t>
            </w:r>
            <w:r>
              <w:rPr>
                <w:rFonts w:ascii="Latha" w:hAnsi="Latha" w:cs="Latha"/>
                <w:sz w:val="18"/>
                <w:szCs w:val="18"/>
              </w:rPr>
              <w:t>கண்டறிதல்</w:t>
            </w:r>
            <w:r>
              <w:rPr>
                <w:sz w:val="18"/>
                <w:szCs w:val="18"/>
              </w:rPr>
              <w:t xml:space="preserve"> </w:t>
            </w:r>
            <w:r>
              <w:rPr>
                <w:rFonts w:ascii="Latha" w:hAnsi="Latha" w:cs="Latha"/>
                <w:sz w:val="18"/>
                <w:szCs w:val="18"/>
              </w:rPr>
              <w:t>முறைகளை</w:t>
            </w:r>
            <w:r>
              <w:rPr>
                <w:sz w:val="18"/>
                <w:szCs w:val="18"/>
              </w:rPr>
              <w:t xml:space="preserve"> </w:t>
            </w:r>
            <w:r>
              <w:rPr>
                <w:rFonts w:ascii="Latha" w:hAnsi="Latha" w:cs="Latha"/>
                <w:sz w:val="18"/>
                <w:szCs w:val="18"/>
              </w:rPr>
              <w:t>உருவாக்குதல்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மேம்படுத்துதல்</w:t>
            </w:r>
            <w:r>
              <w:rPr>
                <w:sz w:val="18"/>
                <w:szCs w:val="18"/>
              </w:rPr>
              <w:t>.</w:t>
            </w:r>
          </w:p>
          <w:p w:rsidR="00A77B3E" w:rsidRDefault="00A77B3E">
            <w:pPr>
              <w:spacing w:before="114" w:line="276" w:lineRule="auto"/>
              <w:ind w:left="37" w:right="210"/>
              <w:jc w:val="both"/>
              <w:rPr>
                <w:sz w:val="18"/>
                <w:szCs w:val="18"/>
              </w:rPr>
            </w:pPr>
          </w:p>
        </w:tc>
        <w:tc>
          <w:tcPr>
            <w:tcW w:w="3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Effective mechanism to detect mycotoxin to ensure safety</w:t>
            </w:r>
          </w:p>
          <w:p w:rsidR="00A77B3E" w:rsidRDefault="00A77B3E">
            <w:pPr>
              <w:spacing w:before="1" w:line="276" w:lineRule="auto"/>
              <w:ind w:left="37"/>
              <w:jc w:val="both"/>
              <w:rPr>
                <w:sz w:val="18"/>
                <w:szCs w:val="18"/>
              </w:rPr>
            </w:pPr>
          </w:p>
          <w:p w:rsidR="00A77B3E" w:rsidRDefault="00A77B3E">
            <w:pPr>
              <w:spacing w:before="1" w:line="276" w:lineRule="auto"/>
              <w:ind w:left="37"/>
              <w:jc w:val="both"/>
              <w:rPr>
                <w:sz w:val="18"/>
                <w:szCs w:val="18"/>
              </w:rPr>
            </w:pP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பாதுகாப்பை</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t>செய்வதற்காக</w:t>
            </w:r>
            <w:r>
              <w:rPr>
                <w:sz w:val="18"/>
                <w:szCs w:val="18"/>
              </w:rPr>
              <w:t xml:space="preserve"> </w:t>
            </w:r>
            <w:r>
              <w:rPr>
                <w:rFonts w:ascii="Latha" w:hAnsi="Latha" w:cs="Latha"/>
                <w:sz w:val="18"/>
                <w:szCs w:val="18"/>
              </w:rPr>
              <w:t>மைக்கோடாக்சின்</w:t>
            </w:r>
            <w:r>
              <w:rPr>
                <w:sz w:val="18"/>
                <w:szCs w:val="18"/>
              </w:rPr>
              <w:t xml:space="preserve"> </w:t>
            </w:r>
            <w:r>
              <w:rPr>
                <w:rFonts w:ascii="Latha" w:hAnsi="Latha" w:cs="Latha"/>
                <w:sz w:val="18"/>
                <w:szCs w:val="18"/>
              </w:rPr>
              <w:t>கண்டறியும்</w:t>
            </w:r>
            <w:r>
              <w:rPr>
                <w:sz w:val="18"/>
                <w:szCs w:val="18"/>
              </w:rPr>
              <w:t xml:space="preserve"> </w:t>
            </w:r>
            <w:r>
              <w:rPr>
                <w:rFonts w:ascii="Latha" w:hAnsi="Latha" w:cs="Latha"/>
                <w:sz w:val="18"/>
                <w:szCs w:val="18"/>
              </w:rPr>
              <w:t>பயனுள்ள</w:t>
            </w:r>
            <w:r>
              <w:rPr>
                <w:sz w:val="18"/>
                <w:szCs w:val="18"/>
              </w:rPr>
              <w:t xml:space="preserve"> </w:t>
            </w:r>
            <w:r>
              <w:rPr>
                <w:rFonts w:ascii="Latha" w:hAnsi="Latha" w:cs="Latha"/>
                <w:sz w:val="18"/>
                <w:szCs w:val="18"/>
              </w:rPr>
              <w:t>வழிமுறை</w:t>
            </w:r>
          </w:p>
        </w:tc>
      </w:tr>
      <w:tr w:rsidR="00A77B3E">
        <w:trPr>
          <w:trHeight w:val="5271"/>
        </w:trPr>
        <w:tc>
          <w:tcPr>
            <w:tcW w:w="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line="276" w:lineRule="auto"/>
              <w:jc w:val="both"/>
              <w:rPr>
                <w:rFonts w:ascii="Times New Roman" w:hAnsi="Times New Roman" w:cs="Times New Roman"/>
                <w:sz w:val="18"/>
                <w:szCs w:val="18"/>
              </w:rPr>
            </w:pPr>
          </w:p>
          <w:p w:rsidR="00A77B3E" w:rsidRDefault="00A77B3E">
            <w:pPr>
              <w:spacing w:before="54"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6</w:t>
            </w:r>
          </w:p>
        </w:tc>
        <w:tc>
          <w:tcPr>
            <w:tcW w:w="5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1" w:line="276" w:lineRule="auto"/>
              <w:jc w:val="both"/>
              <w:rPr>
                <w:rFonts w:ascii="Times New Roman" w:hAnsi="Times New Roman" w:cs="Times New Roman"/>
                <w:sz w:val="18"/>
                <w:szCs w:val="18"/>
              </w:rPr>
            </w:pPr>
          </w:p>
          <w:p w:rsidR="00A77B3E" w:rsidRDefault="00637F49">
            <w:pPr>
              <w:spacing w:line="276" w:lineRule="auto"/>
              <w:ind w:left="37" w:right="136"/>
              <w:jc w:val="both"/>
              <w:rPr>
                <w:sz w:val="18"/>
                <w:szCs w:val="18"/>
              </w:rPr>
            </w:pPr>
            <w:r>
              <w:rPr>
                <w:sz w:val="18"/>
                <w:szCs w:val="18"/>
              </w:rPr>
              <w:t xml:space="preserve">How can we create an advanced agricultural bot to address challenges faced by small-scale farmers? This involves enhancing crop management, income, and food security through </w:t>
            </w:r>
            <w:r>
              <w:rPr>
                <w:sz w:val="18"/>
                <w:szCs w:val="18"/>
              </w:rPr>
              <w:t>real-time soil testing, pest detection, and autonomous operations, with the aim of doubling agricultural output and income.</w:t>
            </w:r>
          </w:p>
          <w:p w:rsidR="00A77B3E" w:rsidRDefault="00A77B3E">
            <w:pPr>
              <w:spacing w:line="276" w:lineRule="auto"/>
              <w:ind w:left="37" w:right="136"/>
              <w:jc w:val="both"/>
              <w:rPr>
                <w:sz w:val="18"/>
                <w:szCs w:val="18"/>
              </w:rPr>
            </w:pPr>
          </w:p>
          <w:p w:rsidR="00A77B3E" w:rsidRDefault="00A77B3E">
            <w:pPr>
              <w:spacing w:line="276" w:lineRule="auto"/>
              <w:ind w:left="37" w:right="136"/>
              <w:jc w:val="both"/>
              <w:rPr>
                <w:sz w:val="18"/>
                <w:szCs w:val="18"/>
              </w:rPr>
            </w:pPr>
          </w:p>
          <w:p w:rsidR="00A77B3E" w:rsidRDefault="00637F49">
            <w:pPr>
              <w:spacing w:line="276" w:lineRule="auto"/>
              <w:ind w:right="136"/>
              <w:jc w:val="both"/>
              <w:rPr>
                <w:sz w:val="18"/>
                <w:szCs w:val="18"/>
              </w:rPr>
            </w:pPr>
            <w:r>
              <w:rPr>
                <w:rFonts w:ascii="Latha" w:hAnsi="Latha" w:cs="Latha"/>
                <w:sz w:val="18"/>
                <w:szCs w:val="18"/>
              </w:rPr>
              <w:t>சிறு</w:t>
            </w:r>
            <w:r>
              <w:rPr>
                <w:sz w:val="18"/>
                <w:szCs w:val="18"/>
              </w:rPr>
              <w:t xml:space="preserve"> </w:t>
            </w:r>
            <w:r>
              <w:rPr>
                <w:rFonts w:ascii="Latha" w:hAnsi="Latha" w:cs="Latha"/>
                <w:sz w:val="18"/>
                <w:szCs w:val="18"/>
              </w:rPr>
              <w:t>விவசாயிகள்</w:t>
            </w:r>
            <w:r>
              <w:rPr>
                <w:sz w:val="18"/>
                <w:szCs w:val="18"/>
              </w:rPr>
              <w:t xml:space="preserve"> </w:t>
            </w:r>
            <w:r>
              <w:rPr>
                <w:rFonts w:ascii="Latha" w:hAnsi="Latha" w:cs="Latha"/>
                <w:sz w:val="18"/>
                <w:szCs w:val="18"/>
              </w:rPr>
              <w:t>எதிர்கொள்ளும்</w:t>
            </w:r>
            <w:r>
              <w:rPr>
                <w:sz w:val="18"/>
                <w:szCs w:val="18"/>
              </w:rPr>
              <w:t xml:space="preserve"> </w:t>
            </w:r>
            <w:r>
              <w:rPr>
                <w:rFonts w:ascii="Latha" w:hAnsi="Latha" w:cs="Latha"/>
                <w:sz w:val="18"/>
                <w:szCs w:val="18"/>
              </w:rPr>
              <w:t>சவால்களை</w:t>
            </w:r>
            <w:r>
              <w:rPr>
                <w:sz w:val="18"/>
                <w:szCs w:val="18"/>
              </w:rPr>
              <w:t xml:space="preserve"> </w:t>
            </w:r>
            <w:r>
              <w:rPr>
                <w:rFonts w:ascii="Latha" w:hAnsi="Latha" w:cs="Latha"/>
                <w:sz w:val="18"/>
                <w:szCs w:val="18"/>
              </w:rPr>
              <w:t>எதிர்கொள்ள</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மேம்பட்ட</w:t>
            </w:r>
            <w:r>
              <w:rPr>
                <w:sz w:val="18"/>
                <w:szCs w:val="18"/>
              </w:rPr>
              <w:t xml:space="preserve"> </w:t>
            </w:r>
            <w:r>
              <w:rPr>
                <w:rFonts w:ascii="Latha" w:hAnsi="Latha" w:cs="Latha"/>
                <w:sz w:val="18"/>
                <w:szCs w:val="18"/>
              </w:rPr>
              <w:t>விவசாய</w:t>
            </w:r>
            <w:r>
              <w:rPr>
                <w:sz w:val="18"/>
                <w:szCs w:val="18"/>
              </w:rPr>
              <w:t xml:space="preserve"> </w:t>
            </w:r>
            <w:r>
              <w:rPr>
                <w:rFonts w:ascii="Latha" w:hAnsi="Latha" w:cs="Latha"/>
                <w:sz w:val="18"/>
                <w:szCs w:val="18"/>
              </w:rPr>
              <w:t>ரோபோவை</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உருவாக்குவது</w:t>
            </w:r>
            <w:r>
              <w:rPr>
                <w:sz w:val="18"/>
                <w:szCs w:val="18"/>
              </w:rPr>
              <w:t xml:space="preserve">? </w:t>
            </w:r>
            <w:r>
              <w:rPr>
                <w:rFonts w:ascii="Latha" w:hAnsi="Latha" w:cs="Latha"/>
                <w:sz w:val="18"/>
                <w:szCs w:val="18"/>
              </w:rPr>
              <w:t>விவசாய</w:t>
            </w:r>
            <w:r>
              <w:rPr>
                <w:sz w:val="18"/>
                <w:szCs w:val="18"/>
              </w:rPr>
              <w:t xml:space="preserve"> </w:t>
            </w:r>
            <w:r>
              <w:rPr>
                <w:rFonts w:ascii="Latha" w:hAnsi="Latha" w:cs="Latha"/>
                <w:sz w:val="18"/>
                <w:szCs w:val="18"/>
              </w:rPr>
              <w:t>உற்பத்தி</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வருமானத</w:t>
            </w:r>
            <w:r>
              <w:rPr>
                <w:rFonts w:ascii="Latha" w:hAnsi="Latha" w:cs="Latha"/>
                <w:sz w:val="18"/>
                <w:szCs w:val="18"/>
              </w:rPr>
              <w:t>்தை</w:t>
            </w:r>
            <w:r>
              <w:rPr>
                <w:sz w:val="18"/>
                <w:szCs w:val="18"/>
              </w:rPr>
              <w:t xml:space="preserve"> </w:t>
            </w:r>
            <w:r>
              <w:rPr>
                <w:rFonts w:ascii="Latha" w:hAnsi="Latha" w:cs="Latha"/>
                <w:sz w:val="18"/>
                <w:szCs w:val="18"/>
              </w:rPr>
              <w:t>இரட்டிப்பாக்கும்</w:t>
            </w:r>
            <w:r>
              <w:rPr>
                <w:sz w:val="18"/>
                <w:szCs w:val="18"/>
              </w:rPr>
              <w:t xml:space="preserve"> </w:t>
            </w:r>
            <w:r>
              <w:rPr>
                <w:rFonts w:ascii="Latha" w:hAnsi="Latha" w:cs="Latha"/>
                <w:sz w:val="18"/>
                <w:szCs w:val="18"/>
              </w:rPr>
              <w:t>நோக்கத்துடன்</w:t>
            </w:r>
            <w:r>
              <w:rPr>
                <w:sz w:val="18"/>
                <w:szCs w:val="18"/>
              </w:rPr>
              <w:t xml:space="preserve"> </w:t>
            </w:r>
            <w:r>
              <w:rPr>
                <w:rFonts w:ascii="Latha" w:hAnsi="Latha" w:cs="Latha"/>
                <w:sz w:val="18"/>
                <w:szCs w:val="18"/>
              </w:rPr>
              <w:t>நிகழ்நேர</w:t>
            </w:r>
            <w:r>
              <w:rPr>
                <w:sz w:val="18"/>
                <w:szCs w:val="18"/>
              </w:rPr>
              <w:t xml:space="preserve">(Real-Time)  </w:t>
            </w:r>
            <w:r>
              <w:rPr>
                <w:rFonts w:ascii="Latha" w:hAnsi="Latha" w:cs="Latha"/>
                <w:sz w:val="18"/>
                <w:szCs w:val="18"/>
              </w:rPr>
              <w:t>மண்</w:t>
            </w:r>
            <w:r>
              <w:rPr>
                <w:sz w:val="18"/>
                <w:szCs w:val="18"/>
              </w:rPr>
              <w:t xml:space="preserve"> </w:t>
            </w:r>
            <w:r>
              <w:rPr>
                <w:rFonts w:ascii="Latha" w:hAnsi="Latha" w:cs="Latha"/>
                <w:sz w:val="18"/>
                <w:szCs w:val="18"/>
              </w:rPr>
              <w:t>பரிசோதனை</w:t>
            </w:r>
            <w:r>
              <w:rPr>
                <w:sz w:val="18"/>
                <w:szCs w:val="18"/>
              </w:rPr>
              <w:t xml:space="preserve">, </w:t>
            </w:r>
            <w:r>
              <w:rPr>
                <w:rFonts w:ascii="Latha" w:hAnsi="Latha" w:cs="Latha"/>
                <w:sz w:val="18"/>
                <w:szCs w:val="18"/>
              </w:rPr>
              <w:t>பூச்சி</w:t>
            </w:r>
            <w:r>
              <w:rPr>
                <w:sz w:val="18"/>
                <w:szCs w:val="18"/>
              </w:rPr>
              <w:t xml:space="preserve"> </w:t>
            </w:r>
            <w:r>
              <w:rPr>
                <w:rFonts w:ascii="Latha" w:hAnsi="Latha" w:cs="Latha"/>
                <w:sz w:val="18"/>
                <w:szCs w:val="18"/>
              </w:rPr>
              <w:t>கண்டறிதல்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தன்னாட்சி</w:t>
            </w:r>
            <w:r>
              <w:rPr>
                <w:sz w:val="18"/>
                <w:szCs w:val="18"/>
              </w:rPr>
              <w:t xml:space="preserve">(autonomous)  </w:t>
            </w:r>
            <w:r>
              <w:rPr>
                <w:rFonts w:ascii="Latha" w:hAnsi="Latha" w:cs="Latha"/>
                <w:sz w:val="18"/>
                <w:szCs w:val="18"/>
              </w:rPr>
              <w:t>செயல்பாடுகள்</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பயிர்</w:t>
            </w:r>
            <w:r>
              <w:rPr>
                <w:sz w:val="18"/>
                <w:szCs w:val="18"/>
              </w:rPr>
              <w:t xml:space="preserve"> </w:t>
            </w:r>
            <w:r>
              <w:rPr>
                <w:rFonts w:ascii="Latha" w:hAnsi="Latha" w:cs="Latha"/>
                <w:sz w:val="18"/>
                <w:szCs w:val="18"/>
              </w:rPr>
              <w:t>மேலாண்மை</w:t>
            </w:r>
            <w:r>
              <w:rPr>
                <w:sz w:val="18"/>
                <w:szCs w:val="18"/>
              </w:rPr>
              <w:t xml:space="preserve">, </w:t>
            </w:r>
            <w:r>
              <w:rPr>
                <w:rFonts w:ascii="Latha" w:hAnsi="Latha" w:cs="Latha"/>
                <w:sz w:val="18"/>
                <w:szCs w:val="18"/>
              </w:rPr>
              <w:t>வருமானம்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உணவுப்</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மேம்படுத்துவது</w:t>
            </w:r>
            <w:r>
              <w:rPr>
                <w:sz w:val="18"/>
                <w:szCs w:val="18"/>
              </w:rPr>
              <w:t xml:space="preserve"> </w:t>
            </w:r>
            <w:r>
              <w:rPr>
                <w:rFonts w:ascii="Latha" w:hAnsi="Latha" w:cs="Latha"/>
                <w:sz w:val="18"/>
                <w:szCs w:val="18"/>
              </w:rPr>
              <w:t>இதில்</w:t>
            </w:r>
            <w:r>
              <w:rPr>
                <w:sz w:val="18"/>
                <w:szCs w:val="18"/>
              </w:rPr>
              <w:t xml:space="preserve"> </w:t>
            </w:r>
            <w:r>
              <w:rPr>
                <w:rFonts w:ascii="Latha" w:hAnsi="Latha" w:cs="Latha"/>
                <w:sz w:val="18"/>
                <w:szCs w:val="18"/>
              </w:rPr>
              <w:t>அடங்கும்</w:t>
            </w:r>
            <w:r>
              <w:rPr>
                <w:sz w:val="18"/>
                <w:szCs w:val="18"/>
              </w:rPr>
              <w:t>. No</w:t>
            </w:r>
          </w:p>
          <w:p w:rsidR="00A77B3E" w:rsidRDefault="00A77B3E">
            <w:pPr>
              <w:spacing w:line="276" w:lineRule="auto"/>
              <w:ind w:right="136"/>
              <w:jc w:val="both"/>
              <w:rPr>
                <w:sz w:val="18"/>
                <w:szCs w:val="18"/>
              </w:rPr>
            </w:pPr>
          </w:p>
        </w:tc>
        <w:tc>
          <w:tcPr>
            <w:tcW w:w="53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09" w:line="276" w:lineRule="auto"/>
              <w:ind w:left="37" w:right="165"/>
              <w:jc w:val="both"/>
              <w:rPr>
                <w:sz w:val="18"/>
                <w:szCs w:val="18"/>
              </w:rPr>
            </w:pPr>
            <w:r>
              <w:rPr>
                <w:sz w:val="18"/>
                <w:szCs w:val="18"/>
              </w:rPr>
              <w:t>Create an AI-driven agricultural b</w:t>
            </w:r>
            <w:r>
              <w:rPr>
                <w:sz w:val="18"/>
                <w:szCs w:val="18"/>
              </w:rPr>
              <w:t>ot featuring voice chat capabilities to tackle issues encountered by small-scale farmers. This includes real-time soil testing, pest detection, and autonomous operations, aiming to address challenges related to crop management, income, and food security.</w:t>
            </w:r>
          </w:p>
          <w:p w:rsidR="00A77B3E" w:rsidRDefault="00A77B3E">
            <w:pPr>
              <w:spacing w:before="109" w:line="276" w:lineRule="auto"/>
              <w:ind w:left="37" w:right="165"/>
              <w:jc w:val="both"/>
              <w:rPr>
                <w:sz w:val="18"/>
                <w:szCs w:val="18"/>
              </w:rPr>
            </w:pPr>
          </w:p>
          <w:p w:rsidR="00A77B3E" w:rsidRDefault="00637F49">
            <w:pPr>
              <w:spacing w:before="109" w:line="276" w:lineRule="auto"/>
              <w:ind w:right="165"/>
              <w:jc w:val="both"/>
              <w:rPr>
                <w:sz w:val="18"/>
                <w:szCs w:val="18"/>
              </w:rPr>
            </w:pPr>
            <w:r>
              <w:rPr>
                <w:rFonts w:ascii="Latha" w:hAnsi="Latha" w:cs="Latha"/>
                <w:sz w:val="18"/>
                <w:szCs w:val="18"/>
              </w:rPr>
              <w:t>சிறு</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குறு</w:t>
            </w:r>
            <w:r>
              <w:rPr>
                <w:sz w:val="18"/>
                <w:szCs w:val="18"/>
              </w:rPr>
              <w:t xml:space="preserve"> </w:t>
            </w:r>
            <w:r>
              <w:rPr>
                <w:rFonts w:ascii="Latha" w:hAnsi="Latha" w:cs="Latha"/>
                <w:sz w:val="18"/>
                <w:szCs w:val="18"/>
              </w:rPr>
              <w:t>விவசாயிகள்</w:t>
            </w:r>
            <w:r>
              <w:rPr>
                <w:sz w:val="18"/>
                <w:szCs w:val="18"/>
              </w:rPr>
              <w:t xml:space="preserve"> </w:t>
            </w:r>
            <w:r>
              <w:rPr>
                <w:rFonts w:ascii="Latha" w:hAnsi="Latha" w:cs="Latha"/>
                <w:sz w:val="18"/>
                <w:szCs w:val="18"/>
              </w:rPr>
              <w:t>எதிர்கொள்ளும்</w:t>
            </w:r>
            <w:r>
              <w:rPr>
                <w:sz w:val="18"/>
                <w:szCs w:val="18"/>
              </w:rPr>
              <w:t xml:space="preserve"> </w:t>
            </w:r>
            <w:r>
              <w:rPr>
                <w:rFonts w:ascii="Latha" w:hAnsi="Latha" w:cs="Latha"/>
                <w:sz w:val="18"/>
                <w:szCs w:val="18"/>
              </w:rPr>
              <w:t>பிரச்சினைகளைச்</w:t>
            </w:r>
            <w:r>
              <w:rPr>
                <w:sz w:val="18"/>
                <w:szCs w:val="18"/>
              </w:rPr>
              <w:t xml:space="preserve"> </w:t>
            </w:r>
            <w:r>
              <w:rPr>
                <w:rFonts w:ascii="Latha" w:hAnsi="Latha" w:cs="Latha"/>
                <w:sz w:val="18"/>
                <w:szCs w:val="18"/>
              </w:rPr>
              <w:t>சமாளிக்க</w:t>
            </w:r>
            <w:r>
              <w:rPr>
                <w:sz w:val="18"/>
                <w:szCs w:val="18"/>
              </w:rPr>
              <w:t xml:space="preserve">, </w:t>
            </w:r>
            <w:r>
              <w:rPr>
                <w:rFonts w:ascii="Latha" w:hAnsi="Latha" w:cs="Latha"/>
                <w:sz w:val="18"/>
                <w:szCs w:val="18"/>
              </w:rPr>
              <w:t>பேசும்</w:t>
            </w:r>
            <w:r>
              <w:rPr>
                <w:sz w:val="18"/>
                <w:szCs w:val="18"/>
              </w:rPr>
              <w:t xml:space="preserve"> </w:t>
            </w:r>
            <w:r>
              <w:rPr>
                <w:rFonts w:ascii="Latha" w:hAnsi="Latha" w:cs="Latha"/>
                <w:sz w:val="18"/>
                <w:szCs w:val="18"/>
              </w:rPr>
              <w:t>திறன்களைக்</w:t>
            </w:r>
            <w:r>
              <w:rPr>
                <w:sz w:val="18"/>
                <w:szCs w:val="18"/>
              </w:rPr>
              <w:t xml:space="preserve"> </w:t>
            </w:r>
            <w:r>
              <w:rPr>
                <w:rFonts w:ascii="Latha" w:hAnsi="Latha" w:cs="Latha"/>
                <w:sz w:val="18"/>
                <w:szCs w:val="18"/>
              </w:rPr>
              <w:t>கொண்ட</w:t>
            </w:r>
            <w:r>
              <w:rPr>
                <w:sz w:val="18"/>
                <w:szCs w:val="18"/>
              </w:rPr>
              <w:t xml:space="preserve"> AI-</w:t>
            </w:r>
            <w:r>
              <w:rPr>
                <w:rFonts w:ascii="Latha" w:hAnsi="Latha" w:cs="Latha"/>
                <w:sz w:val="18"/>
                <w:szCs w:val="18"/>
              </w:rPr>
              <w:t>உந்துதல்</w:t>
            </w:r>
            <w:r>
              <w:rPr>
                <w:sz w:val="18"/>
                <w:szCs w:val="18"/>
              </w:rPr>
              <w:t xml:space="preserve"> </w:t>
            </w:r>
            <w:r>
              <w:rPr>
                <w:rFonts w:ascii="Latha" w:hAnsi="Latha" w:cs="Latha"/>
                <w:sz w:val="18"/>
                <w:szCs w:val="18"/>
              </w:rPr>
              <w:t>விவசாய</w:t>
            </w:r>
            <w:r>
              <w:rPr>
                <w:sz w:val="18"/>
                <w:szCs w:val="18"/>
              </w:rPr>
              <w:t xml:space="preserve"> </w:t>
            </w:r>
            <w:r>
              <w:rPr>
                <w:rFonts w:ascii="Latha" w:hAnsi="Latha" w:cs="Latha"/>
                <w:sz w:val="18"/>
                <w:szCs w:val="18"/>
              </w:rPr>
              <w:t>ரோபோவை</w:t>
            </w:r>
            <w:r>
              <w:rPr>
                <w:sz w:val="18"/>
                <w:szCs w:val="18"/>
              </w:rPr>
              <w:t xml:space="preserve"> </w:t>
            </w:r>
            <w:r>
              <w:rPr>
                <w:rFonts w:ascii="Latha" w:hAnsi="Latha" w:cs="Latha"/>
                <w:sz w:val="18"/>
                <w:szCs w:val="18"/>
              </w:rPr>
              <w:t>உருவாக்கவும்</w:t>
            </w:r>
            <w:r>
              <w:rPr>
                <w:sz w:val="18"/>
                <w:szCs w:val="18"/>
              </w:rPr>
              <w:t xml:space="preserve">. </w:t>
            </w:r>
            <w:r>
              <w:rPr>
                <w:rFonts w:ascii="Latha" w:hAnsi="Latha" w:cs="Latha"/>
                <w:sz w:val="18"/>
                <w:szCs w:val="18"/>
              </w:rPr>
              <w:t>இதில்</w:t>
            </w:r>
            <w:r>
              <w:rPr>
                <w:sz w:val="18"/>
                <w:szCs w:val="18"/>
              </w:rPr>
              <w:t xml:space="preserve"> </w:t>
            </w:r>
            <w:r>
              <w:rPr>
                <w:rFonts w:ascii="Latha" w:hAnsi="Latha" w:cs="Latha"/>
                <w:sz w:val="18"/>
                <w:szCs w:val="18"/>
              </w:rPr>
              <w:t>நிகழ்நேர</w:t>
            </w:r>
            <w:r>
              <w:rPr>
                <w:sz w:val="18"/>
                <w:szCs w:val="18"/>
              </w:rPr>
              <w:t xml:space="preserve"> </w:t>
            </w:r>
            <w:r>
              <w:rPr>
                <w:rFonts w:ascii="Latha" w:hAnsi="Latha" w:cs="Latha"/>
                <w:sz w:val="18"/>
                <w:szCs w:val="18"/>
              </w:rPr>
              <w:t>மண்</w:t>
            </w:r>
            <w:r>
              <w:rPr>
                <w:sz w:val="18"/>
                <w:szCs w:val="18"/>
              </w:rPr>
              <w:t xml:space="preserve"> </w:t>
            </w:r>
            <w:r>
              <w:rPr>
                <w:rFonts w:ascii="Latha" w:hAnsi="Latha" w:cs="Latha"/>
                <w:sz w:val="18"/>
                <w:szCs w:val="18"/>
              </w:rPr>
              <w:t>பரிசோதனை</w:t>
            </w:r>
            <w:r>
              <w:rPr>
                <w:sz w:val="18"/>
                <w:szCs w:val="18"/>
              </w:rPr>
              <w:t xml:space="preserve">, </w:t>
            </w:r>
            <w:r>
              <w:rPr>
                <w:rFonts w:ascii="Latha" w:hAnsi="Latha" w:cs="Latha"/>
                <w:sz w:val="18"/>
                <w:szCs w:val="18"/>
              </w:rPr>
              <w:t>பூச்சி</w:t>
            </w:r>
            <w:r>
              <w:rPr>
                <w:sz w:val="18"/>
                <w:szCs w:val="18"/>
              </w:rPr>
              <w:t xml:space="preserve"> </w:t>
            </w:r>
            <w:r>
              <w:rPr>
                <w:rFonts w:ascii="Latha" w:hAnsi="Latha" w:cs="Latha"/>
                <w:sz w:val="18"/>
                <w:szCs w:val="18"/>
              </w:rPr>
              <w:t>கண்டறிதல்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தன்னாட்சி</w:t>
            </w:r>
            <w:r>
              <w:rPr>
                <w:sz w:val="18"/>
                <w:szCs w:val="18"/>
              </w:rPr>
              <w:t xml:space="preserve"> </w:t>
            </w:r>
            <w:r>
              <w:rPr>
                <w:rFonts w:ascii="Latha" w:hAnsi="Latha" w:cs="Latha"/>
                <w:sz w:val="18"/>
                <w:szCs w:val="18"/>
              </w:rPr>
              <w:t>செயல்பாடுகள்</w:t>
            </w:r>
            <w:r>
              <w:rPr>
                <w:sz w:val="18"/>
                <w:szCs w:val="18"/>
              </w:rPr>
              <w:t xml:space="preserve"> </w:t>
            </w:r>
            <w:r>
              <w:rPr>
                <w:rFonts w:ascii="Latha" w:hAnsi="Latha" w:cs="Latha"/>
                <w:sz w:val="18"/>
                <w:szCs w:val="18"/>
              </w:rPr>
              <w:t>ஆகியவை</w:t>
            </w:r>
            <w:r>
              <w:rPr>
                <w:sz w:val="18"/>
                <w:szCs w:val="18"/>
              </w:rPr>
              <w:t xml:space="preserve"> </w:t>
            </w:r>
            <w:r>
              <w:rPr>
                <w:rFonts w:ascii="Latha" w:hAnsi="Latha" w:cs="Latha"/>
                <w:sz w:val="18"/>
                <w:szCs w:val="18"/>
              </w:rPr>
              <w:t>அடங்கும்</w:t>
            </w:r>
            <w:r>
              <w:rPr>
                <w:sz w:val="18"/>
                <w:szCs w:val="18"/>
              </w:rPr>
              <w:t xml:space="preserve">, </w:t>
            </w:r>
            <w:r>
              <w:rPr>
                <w:rFonts w:ascii="Latha" w:hAnsi="Latha" w:cs="Latha"/>
                <w:sz w:val="18"/>
                <w:szCs w:val="18"/>
              </w:rPr>
              <w:t>இது</w:t>
            </w:r>
            <w:r>
              <w:rPr>
                <w:sz w:val="18"/>
                <w:szCs w:val="18"/>
              </w:rPr>
              <w:t xml:space="preserve"> </w:t>
            </w:r>
            <w:r>
              <w:rPr>
                <w:rFonts w:ascii="Latha" w:hAnsi="Latha" w:cs="Latha"/>
                <w:sz w:val="18"/>
                <w:szCs w:val="18"/>
              </w:rPr>
              <w:t>பயிர்</w:t>
            </w:r>
            <w:r>
              <w:rPr>
                <w:sz w:val="18"/>
                <w:szCs w:val="18"/>
              </w:rPr>
              <w:t xml:space="preserve"> </w:t>
            </w:r>
            <w:r>
              <w:rPr>
                <w:rFonts w:ascii="Latha" w:hAnsi="Latha" w:cs="Latha"/>
                <w:sz w:val="18"/>
                <w:szCs w:val="18"/>
              </w:rPr>
              <w:t>மேலாண்மை</w:t>
            </w:r>
            <w:r>
              <w:rPr>
                <w:sz w:val="18"/>
                <w:szCs w:val="18"/>
              </w:rPr>
              <w:t xml:space="preserve">, </w:t>
            </w:r>
            <w:r>
              <w:rPr>
                <w:rFonts w:ascii="Latha" w:hAnsi="Latha" w:cs="Latha"/>
                <w:sz w:val="18"/>
                <w:szCs w:val="18"/>
              </w:rPr>
              <w:t>வருமானத்தை</w:t>
            </w:r>
            <w:r>
              <w:rPr>
                <w:sz w:val="18"/>
                <w:szCs w:val="18"/>
              </w:rPr>
              <w:t xml:space="preserve"> </w:t>
            </w:r>
            <w:r>
              <w:rPr>
                <w:rFonts w:ascii="Latha" w:hAnsi="Latha" w:cs="Latha"/>
                <w:sz w:val="18"/>
                <w:szCs w:val="18"/>
              </w:rPr>
              <w:t>அதிகரிப்பது</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உணவுப்</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தொடர்பான</w:t>
            </w:r>
            <w:r>
              <w:rPr>
                <w:sz w:val="18"/>
                <w:szCs w:val="18"/>
              </w:rPr>
              <w:t xml:space="preserve"> </w:t>
            </w:r>
            <w:r>
              <w:rPr>
                <w:rFonts w:ascii="Latha" w:hAnsi="Latha" w:cs="Latha"/>
                <w:sz w:val="18"/>
                <w:szCs w:val="18"/>
              </w:rPr>
              <w:t>சவால்களை</w:t>
            </w:r>
            <w:r>
              <w:rPr>
                <w:sz w:val="18"/>
                <w:szCs w:val="18"/>
              </w:rPr>
              <w:t xml:space="preserve"> </w:t>
            </w:r>
            <w:r>
              <w:rPr>
                <w:rFonts w:ascii="Latha" w:hAnsi="Latha" w:cs="Latha"/>
                <w:sz w:val="18"/>
                <w:szCs w:val="18"/>
              </w:rPr>
              <w:t>எதிர்கொள்வதை</w:t>
            </w:r>
            <w:r>
              <w:rPr>
                <w:sz w:val="18"/>
                <w:szCs w:val="18"/>
              </w:rPr>
              <w:t xml:space="preserve"> </w:t>
            </w:r>
            <w:r>
              <w:rPr>
                <w:rFonts w:ascii="Latha" w:hAnsi="Latha" w:cs="Latha"/>
                <w:sz w:val="18"/>
                <w:szCs w:val="18"/>
              </w:rPr>
              <w:t>நோக்கமாகக்</w:t>
            </w:r>
            <w:r>
              <w:rPr>
                <w:sz w:val="18"/>
                <w:szCs w:val="18"/>
              </w:rPr>
              <w:t xml:space="preserve"> </w:t>
            </w:r>
            <w:r>
              <w:rPr>
                <w:rFonts w:ascii="Latha" w:hAnsi="Latha" w:cs="Latha"/>
                <w:sz w:val="18"/>
                <w:szCs w:val="18"/>
              </w:rPr>
              <w:t>கொண்டுள்ளது</w:t>
            </w:r>
            <w:r>
              <w:rPr>
                <w:sz w:val="18"/>
                <w:szCs w:val="18"/>
              </w:rPr>
              <w:t>.</w:t>
            </w:r>
          </w:p>
        </w:tc>
        <w:tc>
          <w:tcPr>
            <w:tcW w:w="3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2" w:line="276" w:lineRule="auto"/>
              <w:jc w:val="both"/>
              <w:rPr>
                <w:rFonts w:ascii="Times New Roman" w:hAnsi="Times New Roman" w:cs="Times New Roman"/>
                <w:sz w:val="18"/>
                <w:szCs w:val="18"/>
              </w:rPr>
            </w:pPr>
          </w:p>
          <w:p w:rsidR="00A77B3E" w:rsidRDefault="00637F49">
            <w:pPr>
              <w:spacing w:line="276" w:lineRule="auto"/>
              <w:ind w:left="37" w:right="181"/>
              <w:jc w:val="both"/>
              <w:rPr>
                <w:sz w:val="18"/>
                <w:szCs w:val="18"/>
              </w:rPr>
            </w:pPr>
            <w:r>
              <w:rPr>
                <w:sz w:val="18"/>
                <w:szCs w:val="18"/>
              </w:rPr>
              <w:t>Chatbot - AI driven interactive agri bot providing real time assistance in cultivation and market linkages</w:t>
            </w:r>
          </w:p>
          <w:p w:rsidR="00A77B3E" w:rsidRDefault="00A77B3E">
            <w:pPr>
              <w:spacing w:line="276" w:lineRule="auto"/>
              <w:ind w:left="37" w:right="181"/>
              <w:jc w:val="both"/>
              <w:rPr>
                <w:sz w:val="18"/>
                <w:szCs w:val="18"/>
              </w:rPr>
            </w:pPr>
          </w:p>
          <w:p w:rsidR="00A77B3E" w:rsidRDefault="00A77B3E">
            <w:pPr>
              <w:spacing w:line="276" w:lineRule="auto"/>
              <w:ind w:left="37" w:right="181"/>
              <w:jc w:val="both"/>
              <w:rPr>
                <w:sz w:val="18"/>
                <w:szCs w:val="18"/>
              </w:rPr>
            </w:pPr>
          </w:p>
          <w:p w:rsidR="00A77B3E" w:rsidRDefault="00A77B3E">
            <w:pPr>
              <w:spacing w:line="276" w:lineRule="auto"/>
              <w:ind w:right="181"/>
              <w:jc w:val="both"/>
              <w:rPr>
                <w:sz w:val="18"/>
                <w:szCs w:val="18"/>
              </w:rPr>
            </w:pPr>
          </w:p>
          <w:p w:rsidR="00A77B3E" w:rsidRDefault="00637F49">
            <w:pPr>
              <w:spacing w:line="276" w:lineRule="auto"/>
              <w:ind w:left="37" w:right="181"/>
              <w:jc w:val="both"/>
              <w:rPr>
                <w:sz w:val="18"/>
                <w:szCs w:val="18"/>
              </w:rPr>
            </w:pPr>
            <w:r>
              <w:rPr>
                <w:sz w:val="18"/>
                <w:szCs w:val="18"/>
              </w:rPr>
              <w:t xml:space="preserve">AI Chatbot </w:t>
            </w:r>
            <w:r>
              <w:rPr>
                <w:rFonts w:ascii="Latha" w:hAnsi="Latha" w:cs="Latha"/>
                <w:sz w:val="18"/>
                <w:szCs w:val="18"/>
              </w:rPr>
              <w:t>மூலம்</w:t>
            </w:r>
            <w:r>
              <w:rPr>
                <w:sz w:val="18"/>
                <w:szCs w:val="18"/>
              </w:rPr>
              <w:t xml:space="preserve"> </w:t>
            </w:r>
            <w:r>
              <w:rPr>
                <w:rFonts w:ascii="Latha" w:hAnsi="Latha" w:cs="Latha"/>
                <w:sz w:val="18"/>
                <w:szCs w:val="18"/>
              </w:rPr>
              <w:t>இயக்கப்படும்</w:t>
            </w:r>
            <w:r>
              <w:rPr>
                <w:sz w:val="18"/>
                <w:szCs w:val="18"/>
              </w:rPr>
              <w:t xml:space="preserve"> </w:t>
            </w:r>
            <w:r>
              <w:rPr>
                <w:rFonts w:ascii="Latha" w:hAnsi="Latha" w:cs="Latha"/>
                <w:sz w:val="18"/>
                <w:szCs w:val="18"/>
              </w:rPr>
              <w:t>விவசாய</w:t>
            </w:r>
            <w:r>
              <w:rPr>
                <w:sz w:val="18"/>
                <w:szCs w:val="18"/>
              </w:rPr>
              <w:t xml:space="preserve"> </w:t>
            </w:r>
            <w:r>
              <w:rPr>
                <w:rFonts w:ascii="Latha" w:hAnsi="Latha" w:cs="Latha"/>
                <w:sz w:val="18"/>
                <w:szCs w:val="18"/>
              </w:rPr>
              <w:t>ரோபோ</w:t>
            </w:r>
            <w:r>
              <w:rPr>
                <w:sz w:val="18"/>
                <w:szCs w:val="18"/>
              </w:rPr>
              <w:t xml:space="preserve"> </w:t>
            </w:r>
            <w:r>
              <w:rPr>
                <w:rFonts w:ascii="Latha" w:hAnsi="Latha" w:cs="Latha"/>
                <w:sz w:val="18"/>
                <w:szCs w:val="18"/>
              </w:rPr>
              <w:t>சாகுபடி</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சந்தை</w:t>
            </w:r>
            <w:r>
              <w:rPr>
                <w:sz w:val="18"/>
                <w:szCs w:val="18"/>
              </w:rPr>
              <w:t xml:space="preserve"> </w:t>
            </w:r>
            <w:r>
              <w:rPr>
                <w:rFonts w:ascii="Latha" w:hAnsi="Latha" w:cs="Latha"/>
                <w:sz w:val="18"/>
                <w:szCs w:val="18"/>
              </w:rPr>
              <w:t>இணைப்புகளில்</w:t>
            </w:r>
            <w:r>
              <w:rPr>
                <w:sz w:val="18"/>
                <w:szCs w:val="18"/>
              </w:rPr>
              <w:t xml:space="preserve"> </w:t>
            </w:r>
            <w:r>
              <w:rPr>
                <w:rFonts w:ascii="Latha" w:hAnsi="Latha" w:cs="Latha"/>
                <w:sz w:val="18"/>
                <w:szCs w:val="18"/>
              </w:rPr>
              <w:t>நிகழ்நேர</w:t>
            </w:r>
            <w:r>
              <w:rPr>
                <w:sz w:val="18"/>
                <w:szCs w:val="18"/>
              </w:rPr>
              <w:t xml:space="preserve"> </w:t>
            </w:r>
            <w:r>
              <w:rPr>
                <w:rFonts w:ascii="Latha" w:hAnsi="Latha" w:cs="Latha"/>
                <w:sz w:val="18"/>
                <w:szCs w:val="18"/>
              </w:rPr>
              <w:t>உதவியை</w:t>
            </w:r>
            <w:r>
              <w:rPr>
                <w:sz w:val="18"/>
                <w:szCs w:val="18"/>
              </w:rPr>
              <w:t xml:space="preserve"> </w:t>
            </w:r>
            <w:r>
              <w:rPr>
                <w:rFonts w:ascii="Latha" w:hAnsi="Latha" w:cs="Latha"/>
                <w:sz w:val="18"/>
                <w:szCs w:val="18"/>
              </w:rPr>
              <w:t>வழங்குகிறது</w:t>
            </w:r>
          </w:p>
        </w:tc>
      </w:tr>
      <w:tr w:rsidR="00A77B3E">
        <w:trPr>
          <w:trHeight w:val="2205"/>
        </w:trPr>
        <w:tc>
          <w:tcPr>
            <w:tcW w:w="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7</w:t>
            </w:r>
          </w:p>
        </w:tc>
        <w:tc>
          <w:tcPr>
            <w:tcW w:w="58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36"/>
              <w:jc w:val="both"/>
              <w:rPr>
                <w:sz w:val="18"/>
                <w:szCs w:val="18"/>
              </w:rPr>
            </w:pPr>
            <w:r>
              <w:rPr>
                <w:sz w:val="18"/>
                <w:szCs w:val="18"/>
              </w:rPr>
              <w:t xml:space="preserve">How we design a cost-effective, energy-efficient small-scale cold storage unit for horticultural produce to extend perishable crop shelf life, specifically catering to the preservation needs of </w:t>
            </w:r>
            <w:r>
              <w:rPr>
                <w:sz w:val="18"/>
                <w:szCs w:val="18"/>
              </w:rPr>
              <w:t>small-</w:t>
            </w:r>
          </w:p>
          <w:p w:rsidR="00A77B3E" w:rsidRDefault="00637F49">
            <w:pPr>
              <w:spacing w:line="276" w:lineRule="auto"/>
              <w:ind w:left="37"/>
              <w:jc w:val="both"/>
              <w:rPr>
                <w:sz w:val="18"/>
                <w:szCs w:val="18"/>
              </w:rPr>
            </w:pPr>
            <w:r>
              <w:rPr>
                <w:sz w:val="18"/>
                <w:szCs w:val="18"/>
              </w:rPr>
              <w:t>scale farmers.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தோட்டக்கலை</w:t>
            </w:r>
            <w:r>
              <w:rPr>
                <w:sz w:val="18"/>
                <w:szCs w:val="18"/>
              </w:rPr>
              <w:t xml:space="preserve"> </w:t>
            </w:r>
            <w:r>
              <w:rPr>
                <w:rFonts w:ascii="Latha" w:hAnsi="Latha" w:cs="Latha"/>
                <w:sz w:val="18"/>
                <w:szCs w:val="18"/>
              </w:rPr>
              <w:t>உற்பத்தியில்</w:t>
            </w:r>
            <w:r>
              <w:rPr>
                <w:sz w:val="18"/>
                <w:szCs w:val="18"/>
              </w:rPr>
              <w:t xml:space="preserve"> </w:t>
            </w:r>
            <w:r>
              <w:rPr>
                <w:rFonts w:ascii="Latha" w:hAnsi="Latha" w:cs="Latha"/>
                <w:sz w:val="18"/>
                <w:szCs w:val="18"/>
              </w:rPr>
              <w:t>ஈடுபட்டுள்ள</w:t>
            </w:r>
            <w:r>
              <w:rPr>
                <w:sz w:val="18"/>
                <w:szCs w:val="18"/>
              </w:rPr>
              <w:t xml:space="preserve"> </w:t>
            </w:r>
            <w:r>
              <w:rPr>
                <w:rFonts w:ascii="Latha" w:hAnsi="Latha" w:cs="Latha"/>
                <w:sz w:val="18"/>
                <w:szCs w:val="18"/>
              </w:rPr>
              <w:t>சிறு</w:t>
            </w:r>
            <w:r>
              <w:rPr>
                <w:sz w:val="18"/>
                <w:szCs w:val="18"/>
              </w:rPr>
              <w:t xml:space="preserve"> </w:t>
            </w:r>
            <w:r>
              <w:rPr>
                <w:rFonts w:ascii="Latha" w:hAnsi="Latha" w:cs="Latha"/>
                <w:sz w:val="18"/>
                <w:szCs w:val="18"/>
              </w:rPr>
              <w:t>விவசாயிகளின்</w:t>
            </w:r>
            <w:r>
              <w:rPr>
                <w:sz w:val="18"/>
                <w:szCs w:val="18"/>
              </w:rPr>
              <w:t xml:space="preserve"> </w:t>
            </w:r>
            <w:r>
              <w:rPr>
                <w:rFonts w:ascii="Latha" w:hAnsi="Latha" w:cs="Latha"/>
                <w:sz w:val="18"/>
                <w:szCs w:val="18"/>
              </w:rPr>
              <w:t>தேவைகளை</w:t>
            </w:r>
            <w:r>
              <w:rPr>
                <w:sz w:val="18"/>
                <w:szCs w:val="18"/>
              </w:rPr>
              <w:t xml:space="preserve"> </w:t>
            </w:r>
            <w:r>
              <w:rPr>
                <w:rFonts w:ascii="Latha" w:hAnsi="Latha" w:cs="Latha"/>
                <w:sz w:val="18"/>
                <w:szCs w:val="18"/>
              </w:rPr>
              <w:t>பூர்த்தி</w:t>
            </w:r>
            <w:r>
              <w:rPr>
                <w:sz w:val="18"/>
                <w:szCs w:val="18"/>
              </w:rPr>
              <w:t xml:space="preserve"> </w:t>
            </w:r>
            <w:r>
              <w:rPr>
                <w:rFonts w:ascii="Latha" w:hAnsi="Latha" w:cs="Latha"/>
                <w:sz w:val="18"/>
                <w:szCs w:val="18"/>
              </w:rPr>
              <w:t>செய்வதற்காக</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ஆற்றல்</w:t>
            </w:r>
            <w:r>
              <w:rPr>
                <w:sz w:val="18"/>
                <w:szCs w:val="18"/>
              </w:rPr>
              <w:t>-</w:t>
            </w:r>
            <w:r>
              <w:rPr>
                <w:rFonts w:ascii="Latha" w:hAnsi="Latha" w:cs="Latha"/>
                <w:sz w:val="18"/>
                <w:szCs w:val="18"/>
              </w:rPr>
              <w:t>திறனுள்ள</w:t>
            </w:r>
            <w:r>
              <w:rPr>
                <w:sz w:val="18"/>
                <w:szCs w:val="18"/>
              </w:rPr>
              <w:t xml:space="preserve"> </w:t>
            </w:r>
            <w:r>
              <w:rPr>
                <w:rFonts w:ascii="Latha" w:hAnsi="Latha" w:cs="Latha"/>
                <w:sz w:val="18"/>
                <w:szCs w:val="18"/>
              </w:rPr>
              <w:t>சிறிய</w:t>
            </w:r>
            <w:r>
              <w:rPr>
                <w:sz w:val="18"/>
                <w:szCs w:val="18"/>
              </w:rPr>
              <w:t xml:space="preserve"> </w:t>
            </w:r>
            <w:r>
              <w:rPr>
                <w:rFonts w:ascii="Latha" w:hAnsi="Latha" w:cs="Latha"/>
                <w:sz w:val="18"/>
                <w:szCs w:val="18"/>
              </w:rPr>
              <w:t>அளவிலான</w:t>
            </w:r>
            <w:r>
              <w:rPr>
                <w:sz w:val="18"/>
                <w:szCs w:val="18"/>
              </w:rPr>
              <w:t xml:space="preserve"> </w:t>
            </w:r>
            <w:r>
              <w:rPr>
                <w:rFonts w:ascii="Latha" w:hAnsi="Latha" w:cs="Latha"/>
                <w:sz w:val="18"/>
                <w:szCs w:val="18"/>
              </w:rPr>
              <w:t>குளிர்பதன</w:t>
            </w:r>
            <w:r>
              <w:rPr>
                <w:sz w:val="18"/>
                <w:szCs w:val="18"/>
              </w:rPr>
              <w:t xml:space="preserve"> </w:t>
            </w:r>
            <w:r>
              <w:rPr>
                <w:rFonts w:ascii="Latha" w:hAnsi="Latha" w:cs="Latha"/>
                <w:sz w:val="18"/>
                <w:szCs w:val="18"/>
              </w:rPr>
              <w:t>சேமிப்பகத்தை</w:t>
            </w:r>
            <w:r>
              <w:rPr>
                <w:sz w:val="18"/>
                <w:szCs w:val="18"/>
              </w:rPr>
              <w:t xml:space="preserve"> </w:t>
            </w:r>
            <w:r>
              <w:rPr>
                <w:rFonts w:ascii="Latha" w:hAnsi="Latha" w:cs="Latha"/>
                <w:sz w:val="18"/>
                <w:szCs w:val="18"/>
              </w:rPr>
              <w:t>வடிவமைத்தல்</w:t>
            </w:r>
          </w:p>
        </w:tc>
        <w:tc>
          <w:tcPr>
            <w:tcW w:w="53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right="687"/>
              <w:jc w:val="both"/>
              <w:rPr>
                <w:sz w:val="18"/>
                <w:szCs w:val="18"/>
              </w:rPr>
            </w:pPr>
            <w:r>
              <w:rPr>
                <w:sz w:val="18"/>
                <w:szCs w:val="18"/>
              </w:rPr>
              <w:t xml:space="preserve">Construct a cost-effective prototype for a cold storage unit designed </w:t>
            </w:r>
            <w:r>
              <w:rPr>
                <w:sz w:val="18"/>
                <w:szCs w:val="18"/>
              </w:rPr>
              <w:t>to preserve horticultural produce.</w:t>
            </w:r>
          </w:p>
          <w:p w:rsidR="00A77B3E" w:rsidRDefault="00A77B3E">
            <w:pPr>
              <w:spacing w:before="116" w:line="276" w:lineRule="auto"/>
              <w:ind w:left="37" w:right="687"/>
              <w:jc w:val="both"/>
              <w:rPr>
                <w:sz w:val="18"/>
                <w:szCs w:val="18"/>
              </w:rPr>
            </w:pPr>
          </w:p>
          <w:p w:rsidR="00A77B3E" w:rsidRDefault="00637F49">
            <w:pPr>
              <w:spacing w:before="116" w:line="276" w:lineRule="auto"/>
              <w:ind w:left="37" w:right="687"/>
              <w:jc w:val="both"/>
              <w:rPr>
                <w:sz w:val="18"/>
                <w:szCs w:val="18"/>
              </w:rPr>
            </w:pPr>
            <w:r>
              <w:rPr>
                <w:rFonts w:ascii="Latha" w:hAnsi="Latha" w:cs="Latha"/>
                <w:sz w:val="18"/>
                <w:szCs w:val="18"/>
              </w:rPr>
              <w:t>தோட்டக்கலைப்</w:t>
            </w:r>
            <w:r>
              <w:rPr>
                <w:sz w:val="18"/>
                <w:szCs w:val="18"/>
              </w:rPr>
              <w:t xml:space="preserve"> </w:t>
            </w:r>
            <w:r>
              <w:rPr>
                <w:rFonts w:ascii="Latha" w:hAnsi="Latha" w:cs="Latha"/>
                <w:sz w:val="18"/>
                <w:szCs w:val="18"/>
              </w:rPr>
              <w:t>பொருட்களைப்</w:t>
            </w:r>
            <w:r>
              <w:rPr>
                <w:sz w:val="18"/>
                <w:szCs w:val="18"/>
              </w:rPr>
              <w:t xml:space="preserve"> </w:t>
            </w:r>
            <w:r>
              <w:rPr>
                <w:rFonts w:ascii="Latha" w:hAnsi="Latha" w:cs="Latha"/>
                <w:sz w:val="18"/>
                <w:szCs w:val="18"/>
              </w:rPr>
              <w:t>பாதுகாக்க</w:t>
            </w:r>
            <w:r>
              <w:rPr>
                <w:sz w:val="18"/>
                <w:szCs w:val="18"/>
              </w:rPr>
              <w:t xml:space="preserve"> </w:t>
            </w:r>
            <w:r>
              <w:rPr>
                <w:rFonts w:ascii="Latha" w:hAnsi="Latha" w:cs="Latha"/>
                <w:sz w:val="18"/>
                <w:szCs w:val="18"/>
              </w:rPr>
              <w:t>வடிவமைக்கப்பட்ட</w:t>
            </w:r>
            <w:r>
              <w:rPr>
                <w:sz w:val="18"/>
                <w:szCs w:val="18"/>
              </w:rPr>
              <w:t xml:space="preserve"> </w:t>
            </w:r>
            <w:r>
              <w:rPr>
                <w:rFonts w:ascii="Latha" w:hAnsi="Latha" w:cs="Latha"/>
                <w:sz w:val="18"/>
                <w:szCs w:val="18"/>
              </w:rPr>
              <w:t>குளிர்</w:t>
            </w:r>
            <w:r>
              <w:rPr>
                <w:sz w:val="18"/>
                <w:szCs w:val="18"/>
              </w:rPr>
              <w:t xml:space="preserve"> </w:t>
            </w:r>
            <w:r>
              <w:rPr>
                <w:rFonts w:ascii="Latha" w:hAnsi="Latha" w:cs="Latha"/>
                <w:sz w:val="18"/>
                <w:szCs w:val="18"/>
              </w:rPr>
              <w:t>சேமிப்பு</w:t>
            </w:r>
            <w:r>
              <w:rPr>
                <w:sz w:val="18"/>
                <w:szCs w:val="18"/>
              </w:rPr>
              <w:t xml:space="preserve"> </w:t>
            </w:r>
            <w:r>
              <w:rPr>
                <w:rFonts w:ascii="Latha" w:hAnsi="Latha" w:cs="Latha"/>
                <w:sz w:val="18"/>
                <w:szCs w:val="18"/>
              </w:rPr>
              <w:t>அலகுக்கான</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முன்மாதிரியை</w:t>
            </w:r>
            <w:r>
              <w:rPr>
                <w:sz w:val="18"/>
                <w:szCs w:val="18"/>
              </w:rPr>
              <w:t xml:space="preserve"> </w:t>
            </w:r>
            <w:r>
              <w:rPr>
                <w:rFonts w:ascii="Latha" w:hAnsi="Latha" w:cs="Latha"/>
                <w:sz w:val="18"/>
                <w:szCs w:val="18"/>
              </w:rPr>
              <w:t>உருவாக்கவும்</w:t>
            </w:r>
            <w:r>
              <w:rPr>
                <w:sz w:val="18"/>
                <w:szCs w:val="18"/>
              </w:rPr>
              <w:t>.</w:t>
            </w:r>
          </w:p>
        </w:tc>
        <w:tc>
          <w:tcPr>
            <w:tcW w:w="3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Low cost Cold storage unit for horticulture produce</w:t>
            </w: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தோட்டக்கலை</w:t>
            </w:r>
            <w:r>
              <w:rPr>
                <w:sz w:val="18"/>
                <w:szCs w:val="18"/>
              </w:rPr>
              <w:t xml:space="preserve"> </w:t>
            </w:r>
            <w:r>
              <w:rPr>
                <w:rFonts w:ascii="Latha" w:hAnsi="Latha" w:cs="Latha"/>
                <w:sz w:val="18"/>
                <w:szCs w:val="18"/>
              </w:rPr>
              <w:t>விளைபொருட்களுக்கு</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செலவில்</w:t>
            </w:r>
            <w:r>
              <w:rPr>
                <w:sz w:val="18"/>
                <w:szCs w:val="18"/>
              </w:rPr>
              <w:t xml:space="preserve"> ;</w:t>
            </w:r>
            <w:r>
              <w:rPr>
                <w:rFonts w:ascii="Latha" w:hAnsi="Latha" w:cs="Latha"/>
                <w:sz w:val="18"/>
                <w:szCs w:val="18"/>
              </w:rPr>
              <w:t>க</w:t>
            </w:r>
            <w:r>
              <w:rPr>
                <w:rFonts w:ascii="Latha" w:hAnsi="Latha" w:cs="Latha"/>
                <w:sz w:val="18"/>
                <w:szCs w:val="18"/>
              </w:rPr>
              <w:t>ுளிர்பதன</w:t>
            </w:r>
            <w:r>
              <w:rPr>
                <w:sz w:val="18"/>
                <w:szCs w:val="18"/>
              </w:rPr>
              <w:t xml:space="preserve"> </w:t>
            </w:r>
            <w:r>
              <w:rPr>
                <w:rFonts w:ascii="Latha" w:hAnsi="Latha" w:cs="Latha"/>
                <w:sz w:val="18"/>
                <w:szCs w:val="18"/>
              </w:rPr>
              <w:t>கிடங்கு</w:t>
            </w:r>
          </w:p>
        </w:tc>
      </w:tr>
    </w:tbl>
    <w:p w:rsidR="00A77B3E" w:rsidRDefault="00A77B3E">
      <w:pPr>
        <w:spacing w:line="276" w:lineRule="auto"/>
        <w:jc w:val="both"/>
        <w:rPr>
          <w:sz w:val="18"/>
          <w:szCs w:val="18"/>
        </w:rPr>
      </w:pPr>
    </w:p>
    <w:p w:rsidR="00A77B3E" w:rsidRDefault="00A77B3E">
      <w:pPr>
        <w:spacing w:before="2" w:line="276" w:lineRule="auto"/>
        <w:jc w:val="both"/>
        <w:rPr>
          <w:rFonts w:ascii="Times New Roman" w:hAnsi="Times New Roman" w:cs="Times New Roman"/>
          <w:sz w:val="2"/>
          <w:szCs w:val="2"/>
        </w:rPr>
      </w:pPr>
    </w:p>
    <w:tbl>
      <w:tblPr>
        <w:tblW w:w="5000" w:type="pct"/>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 w:type="dxa"/>
        </w:tblCellMar>
        <w:tblLook w:val="04A0"/>
      </w:tblPr>
      <w:tblGrid>
        <w:gridCol w:w="977"/>
        <w:gridCol w:w="8926"/>
        <w:gridCol w:w="2728"/>
        <w:gridCol w:w="1873"/>
      </w:tblGrid>
      <w:tr w:rsidR="00A77B3E">
        <w:trPr>
          <w:trHeight w:val="726"/>
        </w:trPr>
        <w:tc>
          <w:tcPr>
            <w:tcW w:w="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36" w:line="276" w:lineRule="auto"/>
              <w:ind w:left="90"/>
              <w:jc w:val="both"/>
              <w:rPr>
                <w:rFonts w:ascii="Arial" w:hAnsi="Arial" w:cs="Arial"/>
                <w:b/>
                <w:bCs/>
                <w:sz w:val="18"/>
                <w:szCs w:val="18"/>
              </w:rPr>
            </w:pPr>
            <w:r>
              <w:rPr>
                <w:rFonts w:ascii="Arial" w:hAnsi="Arial" w:cs="Arial"/>
                <w:b/>
                <w:bCs/>
                <w:sz w:val="18"/>
                <w:szCs w:val="18"/>
              </w:rPr>
              <w:t>Sl.</w:t>
            </w:r>
          </w:p>
          <w:p w:rsidR="00A77B3E" w:rsidRDefault="00637F49">
            <w:pPr>
              <w:spacing w:before="26" w:line="276" w:lineRule="auto"/>
              <w:ind w:left="54"/>
              <w:jc w:val="both"/>
              <w:rPr>
                <w:rFonts w:ascii="Arial" w:hAnsi="Arial" w:cs="Arial"/>
                <w:b/>
                <w:bCs/>
                <w:sz w:val="18"/>
                <w:szCs w:val="18"/>
              </w:rPr>
            </w:pPr>
            <w:r>
              <w:rPr>
                <w:rFonts w:ascii="Arial" w:hAnsi="Arial" w:cs="Arial"/>
                <w:b/>
                <w:bCs/>
                <w:sz w:val="18"/>
                <w:szCs w:val="18"/>
              </w:rPr>
              <w:t>No.</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566"/>
              <w:jc w:val="both"/>
              <w:rPr>
                <w:rFonts w:ascii="Arial" w:hAnsi="Arial" w:cs="Arial"/>
                <w:b/>
                <w:bCs/>
                <w:sz w:val="18"/>
                <w:szCs w:val="18"/>
              </w:rPr>
            </w:pPr>
            <w:r>
              <w:rPr>
                <w:rFonts w:ascii="Arial" w:hAnsi="Arial" w:cs="Arial"/>
                <w:b/>
                <w:bCs/>
                <w:sz w:val="18"/>
                <w:szCs w:val="18"/>
              </w:rPr>
              <w:t>Curated Problem Statements</w:t>
            </w:r>
          </w:p>
        </w:tc>
        <w:tc>
          <w:tcPr>
            <w:tcW w:w="41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475"/>
              <w:jc w:val="both"/>
              <w:rPr>
                <w:rFonts w:ascii="Arial" w:hAnsi="Arial" w:cs="Arial"/>
                <w:b/>
                <w:bCs/>
                <w:sz w:val="18"/>
                <w:szCs w:val="18"/>
              </w:rPr>
            </w:pPr>
            <w:r>
              <w:rPr>
                <w:rFonts w:ascii="Arial" w:hAnsi="Arial" w:cs="Arial"/>
                <w:b/>
                <w:bCs/>
                <w:sz w:val="18"/>
                <w:szCs w:val="18"/>
              </w:rPr>
              <w:t>Innovation Context</w:t>
            </w:r>
          </w:p>
        </w:tc>
        <w:tc>
          <w:tcPr>
            <w:tcW w:w="52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ind w:right="315"/>
              <w:jc w:val="both"/>
              <w:rPr>
                <w:rFonts w:ascii="Times New Roman" w:hAnsi="Times New Roman" w:cs="Times New Roman"/>
                <w:sz w:val="18"/>
                <w:szCs w:val="18"/>
              </w:rPr>
            </w:pPr>
          </w:p>
          <w:p w:rsidR="00A77B3E" w:rsidRDefault="00637F49">
            <w:pPr>
              <w:spacing w:before="1" w:line="276" w:lineRule="auto"/>
              <w:ind w:left="321" w:right="765"/>
              <w:jc w:val="both"/>
              <w:rPr>
                <w:rFonts w:ascii="Arial" w:hAnsi="Arial" w:cs="Arial"/>
                <w:b/>
                <w:bCs/>
                <w:sz w:val="18"/>
                <w:szCs w:val="18"/>
              </w:rPr>
            </w:pPr>
            <w:r>
              <w:rPr>
                <w:rFonts w:ascii="Arial" w:hAnsi="Arial" w:cs="Arial"/>
                <w:b/>
                <w:bCs/>
                <w:sz w:val="18"/>
                <w:szCs w:val="18"/>
              </w:rPr>
              <w:t>Innovation / Output Expected</w:t>
            </w:r>
          </w:p>
        </w:tc>
      </w:tr>
      <w:tr w:rsidR="00A77B3E">
        <w:trPr>
          <w:trHeight w:val="926"/>
        </w:trPr>
        <w:tc>
          <w:tcPr>
            <w:tcW w:w="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8</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 xml:space="preserve">How might we develop an effective Harvesting machine for crops that is lightweight, cost-effective, and convenient to handle and transport across </w:t>
            </w:r>
            <w:r>
              <w:rPr>
                <w:sz w:val="18"/>
                <w:szCs w:val="18"/>
              </w:rPr>
              <w:t>various wet fields to address the challenges of</w:t>
            </w:r>
          </w:p>
          <w:p w:rsidR="00A77B3E" w:rsidRDefault="00637F49">
            <w:pPr>
              <w:spacing w:line="276" w:lineRule="auto"/>
              <w:ind w:left="37"/>
              <w:jc w:val="both"/>
              <w:rPr>
                <w:sz w:val="18"/>
                <w:szCs w:val="18"/>
              </w:rPr>
            </w:pPr>
            <w:r>
              <w:rPr>
                <w:sz w:val="18"/>
                <w:szCs w:val="18"/>
              </w:rPr>
              <w:t>the current model?</w:t>
            </w:r>
          </w:p>
          <w:p w:rsidR="00A77B3E" w:rsidRDefault="00637F49">
            <w:pPr>
              <w:spacing w:line="276" w:lineRule="auto"/>
              <w:ind w:left="37"/>
              <w:jc w:val="both"/>
              <w:rPr>
                <w:sz w:val="18"/>
                <w:szCs w:val="18"/>
              </w:rPr>
            </w:pPr>
            <w:r>
              <w:rPr>
                <w:sz w:val="18"/>
                <w:szCs w:val="18"/>
              </w:rPr>
              <w:t xml:space="preserve"> </w:t>
            </w:r>
          </w:p>
          <w:p w:rsidR="00A77B3E" w:rsidRDefault="00637F49">
            <w:pPr>
              <w:spacing w:line="276" w:lineRule="auto"/>
              <w:ind w:left="37"/>
              <w:jc w:val="both"/>
              <w:rPr>
                <w:sz w:val="18"/>
                <w:szCs w:val="18"/>
              </w:rPr>
            </w:pPr>
            <w:r>
              <w:rPr>
                <w:rFonts w:ascii="Latha" w:hAnsi="Latha" w:cs="Latha"/>
                <w:sz w:val="18"/>
                <w:szCs w:val="18"/>
              </w:rPr>
              <w:t>எடை</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ஈரமான</w:t>
            </w:r>
            <w:r>
              <w:rPr>
                <w:sz w:val="18"/>
                <w:szCs w:val="18"/>
              </w:rPr>
              <w:t xml:space="preserve"> </w:t>
            </w:r>
            <w:r>
              <w:rPr>
                <w:rFonts w:ascii="Latha" w:hAnsi="Latha" w:cs="Latha"/>
                <w:sz w:val="18"/>
                <w:szCs w:val="18"/>
              </w:rPr>
              <w:t>வயல்களில்</w:t>
            </w:r>
            <w:r>
              <w:rPr>
                <w:sz w:val="18"/>
                <w:szCs w:val="18"/>
              </w:rPr>
              <w:t xml:space="preserve"> </w:t>
            </w:r>
            <w:r>
              <w:rPr>
                <w:rFonts w:ascii="Latha" w:hAnsi="Latha" w:cs="Latha"/>
                <w:sz w:val="18"/>
                <w:szCs w:val="18"/>
              </w:rPr>
              <w:t>கையாள</w:t>
            </w:r>
            <w:r>
              <w:rPr>
                <w:sz w:val="18"/>
                <w:szCs w:val="18"/>
              </w:rPr>
              <w:t xml:space="preserve"> </w:t>
            </w:r>
            <w:r>
              <w:rPr>
                <w:rFonts w:ascii="Latha" w:hAnsi="Latha" w:cs="Latha"/>
                <w:sz w:val="18"/>
                <w:szCs w:val="18"/>
              </w:rPr>
              <w:t>வசதியாக</w:t>
            </w:r>
            <w:r>
              <w:rPr>
                <w:sz w:val="18"/>
                <w:szCs w:val="18"/>
              </w:rPr>
              <w:t xml:space="preserve"> </w:t>
            </w:r>
            <w:r>
              <w:rPr>
                <w:rFonts w:ascii="Latha" w:hAnsi="Latha" w:cs="Latha"/>
                <w:sz w:val="18"/>
                <w:szCs w:val="18"/>
              </w:rPr>
              <w:t>இருக்கும்</w:t>
            </w:r>
            <w:r>
              <w:rPr>
                <w:sz w:val="18"/>
                <w:szCs w:val="18"/>
              </w:rPr>
              <w:t xml:space="preserve"> </w:t>
            </w:r>
            <w:r>
              <w:rPr>
                <w:rFonts w:ascii="Latha" w:hAnsi="Latha" w:cs="Latha"/>
                <w:sz w:val="18"/>
                <w:szCs w:val="18"/>
              </w:rPr>
              <w:t>பயிர்களுக்கு</w:t>
            </w:r>
            <w:r>
              <w:rPr>
                <w:sz w:val="18"/>
                <w:szCs w:val="18"/>
              </w:rPr>
              <w:t xml:space="preserve"> </w:t>
            </w:r>
            <w:r>
              <w:rPr>
                <w:rFonts w:ascii="Latha" w:hAnsi="Latha" w:cs="Latha"/>
                <w:sz w:val="18"/>
                <w:szCs w:val="18"/>
              </w:rPr>
              <w:t>பயனுள்ள</w:t>
            </w:r>
            <w:r>
              <w:rPr>
                <w:sz w:val="18"/>
                <w:szCs w:val="18"/>
              </w:rPr>
              <w:t xml:space="preserve"> </w:t>
            </w:r>
            <w:r>
              <w:rPr>
                <w:rFonts w:ascii="Latha" w:hAnsi="Latha" w:cs="Latha"/>
                <w:sz w:val="18"/>
                <w:szCs w:val="18"/>
              </w:rPr>
              <w:t>அறுவடை</w:t>
            </w:r>
            <w:r>
              <w:rPr>
                <w:sz w:val="18"/>
                <w:szCs w:val="18"/>
              </w:rPr>
              <w:t xml:space="preserve"> </w:t>
            </w:r>
            <w:r>
              <w:rPr>
                <w:rFonts w:ascii="Latha" w:hAnsi="Latha" w:cs="Latha"/>
                <w:sz w:val="18"/>
                <w:szCs w:val="18"/>
              </w:rPr>
              <w:t>இயந்திரத்தை</w:t>
            </w:r>
            <w:r>
              <w:rPr>
                <w:sz w:val="18"/>
                <w:szCs w:val="18"/>
              </w:rPr>
              <w:t xml:space="preserve"> </w:t>
            </w:r>
            <w:r>
              <w:rPr>
                <w:rFonts w:ascii="Latha" w:hAnsi="Latha" w:cs="Latha"/>
                <w:sz w:val="18"/>
                <w:szCs w:val="18"/>
              </w:rPr>
              <w:t>எப்படி</w:t>
            </w:r>
            <w:r>
              <w:rPr>
                <w:sz w:val="18"/>
                <w:szCs w:val="18"/>
              </w:rPr>
              <w:t xml:space="preserve"> </w:t>
            </w:r>
            <w:r>
              <w:rPr>
                <w:rFonts w:ascii="Latha" w:hAnsi="Latha" w:cs="Latha"/>
                <w:sz w:val="18"/>
                <w:szCs w:val="18"/>
              </w:rPr>
              <w:t>உருவாக்கலாம்</w:t>
            </w:r>
            <w:r>
              <w:rPr>
                <w:sz w:val="18"/>
                <w:szCs w:val="18"/>
              </w:rPr>
              <w:t>.</w:t>
            </w:r>
          </w:p>
        </w:tc>
        <w:tc>
          <w:tcPr>
            <w:tcW w:w="41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 xml:space="preserve">Create a functional model to enhance harvesting </w:t>
            </w:r>
            <w:r>
              <w:rPr>
                <w:sz w:val="18"/>
                <w:szCs w:val="18"/>
              </w:rPr>
              <w:t>efficiency and address losses during transportation</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அறுவடைத்</w:t>
            </w:r>
            <w:r>
              <w:rPr>
                <w:sz w:val="18"/>
                <w:szCs w:val="18"/>
              </w:rPr>
              <w:t xml:space="preserve"> </w:t>
            </w:r>
            <w:r>
              <w:rPr>
                <w:rFonts w:ascii="Latha" w:hAnsi="Latha" w:cs="Latha"/>
                <w:sz w:val="18"/>
                <w:szCs w:val="18"/>
              </w:rPr>
              <w:t>திறனை</w:t>
            </w:r>
            <w:r>
              <w:rPr>
                <w:sz w:val="18"/>
                <w:szCs w:val="18"/>
              </w:rPr>
              <w:t xml:space="preserve"> </w:t>
            </w:r>
            <w:r>
              <w:rPr>
                <w:rFonts w:ascii="Latha" w:hAnsi="Latha" w:cs="Latha"/>
                <w:sz w:val="18"/>
                <w:szCs w:val="18"/>
              </w:rPr>
              <w:t>அதிகரிக்கவும்</w:t>
            </w:r>
            <w:r>
              <w:rPr>
                <w:sz w:val="18"/>
                <w:szCs w:val="18"/>
              </w:rPr>
              <w:t xml:space="preserve">, </w:t>
            </w:r>
            <w:r>
              <w:rPr>
                <w:rFonts w:ascii="Latha" w:hAnsi="Latha" w:cs="Latha"/>
                <w:sz w:val="18"/>
                <w:szCs w:val="18"/>
              </w:rPr>
              <w:t>போக்குவரத்தின்</w:t>
            </w:r>
            <w:r>
              <w:rPr>
                <w:sz w:val="18"/>
                <w:szCs w:val="18"/>
              </w:rPr>
              <w:t xml:space="preserve"> </w:t>
            </w:r>
            <w:r>
              <w:rPr>
                <w:rFonts w:ascii="Latha" w:hAnsi="Latha" w:cs="Latha"/>
                <w:sz w:val="18"/>
                <w:szCs w:val="18"/>
              </w:rPr>
              <w:t>போது</w:t>
            </w:r>
            <w:r>
              <w:rPr>
                <w:sz w:val="18"/>
                <w:szCs w:val="18"/>
              </w:rPr>
              <w:t xml:space="preserve"> </w:t>
            </w:r>
            <w:r>
              <w:rPr>
                <w:rFonts w:ascii="Latha" w:hAnsi="Latha" w:cs="Latha"/>
                <w:sz w:val="18"/>
                <w:szCs w:val="18"/>
              </w:rPr>
              <w:t>ஏற்படும்</w:t>
            </w:r>
            <w:r>
              <w:rPr>
                <w:sz w:val="18"/>
                <w:szCs w:val="18"/>
              </w:rPr>
              <w:t xml:space="preserve"> </w:t>
            </w:r>
            <w:r>
              <w:rPr>
                <w:rFonts w:ascii="Latha" w:hAnsi="Latha" w:cs="Latha"/>
                <w:sz w:val="18"/>
                <w:szCs w:val="18"/>
              </w:rPr>
              <w:t>இழப்புகளை</w:t>
            </w:r>
            <w:r>
              <w:rPr>
                <w:sz w:val="18"/>
                <w:szCs w:val="18"/>
              </w:rPr>
              <w:t xml:space="preserve"> </w:t>
            </w:r>
            <w:r>
              <w:rPr>
                <w:rFonts w:ascii="Latha" w:hAnsi="Latha" w:cs="Latha"/>
                <w:sz w:val="18"/>
                <w:szCs w:val="18"/>
              </w:rPr>
              <w:t>நிவர்த்தி</w:t>
            </w:r>
            <w:r>
              <w:rPr>
                <w:sz w:val="18"/>
                <w:szCs w:val="18"/>
              </w:rPr>
              <w:t xml:space="preserve"> </w:t>
            </w:r>
            <w:r>
              <w:rPr>
                <w:rFonts w:ascii="Latha" w:hAnsi="Latha" w:cs="Latha"/>
                <w:sz w:val="18"/>
                <w:szCs w:val="18"/>
              </w:rPr>
              <w:t>செய்யவும்</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செயல்பாட்டு</w:t>
            </w:r>
            <w:r>
              <w:rPr>
                <w:sz w:val="18"/>
                <w:szCs w:val="18"/>
              </w:rPr>
              <w:t xml:space="preserve"> </w:t>
            </w:r>
            <w:r>
              <w:rPr>
                <w:rFonts w:ascii="Latha" w:hAnsi="Latha" w:cs="Latha"/>
                <w:sz w:val="18"/>
                <w:szCs w:val="18"/>
              </w:rPr>
              <w:t>மாதிரியை</w:t>
            </w:r>
            <w:r>
              <w:rPr>
                <w:sz w:val="18"/>
                <w:szCs w:val="18"/>
              </w:rPr>
              <w:t xml:space="preserve"> </w:t>
            </w:r>
            <w:r>
              <w:rPr>
                <w:rFonts w:ascii="Latha" w:hAnsi="Latha" w:cs="Latha"/>
                <w:sz w:val="18"/>
                <w:szCs w:val="18"/>
              </w:rPr>
              <w:t>உருவாக்கவும்</w:t>
            </w:r>
            <w:r>
              <w:rPr>
                <w:sz w:val="18"/>
                <w:szCs w:val="18"/>
              </w:rPr>
              <w:t>.</w:t>
            </w:r>
          </w:p>
        </w:tc>
        <w:tc>
          <w:tcPr>
            <w:tcW w:w="52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Loss prevention mechanism during harvesting and transportation</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அறுவடை</w:t>
            </w:r>
            <w:r>
              <w:rPr>
                <w:sz w:val="18"/>
                <w:szCs w:val="18"/>
              </w:rPr>
              <w:t xml:space="preserve"> </w:t>
            </w:r>
            <w:r>
              <w:rPr>
                <w:rFonts w:ascii="Latha" w:hAnsi="Latha" w:cs="Latha"/>
                <w:sz w:val="18"/>
                <w:szCs w:val="18"/>
              </w:rPr>
              <w:t>மற்</w:t>
            </w:r>
            <w:r>
              <w:rPr>
                <w:rFonts w:ascii="Latha" w:hAnsi="Latha" w:cs="Latha"/>
                <w:sz w:val="18"/>
                <w:szCs w:val="18"/>
              </w:rPr>
              <w:t>றும்</w:t>
            </w:r>
            <w:r>
              <w:rPr>
                <w:sz w:val="18"/>
                <w:szCs w:val="18"/>
              </w:rPr>
              <w:t xml:space="preserve"> </w:t>
            </w:r>
            <w:r>
              <w:rPr>
                <w:rFonts w:ascii="Latha" w:hAnsi="Latha" w:cs="Latha"/>
                <w:sz w:val="18"/>
                <w:szCs w:val="18"/>
              </w:rPr>
              <w:t>போக்குவரத்தின்</w:t>
            </w:r>
            <w:r>
              <w:rPr>
                <w:sz w:val="18"/>
                <w:szCs w:val="18"/>
              </w:rPr>
              <w:t xml:space="preserve"> </w:t>
            </w:r>
            <w:r>
              <w:rPr>
                <w:rFonts w:ascii="Latha" w:hAnsi="Latha" w:cs="Latha"/>
                <w:sz w:val="18"/>
                <w:szCs w:val="18"/>
              </w:rPr>
              <w:t>போது</w:t>
            </w:r>
            <w:r>
              <w:rPr>
                <w:sz w:val="18"/>
                <w:szCs w:val="18"/>
              </w:rPr>
              <w:t xml:space="preserve"> </w:t>
            </w:r>
            <w:r>
              <w:rPr>
                <w:rFonts w:ascii="Latha" w:hAnsi="Latha" w:cs="Latha"/>
                <w:sz w:val="18"/>
                <w:szCs w:val="18"/>
              </w:rPr>
              <w:t>பயிர்</w:t>
            </w:r>
            <w:r>
              <w:rPr>
                <w:sz w:val="18"/>
                <w:szCs w:val="18"/>
              </w:rPr>
              <w:t xml:space="preserve"> </w:t>
            </w:r>
            <w:r>
              <w:rPr>
                <w:rFonts w:ascii="Latha" w:hAnsi="Latha" w:cs="Latha"/>
                <w:sz w:val="18"/>
                <w:szCs w:val="18"/>
              </w:rPr>
              <w:t>வீணாவதைத்</w:t>
            </w:r>
            <w:r>
              <w:rPr>
                <w:sz w:val="18"/>
                <w:szCs w:val="18"/>
              </w:rPr>
              <w:t xml:space="preserve"> </w:t>
            </w:r>
            <w:r>
              <w:rPr>
                <w:rFonts w:ascii="Latha" w:hAnsi="Latha" w:cs="Latha"/>
                <w:sz w:val="18"/>
                <w:szCs w:val="18"/>
              </w:rPr>
              <w:t>தடுக்கும்</w:t>
            </w:r>
            <w:r>
              <w:rPr>
                <w:sz w:val="18"/>
                <w:szCs w:val="18"/>
              </w:rPr>
              <w:t xml:space="preserve"> </w:t>
            </w:r>
            <w:r>
              <w:rPr>
                <w:rFonts w:ascii="Latha" w:hAnsi="Latha" w:cs="Latha"/>
                <w:sz w:val="18"/>
                <w:szCs w:val="18"/>
              </w:rPr>
              <w:t>வழிமுறை</w:t>
            </w:r>
          </w:p>
        </w:tc>
      </w:tr>
      <w:tr w:rsidR="00A77B3E">
        <w:trPr>
          <w:trHeight w:val="2749"/>
        </w:trPr>
        <w:tc>
          <w:tcPr>
            <w:tcW w:w="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9</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How might we implement semi-automation for the raw cutting process in cashew processing to reduce dependency, increase efficiency, and enhance overall productivity in the cashew</w:t>
            </w:r>
          </w:p>
          <w:p w:rsidR="00A77B3E" w:rsidRDefault="00637F49">
            <w:pPr>
              <w:spacing w:line="276" w:lineRule="auto"/>
              <w:ind w:left="37"/>
              <w:jc w:val="both"/>
              <w:rPr>
                <w:sz w:val="18"/>
                <w:szCs w:val="18"/>
              </w:rPr>
            </w:pPr>
            <w:r>
              <w:rPr>
                <w:sz w:val="18"/>
                <w:szCs w:val="18"/>
              </w:rPr>
              <w:t>industry?</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முந்</w:t>
            </w:r>
            <w:r>
              <w:rPr>
                <w:rFonts w:ascii="Latha" w:hAnsi="Latha" w:cs="Latha"/>
                <w:sz w:val="18"/>
                <w:szCs w:val="18"/>
              </w:rPr>
              <w:t>திரியை</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முறையில்</w:t>
            </w:r>
            <w:r>
              <w:rPr>
                <w:sz w:val="18"/>
                <w:szCs w:val="18"/>
              </w:rPr>
              <w:t xml:space="preserve"> </w:t>
            </w:r>
            <w:r>
              <w:rPr>
                <w:rFonts w:ascii="Latha" w:hAnsi="Latha" w:cs="Latha"/>
                <w:sz w:val="18"/>
                <w:szCs w:val="18"/>
              </w:rPr>
              <w:t>வெட்டுதல்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சார்புநிலையைக்</w:t>
            </w:r>
            <w:r>
              <w:rPr>
                <w:sz w:val="18"/>
                <w:szCs w:val="18"/>
              </w:rPr>
              <w:t xml:space="preserve"> </w:t>
            </w:r>
            <w:r>
              <w:rPr>
                <w:rFonts w:ascii="Latha" w:hAnsi="Latha" w:cs="Latha"/>
                <w:sz w:val="18"/>
                <w:szCs w:val="18"/>
              </w:rPr>
              <w:t>குறைத்தல்</w:t>
            </w:r>
            <w:r>
              <w:rPr>
                <w:sz w:val="18"/>
                <w:szCs w:val="18"/>
              </w:rPr>
              <w:t xml:space="preserve">, </w:t>
            </w:r>
            <w:r>
              <w:rPr>
                <w:rFonts w:ascii="Latha" w:hAnsi="Latha" w:cs="Latha"/>
                <w:sz w:val="18"/>
                <w:szCs w:val="18"/>
              </w:rPr>
              <w:t>செயல்திறனை</w:t>
            </w:r>
            <w:r>
              <w:rPr>
                <w:sz w:val="18"/>
                <w:szCs w:val="18"/>
              </w:rPr>
              <w:t xml:space="preserve"> </w:t>
            </w:r>
            <w:r>
              <w:rPr>
                <w:rFonts w:ascii="Latha" w:hAnsi="Latha" w:cs="Latha"/>
                <w:sz w:val="18"/>
                <w:szCs w:val="18"/>
              </w:rPr>
              <w:t>அதிகரிப்பது</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முந்திரியின்</w:t>
            </w:r>
            <w:r>
              <w:rPr>
                <w:sz w:val="18"/>
                <w:szCs w:val="18"/>
              </w:rPr>
              <w:t xml:space="preserve"> </w:t>
            </w:r>
            <w:r>
              <w:rPr>
                <w:rFonts w:ascii="Latha" w:hAnsi="Latha" w:cs="Latha"/>
                <w:sz w:val="18"/>
                <w:szCs w:val="18"/>
              </w:rPr>
              <w:t>ஒட்டுமொத்த</w:t>
            </w:r>
            <w:r>
              <w:rPr>
                <w:sz w:val="18"/>
                <w:szCs w:val="18"/>
              </w:rPr>
              <w:t xml:space="preserve"> </w:t>
            </w:r>
            <w:r>
              <w:rPr>
                <w:rFonts w:ascii="Latha" w:hAnsi="Latha" w:cs="Latha"/>
                <w:sz w:val="18"/>
                <w:szCs w:val="18"/>
              </w:rPr>
              <w:t>உற்பத்தித்திறனை</w:t>
            </w:r>
            <w:r>
              <w:rPr>
                <w:sz w:val="18"/>
                <w:szCs w:val="18"/>
              </w:rPr>
              <w:t xml:space="preserve"> </w:t>
            </w:r>
            <w:r>
              <w:rPr>
                <w:rFonts w:ascii="Latha" w:hAnsi="Latha" w:cs="Latha"/>
                <w:sz w:val="18"/>
                <w:szCs w:val="18"/>
              </w:rPr>
              <w:t>மேம்படுத்</w:t>
            </w:r>
            <w:r>
              <w:rPr>
                <w:sz w:val="18"/>
                <w:szCs w:val="18"/>
              </w:rPr>
              <w:t xml:space="preserve"> </w:t>
            </w:r>
            <w:r>
              <w:rPr>
                <w:rFonts w:ascii="Latha" w:hAnsi="Latha" w:cs="Latha"/>
                <w:sz w:val="18"/>
                <w:szCs w:val="18"/>
              </w:rPr>
              <w:t>துதல்</w:t>
            </w:r>
          </w:p>
        </w:tc>
        <w:tc>
          <w:tcPr>
            <w:tcW w:w="41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10"/>
              <w:jc w:val="both"/>
              <w:rPr>
                <w:sz w:val="18"/>
                <w:szCs w:val="18"/>
              </w:rPr>
            </w:pPr>
            <w:r>
              <w:rPr>
                <w:sz w:val="18"/>
                <w:szCs w:val="18"/>
              </w:rPr>
              <w:t>Create a semi-automated raw cutting process in cashew processing to reduce labour, improve efficien</w:t>
            </w:r>
            <w:r>
              <w:rPr>
                <w:sz w:val="18"/>
                <w:szCs w:val="18"/>
              </w:rPr>
              <w:t>cy, and elevate overall productivity in the</w:t>
            </w:r>
          </w:p>
          <w:p w:rsidR="00A77B3E" w:rsidRDefault="00637F49">
            <w:pPr>
              <w:spacing w:line="276" w:lineRule="auto"/>
              <w:ind w:left="37"/>
              <w:jc w:val="both"/>
              <w:rPr>
                <w:sz w:val="18"/>
                <w:szCs w:val="18"/>
              </w:rPr>
            </w:pPr>
            <w:r>
              <w:rPr>
                <w:sz w:val="18"/>
                <w:szCs w:val="18"/>
              </w:rPr>
              <w:t>cashew industry.</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வேலையாட்களின்</w:t>
            </w:r>
            <w:r>
              <w:rPr>
                <w:sz w:val="18"/>
                <w:szCs w:val="18"/>
              </w:rPr>
              <w:t xml:space="preserve"> </w:t>
            </w:r>
            <w:r>
              <w:rPr>
                <w:rFonts w:ascii="Latha" w:hAnsi="Latha" w:cs="Latha"/>
                <w:sz w:val="18"/>
                <w:szCs w:val="18"/>
              </w:rPr>
              <w:t>தேவையைக்</w:t>
            </w:r>
            <w:r>
              <w:rPr>
                <w:sz w:val="18"/>
                <w:szCs w:val="18"/>
              </w:rPr>
              <w:t xml:space="preserve"> </w:t>
            </w:r>
            <w:r>
              <w:rPr>
                <w:rFonts w:ascii="Latha" w:hAnsi="Latha" w:cs="Latha"/>
                <w:sz w:val="18"/>
                <w:szCs w:val="18"/>
              </w:rPr>
              <w:t>குறைப்பதற்கும்</w:t>
            </w:r>
            <w:r>
              <w:rPr>
                <w:sz w:val="18"/>
                <w:szCs w:val="18"/>
              </w:rPr>
              <w:t xml:space="preserve">, </w:t>
            </w:r>
            <w:r>
              <w:rPr>
                <w:rFonts w:ascii="Latha" w:hAnsi="Latha" w:cs="Latha"/>
                <w:sz w:val="18"/>
                <w:szCs w:val="18"/>
              </w:rPr>
              <w:t>செயல்திறனை</w:t>
            </w:r>
            <w:r>
              <w:rPr>
                <w:sz w:val="18"/>
                <w:szCs w:val="18"/>
              </w:rPr>
              <w:t xml:space="preserve"> </w:t>
            </w:r>
            <w:r>
              <w:rPr>
                <w:rFonts w:ascii="Latha" w:hAnsi="Latha" w:cs="Latha"/>
                <w:sz w:val="18"/>
                <w:szCs w:val="18"/>
              </w:rPr>
              <w:t>மேம்படுத்துவதற்கும்</w:t>
            </w:r>
            <w:r>
              <w:rPr>
                <w:sz w:val="18"/>
                <w:szCs w:val="18"/>
              </w:rPr>
              <w:t xml:space="preserve">, </w:t>
            </w:r>
            <w:r>
              <w:rPr>
                <w:rFonts w:ascii="Latha" w:hAnsi="Latha" w:cs="Latha"/>
                <w:sz w:val="18"/>
                <w:szCs w:val="18"/>
              </w:rPr>
              <w:t>ஒட்டுமொத்த</w:t>
            </w:r>
            <w:r>
              <w:rPr>
                <w:sz w:val="18"/>
                <w:szCs w:val="18"/>
              </w:rPr>
              <w:t xml:space="preserve"> </w:t>
            </w:r>
            <w:r>
              <w:rPr>
                <w:rFonts w:ascii="Latha" w:hAnsi="Latha" w:cs="Latha"/>
                <w:sz w:val="18"/>
                <w:szCs w:val="18"/>
              </w:rPr>
              <w:t>உற்பத்தித்</w:t>
            </w:r>
            <w:r>
              <w:rPr>
                <w:sz w:val="18"/>
                <w:szCs w:val="18"/>
              </w:rPr>
              <w:t xml:space="preserve"> </w:t>
            </w:r>
            <w:r>
              <w:rPr>
                <w:rFonts w:ascii="Latha" w:hAnsi="Latha" w:cs="Latha"/>
                <w:sz w:val="18"/>
                <w:szCs w:val="18"/>
              </w:rPr>
              <w:t>திறனை</w:t>
            </w:r>
            <w:r>
              <w:rPr>
                <w:sz w:val="18"/>
                <w:szCs w:val="18"/>
              </w:rPr>
              <w:t xml:space="preserve"> </w:t>
            </w:r>
            <w:r>
              <w:rPr>
                <w:rFonts w:ascii="Latha" w:hAnsi="Latha" w:cs="Latha"/>
                <w:sz w:val="18"/>
                <w:szCs w:val="18"/>
              </w:rPr>
              <w:t>உயர்த்துவதற்கும்</w:t>
            </w:r>
            <w:r>
              <w:rPr>
                <w:sz w:val="18"/>
                <w:szCs w:val="18"/>
              </w:rPr>
              <w:t xml:space="preserve"> </w:t>
            </w:r>
            <w:r>
              <w:rPr>
                <w:rFonts w:ascii="Latha" w:hAnsi="Latha" w:cs="Latha"/>
                <w:sz w:val="18"/>
                <w:szCs w:val="18"/>
              </w:rPr>
              <w:t>முந்திரி</w:t>
            </w:r>
            <w:r>
              <w:rPr>
                <w:sz w:val="18"/>
                <w:szCs w:val="18"/>
              </w:rPr>
              <w:t xml:space="preserve"> </w:t>
            </w:r>
            <w:r>
              <w:rPr>
                <w:rFonts w:ascii="Latha" w:hAnsi="Latha" w:cs="Latha"/>
                <w:sz w:val="18"/>
                <w:szCs w:val="18"/>
              </w:rPr>
              <w:t>பதப்படுத்துதலின்</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வெட்டுக்களை</w:t>
            </w:r>
            <w:r>
              <w:rPr>
                <w:sz w:val="18"/>
                <w:szCs w:val="18"/>
              </w:rPr>
              <w:t xml:space="preserve"> </w:t>
            </w:r>
            <w:r>
              <w:rPr>
                <w:rFonts w:ascii="Latha" w:hAnsi="Latha" w:cs="Latha"/>
                <w:sz w:val="18"/>
                <w:szCs w:val="18"/>
              </w:rPr>
              <w:t>உருவாக்குதல்</w:t>
            </w:r>
          </w:p>
        </w:tc>
        <w:tc>
          <w:tcPr>
            <w:tcW w:w="52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Semi automated c</w:t>
            </w:r>
            <w:r>
              <w:rPr>
                <w:sz w:val="18"/>
                <w:szCs w:val="18"/>
              </w:rPr>
              <w:t>ashew processing mechanism</w:t>
            </w: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முந்திரியை</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முறையில்</w:t>
            </w:r>
            <w:r>
              <w:rPr>
                <w:sz w:val="18"/>
                <w:szCs w:val="18"/>
              </w:rPr>
              <w:t xml:space="preserve"> </w:t>
            </w:r>
            <w:r>
              <w:rPr>
                <w:rFonts w:ascii="Latha" w:hAnsi="Latha" w:cs="Latha"/>
                <w:sz w:val="18"/>
                <w:szCs w:val="18"/>
              </w:rPr>
              <w:t>வெட்டும்</w:t>
            </w:r>
            <w:r>
              <w:rPr>
                <w:sz w:val="18"/>
                <w:szCs w:val="18"/>
              </w:rPr>
              <w:t xml:space="preserve"> </w:t>
            </w:r>
            <w:r>
              <w:rPr>
                <w:rFonts w:ascii="Latha" w:hAnsi="Latha" w:cs="Latha"/>
                <w:sz w:val="18"/>
                <w:szCs w:val="18"/>
              </w:rPr>
              <w:t>கருவி</w:t>
            </w:r>
          </w:p>
        </w:tc>
      </w:tr>
      <w:tr w:rsidR="00A77B3E">
        <w:trPr>
          <w:trHeight w:val="926"/>
        </w:trPr>
        <w:tc>
          <w:tcPr>
            <w:tcW w:w="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10</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36"/>
              <w:jc w:val="both"/>
              <w:rPr>
                <w:sz w:val="18"/>
                <w:szCs w:val="18"/>
              </w:rPr>
            </w:pPr>
            <w:r>
              <w:rPr>
                <w:sz w:val="18"/>
                <w:szCs w:val="18"/>
              </w:rPr>
              <w:t xml:space="preserve">How might we develop suitable technology to estimate crop yield, leveraging technology to analyze agricultural data, optimize farming practices, and ensure accurate predictions </w:t>
            </w:r>
            <w:r>
              <w:rPr>
                <w:sz w:val="18"/>
                <w:szCs w:val="18"/>
              </w:rPr>
              <w:t>for improved</w:t>
            </w:r>
          </w:p>
          <w:p w:rsidR="00A77B3E" w:rsidRDefault="00637F49">
            <w:pPr>
              <w:spacing w:line="276" w:lineRule="auto"/>
              <w:ind w:left="37"/>
              <w:jc w:val="both"/>
              <w:rPr>
                <w:sz w:val="18"/>
                <w:szCs w:val="18"/>
              </w:rPr>
            </w:pPr>
            <w:r>
              <w:rPr>
                <w:sz w:val="18"/>
                <w:szCs w:val="18"/>
              </w:rPr>
              <w:t>food production and security?</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பயிர்</w:t>
            </w:r>
            <w:r>
              <w:rPr>
                <w:sz w:val="18"/>
                <w:szCs w:val="18"/>
              </w:rPr>
              <w:t xml:space="preserve"> </w:t>
            </w:r>
            <w:r>
              <w:rPr>
                <w:rFonts w:ascii="Latha" w:hAnsi="Latha" w:cs="Latha"/>
                <w:sz w:val="18"/>
                <w:szCs w:val="18"/>
              </w:rPr>
              <w:t>விளைச்சலை</w:t>
            </w:r>
            <w:r>
              <w:rPr>
                <w:sz w:val="18"/>
                <w:szCs w:val="18"/>
              </w:rPr>
              <w:t xml:space="preserve"> </w:t>
            </w:r>
            <w:r>
              <w:rPr>
                <w:rFonts w:ascii="Latha" w:hAnsi="Latha" w:cs="Latha"/>
                <w:sz w:val="18"/>
                <w:szCs w:val="18"/>
              </w:rPr>
              <w:t>மதிப்பிடுவதற்கு</w:t>
            </w:r>
            <w:r>
              <w:rPr>
                <w:sz w:val="18"/>
                <w:szCs w:val="18"/>
              </w:rPr>
              <w:t xml:space="preserve"> </w:t>
            </w:r>
            <w:r>
              <w:rPr>
                <w:rFonts w:ascii="Latha" w:hAnsi="Latha" w:cs="Latha"/>
                <w:sz w:val="18"/>
                <w:szCs w:val="18"/>
              </w:rPr>
              <w:t>பொருத்தமான</w:t>
            </w:r>
            <w:r>
              <w:rPr>
                <w:sz w:val="18"/>
                <w:szCs w:val="18"/>
              </w:rPr>
              <w:t xml:space="preserve"> </w:t>
            </w:r>
            <w:r>
              <w:rPr>
                <w:rFonts w:ascii="Latha" w:hAnsi="Latha" w:cs="Latha"/>
                <w:sz w:val="18"/>
                <w:szCs w:val="18"/>
              </w:rPr>
              <w:t>தொழில்நுட்பத்தை</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உருவாக்குவது</w:t>
            </w:r>
            <w:r>
              <w:rPr>
                <w:sz w:val="18"/>
                <w:szCs w:val="18"/>
              </w:rPr>
              <w:t xml:space="preserve">, </w:t>
            </w:r>
            <w:r>
              <w:rPr>
                <w:rFonts w:ascii="Latha" w:hAnsi="Latha" w:cs="Latha"/>
                <w:sz w:val="18"/>
                <w:szCs w:val="18"/>
              </w:rPr>
              <w:t>விவசாயத்</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பகுப்பாய்வு</w:t>
            </w:r>
            <w:r>
              <w:rPr>
                <w:sz w:val="18"/>
                <w:szCs w:val="18"/>
              </w:rPr>
              <w:t xml:space="preserve"> </w:t>
            </w:r>
            <w:r>
              <w:rPr>
                <w:rFonts w:ascii="Latha" w:hAnsi="Latha" w:cs="Latha"/>
                <w:sz w:val="18"/>
                <w:szCs w:val="18"/>
              </w:rPr>
              <w:t>செய்வதற்கான</w:t>
            </w:r>
            <w:r>
              <w:rPr>
                <w:sz w:val="18"/>
                <w:szCs w:val="18"/>
              </w:rPr>
              <w:t xml:space="preserve"> </w:t>
            </w:r>
            <w:r>
              <w:rPr>
                <w:rFonts w:ascii="Latha" w:hAnsi="Latha" w:cs="Latha"/>
                <w:sz w:val="18"/>
                <w:szCs w:val="18"/>
              </w:rPr>
              <w:t>தொழில்நுட்பத்தை</w:t>
            </w:r>
            <w:r>
              <w:rPr>
                <w:sz w:val="18"/>
                <w:szCs w:val="18"/>
              </w:rPr>
              <w:t xml:space="preserve"> </w:t>
            </w:r>
            <w:r>
              <w:rPr>
                <w:rFonts w:ascii="Latha" w:hAnsi="Latha" w:cs="Latha"/>
                <w:sz w:val="18"/>
                <w:szCs w:val="18"/>
              </w:rPr>
              <w:t>மேம்படுத்துதல்</w:t>
            </w:r>
            <w:r>
              <w:rPr>
                <w:sz w:val="18"/>
                <w:szCs w:val="18"/>
              </w:rPr>
              <w:t xml:space="preserve">, </w:t>
            </w:r>
            <w:r>
              <w:rPr>
                <w:rFonts w:ascii="Latha" w:hAnsi="Latha" w:cs="Latha"/>
                <w:sz w:val="18"/>
                <w:szCs w:val="18"/>
              </w:rPr>
              <w:t>விவசாய</w:t>
            </w:r>
            <w:r>
              <w:rPr>
                <w:sz w:val="18"/>
                <w:szCs w:val="18"/>
              </w:rPr>
              <w:t xml:space="preserve"> </w:t>
            </w:r>
            <w:r>
              <w:rPr>
                <w:rFonts w:ascii="Latha" w:hAnsi="Latha" w:cs="Latha"/>
                <w:sz w:val="18"/>
                <w:szCs w:val="18"/>
              </w:rPr>
              <w:t>நடைமுறைகள்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துல்லியமான</w:t>
            </w:r>
            <w:r>
              <w:rPr>
                <w:sz w:val="18"/>
                <w:szCs w:val="18"/>
              </w:rPr>
              <w:t xml:space="preserve"> </w:t>
            </w:r>
            <w:r>
              <w:rPr>
                <w:rFonts w:ascii="Latha" w:hAnsi="Latha" w:cs="Latha"/>
                <w:sz w:val="18"/>
                <w:szCs w:val="18"/>
              </w:rPr>
              <w:t>கணிப்புகளை</w:t>
            </w:r>
            <w:r>
              <w:rPr>
                <w:sz w:val="18"/>
                <w:szCs w:val="18"/>
              </w:rPr>
              <w:t xml:space="preserve"> </w:t>
            </w:r>
            <w:r>
              <w:rPr>
                <w:rFonts w:ascii="Latha" w:hAnsi="Latha" w:cs="Latha"/>
                <w:sz w:val="18"/>
                <w:szCs w:val="18"/>
              </w:rPr>
              <w:t>மேம்படுத்துதல</w:t>
            </w:r>
            <w:r>
              <w:rPr>
                <w:rFonts w:ascii="Latha" w:hAnsi="Latha" w:cs="Latha"/>
                <w:sz w:val="18"/>
                <w:szCs w:val="18"/>
              </w:rPr>
              <w:t>்</w:t>
            </w:r>
            <w:r>
              <w:rPr>
                <w:sz w:val="18"/>
                <w:szCs w:val="18"/>
              </w:rPr>
              <w:t>.</w:t>
            </w:r>
          </w:p>
        </w:tc>
        <w:tc>
          <w:tcPr>
            <w:tcW w:w="41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399"/>
              <w:jc w:val="both"/>
              <w:rPr>
                <w:sz w:val="18"/>
                <w:szCs w:val="18"/>
              </w:rPr>
            </w:pPr>
            <w:r>
              <w:rPr>
                <w:sz w:val="18"/>
                <w:szCs w:val="18"/>
              </w:rPr>
              <w:t>Develop a mobile app that integrates AI and data analytics to examine agricultural inputs, providing optimal farming suggestions along with</w:t>
            </w:r>
          </w:p>
          <w:p w:rsidR="00A77B3E" w:rsidRDefault="00637F49">
            <w:pPr>
              <w:spacing w:line="276" w:lineRule="auto"/>
              <w:ind w:left="37"/>
              <w:jc w:val="both"/>
              <w:rPr>
                <w:sz w:val="18"/>
                <w:szCs w:val="18"/>
              </w:rPr>
            </w:pPr>
            <w:r>
              <w:rPr>
                <w:sz w:val="18"/>
                <w:szCs w:val="18"/>
              </w:rPr>
              <w:t>corresponding crop yields.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விவசாய</w:t>
            </w:r>
            <w:r>
              <w:rPr>
                <w:sz w:val="18"/>
                <w:szCs w:val="18"/>
              </w:rPr>
              <w:t xml:space="preserve"> </w:t>
            </w:r>
            <w:r>
              <w:rPr>
                <w:rFonts w:ascii="Latha" w:hAnsi="Latha" w:cs="Latha"/>
                <w:sz w:val="18"/>
                <w:szCs w:val="18"/>
              </w:rPr>
              <w:t>உள்ளீடுகள்</w:t>
            </w:r>
            <w:r>
              <w:rPr>
                <w:sz w:val="18"/>
                <w:szCs w:val="18"/>
              </w:rPr>
              <w:t xml:space="preserve">, </w:t>
            </w:r>
            <w:r>
              <w:rPr>
                <w:rFonts w:ascii="Latha" w:hAnsi="Latha" w:cs="Latha"/>
                <w:sz w:val="18"/>
                <w:szCs w:val="18"/>
              </w:rPr>
              <w:t>பயிர்</w:t>
            </w:r>
            <w:r>
              <w:rPr>
                <w:sz w:val="18"/>
                <w:szCs w:val="18"/>
              </w:rPr>
              <w:t xml:space="preserve"> </w:t>
            </w:r>
            <w:r>
              <w:rPr>
                <w:rFonts w:ascii="Latha" w:hAnsi="Latha" w:cs="Latha"/>
                <w:sz w:val="18"/>
                <w:szCs w:val="18"/>
              </w:rPr>
              <w:t>விளைச்சல்</w:t>
            </w:r>
            <w:r>
              <w:rPr>
                <w:sz w:val="18"/>
                <w:szCs w:val="18"/>
              </w:rPr>
              <w:t xml:space="preserve"> </w:t>
            </w:r>
            <w:r>
              <w:rPr>
                <w:rFonts w:ascii="Latha" w:hAnsi="Latha" w:cs="Latha"/>
                <w:sz w:val="18"/>
                <w:szCs w:val="18"/>
              </w:rPr>
              <w:t>ஆகியவற்றை</w:t>
            </w:r>
            <w:r>
              <w:rPr>
                <w:sz w:val="18"/>
                <w:szCs w:val="18"/>
              </w:rPr>
              <w:t xml:space="preserve"> </w:t>
            </w:r>
            <w:r>
              <w:rPr>
                <w:rFonts w:ascii="Latha" w:hAnsi="Latha" w:cs="Latha"/>
                <w:sz w:val="18"/>
                <w:szCs w:val="18"/>
              </w:rPr>
              <w:t>ஆய்வு</w:t>
            </w:r>
            <w:r>
              <w:rPr>
                <w:sz w:val="18"/>
                <w:szCs w:val="18"/>
              </w:rPr>
              <w:t xml:space="preserve"> </w:t>
            </w:r>
            <w:r>
              <w:rPr>
                <w:rFonts w:ascii="Latha" w:hAnsi="Latha" w:cs="Latha"/>
                <w:sz w:val="18"/>
                <w:szCs w:val="18"/>
              </w:rPr>
              <w:t>செய்ய</w:t>
            </w:r>
            <w:r>
              <w:rPr>
                <w:sz w:val="18"/>
                <w:szCs w:val="18"/>
              </w:rPr>
              <w:t xml:space="preserve"> AI </w:t>
            </w:r>
            <w:r>
              <w:rPr>
                <w:rFonts w:ascii="Latha" w:hAnsi="Latha" w:cs="Latha"/>
                <w:sz w:val="18"/>
                <w:szCs w:val="18"/>
              </w:rPr>
              <w:t>மற்றும்</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பகுப்பாய்வுக</w:t>
            </w:r>
            <w:r>
              <w:rPr>
                <w:rFonts w:ascii="Latha" w:hAnsi="Latha" w:cs="Latha"/>
                <w:sz w:val="18"/>
                <w:szCs w:val="18"/>
              </w:rPr>
              <w:t>ளை</w:t>
            </w:r>
            <w:r>
              <w:rPr>
                <w:sz w:val="18"/>
                <w:szCs w:val="18"/>
              </w:rPr>
              <w:t xml:space="preserve"> </w:t>
            </w:r>
            <w:r>
              <w:rPr>
                <w:rFonts w:ascii="Latha" w:hAnsi="Latha" w:cs="Latha"/>
                <w:sz w:val="18"/>
                <w:szCs w:val="18"/>
              </w:rPr>
              <w:t>ஒருங்கிணைக்கும்</w:t>
            </w:r>
            <w:r>
              <w:rPr>
                <w:sz w:val="18"/>
                <w:szCs w:val="18"/>
              </w:rPr>
              <w:t xml:space="preserve"> </w:t>
            </w:r>
            <w:r>
              <w:rPr>
                <w:rFonts w:ascii="Latha" w:hAnsi="Latha" w:cs="Latha"/>
                <w:sz w:val="18"/>
                <w:szCs w:val="18"/>
              </w:rPr>
              <w:t>மொபைல்</w:t>
            </w:r>
            <w:r>
              <w:rPr>
                <w:sz w:val="18"/>
                <w:szCs w:val="18"/>
              </w:rPr>
              <w:t xml:space="preserve"> </w:t>
            </w:r>
            <w:r>
              <w:rPr>
                <w:rFonts w:ascii="Latha" w:hAnsi="Latha" w:cs="Latha"/>
                <w:sz w:val="18"/>
                <w:szCs w:val="18"/>
              </w:rPr>
              <w:t>பயன்பாட்டை</w:t>
            </w:r>
            <w:r>
              <w:rPr>
                <w:sz w:val="18"/>
                <w:szCs w:val="18"/>
              </w:rPr>
              <w:t xml:space="preserve"> </w:t>
            </w:r>
            <w:r>
              <w:rPr>
                <w:rFonts w:ascii="Latha" w:hAnsi="Latha" w:cs="Latha"/>
                <w:sz w:val="18"/>
                <w:szCs w:val="18"/>
              </w:rPr>
              <w:t>உருவாக்கவும்</w:t>
            </w:r>
            <w:r>
              <w:rPr>
                <w:sz w:val="18"/>
                <w:szCs w:val="18"/>
              </w:rPr>
              <w:t xml:space="preserve"> </w:t>
            </w:r>
            <w:r>
              <w:rPr>
                <w:rFonts w:ascii="Latha" w:hAnsi="Latha" w:cs="Latha"/>
                <w:sz w:val="18"/>
                <w:szCs w:val="18"/>
              </w:rPr>
              <w:t>உகந்த</w:t>
            </w:r>
            <w:r>
              <w:rPr>
                <w:sz w:val="18"/>
                <w:szCs w:val="18"/>
              </w:rPr>
              <w:t xml:space="preserve"> </w:t>
            </w:r>
            <w:r>
              <w:rPr>
                <w:rFonts w:ascii="Latha" w:hAnsi="Latha" w:cs="Latha"/>
                <w:sz w:val="18"/>
                <w:szCs w:val="18"/>
              </w:rPr>
              <w:t>விவசாய</w:t>
            </w:r>
            <w:r>
              <w:rPr>
                <w:sz w:val="18"/>
                <w:szCs w:val="18"/>
              </w:rPr>
              <w:t xml:space="preserve"> </w:t>
            </w:r>
            <w:r>
              <w:rPr>
                <w:rFonts w:ascii="Latha" w:hAnsi="Latha" w:cs="Latha"/>
                <w:sz w:val="18"/>
                <w:szCs w:val="18"/>
              </w:rPr>
              <w:t>ஆலோசனைகளை</w:t>
            </w:r>
            <w:r>
              <w:rPr>
                <w:sz w:val="18"/>
                <w:szCs w:val="18"/>
              </w:rPr>
              <w:t xml:space="preserve"> </w:t>
            </w:r>
            <w:r>
              <w:rPr>
                <w:rFonts w:ascii="Latha" w:hAnsi="Latha" w:cs="Latha"/>
                <w:sz w:val="18"/>
                <w:szCs w:val="18"/>
              </w:rPr>
              <w:t>வழங்குகிறது</w:t>
            </w:r>
            <w:r>
              <w:rPr>
                <w:sz w:val="18"/>
                <w:szCs w:val="18"/>
              </w:rPr>
              <w:t>.</w:t>
            </w:r>
          </w:p>
        </w:tc>
        <w:tc>
          <w:tcPr>
            <w:tcW w:w="52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AI assisted App for farmers on agri practices and suggestive crops</w:t>
            </w:r>
          </w:p>
          <w:p w:rsidR="00A77B3E" w:rsidRDefault="00A77B3E">
            <w:pPr>
              <w:spacing w:before="1" w:line="276" w:lineRule="auto"/>
              <w:ind w:left="37"/>
              <w:jc w:val="both"/>
              <w:rPr>
                <w:sz w:val="18"/>
                <w:szCs w:val="18"/>
              </w:rPr>
            </w:pPr>
          </w:p>
          <w:p w:rsidR="00A77B3E" w:rsidRDefault="00637F49">
            <w:pPr>
              <w:spacing w:before="1" w:line="276" w:lineRule="auto"/>
              <w:ind w:left="37" w:right="304"/>
              <w:jc w:val="both"/>
              <w:rPr>
                <w:sz w:val="18"/>
                <w:szCs w:val="18"/>
              </w:rPr>
            </w:pPr>
            <w:r>
              <w:rPr>
                <w:rFonts w:ascii="Latha" w:hAnsi="Latha" w:cs="Latha"/>
                <w:sz w:val="18"/>
                <w:szCs w:val="18"/>
              </w:rPr>
              <w:t>வேளாண்</w:t>
            </w:r>
            <w:r>
              <w:rPr>
                <w:sz w:val="18"/>
                <w:szCs w:val="18"/>
              </w:rPr>
              <w:t xml:space="preserve"> </w:t>
            </w:r>
            <w:r>
              <w:rPr>
                <w:rFonts w:ascii="Latha" w:hAnsi="Latha" w:cs="Latha"/>
                <w:sz w:val="18"/>
                <w:szCs w:val="18"/>
              </w:rPr>
              <w:t>நடைமுறைகள்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பரிந்துரைக்கும்</w:t>
            </w:r>
            <w:r>
              <w:rPr>
                <w:sz w:val="18"/>
                <w:szCs w:val="18"/>
              </w:rPr>
              <w:t xml:space="preserve"> AI App</w:t>
            </w:r>
          </w:p>
        </w:tc>
      </w:tr>
      <w:tr w:rsidR="00A77B3E">
        <w:trPr>
          <w:trHeight w:val="925"/>
        </w:trPr>
        <w:tc>
          <w:tcPr>
            <w:tcW w:w="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11</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 xml:space="preserve">How might we create a system that leverages </w:t>
            </w:r>
            <w:r>
              <w:rPr>
                <w:sz w:val="18"/>
                <w:szCs w:val="18"/>
              </w:rPr>
              <w:t>satellite imagery and machine learning to detect vegetation height beneath transmission lines, anticipate growth patterns, and generate alerts</w:t>
            </w:r>
          </w:p>
          <w:p w:rsidR="00A77B3E" w:rsidRDefault="00637F49">
            <w:pPr>
              <w:spacing w:line="276" w:lineRule="auto"/>
              <w:ind w:left="37"/>
              <w:jc w:val="both"/>
              <w:rPr>
                <w:sz w:val="18"/>
                <w:szCs w:val="18"/>
              </w:rPr>
            </w:pPr>
            <w:r>
              <w:rPr>
                <w:sz w:val="18"/>
                <w:szCs w:val="18"/>
              </w:rPr>
              <w:t>for timely trimming when needed?</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டிரான்ஸ்மிஷன்</w:t>
            </w:r>
            <w:r>
              <w:rPr>
                <w:sz w:val="18"/>
                <w:szCs w:val="18"/>
              </w:rPr>
              <w:t xml:space="preserve"> </w:t>
            </w:r>
            <w:r>
              <w:rPr>
                <w:rFonts w:ascii="Latha" w:hAnsi="Latha" w:cs="Latha"/>
                <w:sz w:val="18"/>
                <w:szCs w:val="18"/>
              </w:rPr>
              <w:t>லைன்களுக்கு</w:t>
            </w:r>
            <w:r>
              <w:rPr>
                <w:sz w:val="18"/>
                <w:szCs w:val="18"/>
              </w:rPr>
              <w:t xml:space="preserve"> </w:t>
            </w:r>
            <w:r>
              <w:rPr>
                <w:rFonts w:ascii="Latha" w:hAnsi="Latha" w:cs="Latha"/>
                <w:sz w:val="18"/>
                <w:szCs w:val="18"/>
              </w:rPr>
              <w:t>அடியில்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தாவரங்களின்</w:t>
            </w:r>
            <w:r>
              <w:rPr>
                <w:sz w:val="18"/>
                <w:szCs w:val="18"/>
              </w:rPr>
              <w:t xml:space="preserve"> </w:t>
            </w:r>
            <w:r>
              <w:rPr>
                <w:rFonts w:ascii="Latha" w:hAnsi="Latha" w:cs="Latha"/>
                <w:sz w:val="18"/>
                <w:szCs w:val="18"/>
              </w:rPr>
              <w:t>உயரத்தைக்</w:t>
            </w:r>
            <w:r>
              <w:rPr>
                <w:sz w:val="18"/>
                <w:szCs w:val="18"/>
              </w:rPr>
              <w:t xml:space="preserve"> </w:t>
            </w:r>
            <w:r>
              <w:rPr>
                <w:rFonts w:ascii="Latha" w:hAnsi="Latha" w:cs="Latha"/>
                <w:sz w:val="18"/>
                <w:szCs w:val="18"/>
              </w:rPr>
              <w:t>கண்டறியவும்</w:t>
            </w:r>
            <w:r>
              <w:rPr>
                <w:sz w:val="18"/>
                <w:szCs w:val="18"/>
              </w:rPr>
              <w:t xml:space="preserve">, </w:t>
            </w:r>
            <w:r>
              <w:rPr>
                <w:rFonts w:ascii="Latha" w:hAnsi="Latha" w:cs="Latha"/>
                <w:sz w:val="18"/>
                <w:szCs w:val="18"/>
              </w:rPr>
              <w:t>வளர்ச</w:t>
            </w:r>
            <w:r>
              <w:rPr>
                <w:rFonts w:ascii="Latha" w:hAnsi="Latha" w:cs="Latha"/>
                <w:sz w:val="18"/>
                <w:szCs w:val="18"/>
              </w:rPr>
              <w:t>்சியின்</w:t>
            </w:r>
            <w:r>
              <w:rPr>
                <w:sz w:val="18"/>
                <w:szCs w:val="18"/>
              </w:rPr>
              <w:t xml:space="preserve"> </w:t>
            </w:r>
            <w:r>
              <w:rPr>
                <w:rFonts w:ascii="Latha" w:hAnsi="Latha" w:cs="Latha"/>
                <w:sz w:val="18"/>
                <w:szCs w:val="18"/>
              </w:rPr>
              <w:t>வடிவங்களை</w:t>
            </w:r>
            <w:r>
              <w:rPr>
                <w:sz w:val="18"/>
                <w:szCs w:val="18"/>
              </w:rPr>
              <w:t xml:space="preserve"> </w:t>
            </w:r>
            <w:r>
              <w:rPr>
                <w:rFonts w:ascii="Latha" w:hAnsi="Latha" w:cs="Latha"/>
                <w:sz w:val="18"/>
                <w:szCs w:val="18"/>
              </w:rPr>
              <w:t>ஊகிக்கவும்</w:t>
            </w:r>
            <w:r>
              <w:rPr>
                <w:sz w:val="18"/>
                <w:szCs w:val="18"/>
              </w:rPr>
              <w:t xml:space="preserve">, </w:t>
            </w:r>
            <w:r>
              <w:rPr>
                <w:rFonts w:ascii="Latha" w:hAnsi="Latha" w:cs="Latha"/>
                <w:sz w:val="18"/>
                <w:szCs w:val="18"/>
              </w:rPr>
              <w:t>தேவைப்படும்</w:t>
            </w:r>
            <w:r>
              <w:rPr>
                <w:sz w:val="18"/>
                <w:szCs w:val="18"/>
              </w:rPr>
              <w:t xml:space="preserve"> </w:t>
            </w:r>
            <w:r>
              <w:rPr>
                <w:rFonts w:ascii="Latha" w:hAnsi="Latha" w:cs="Latha"/>
                <w:sz w:val="18"/>
                <w:szCs w:val="18"/>
              </w:rPr>
              <w:t>போது</w:t>
            </w:r>
            <w:r>
              <w:rPr>
                <w:sz w:val="18"/>
                <w:szCs w:val="18"/>
              </w:rPr>
              <w:t xml:space="preserve"> </w:t>
            </w:r>
            <w:r>
              <w:rPr>
                <w:rFonts w:ascii="Latha" w:hAnsi="Latha" w:cs="Latha"/>
                <w:sz w:val="18"/>
                <w:szCs w:val="18"/>
              </w:rPr>
              <w:t>சரியான</w:t>
            </w:r>
            <w:r>
              <w:rPr>
                <w:sz w:val="18"/>
                <w:szCs w:val="18"/>
              </w:rPr>
              <w:t xml:space="preserve"> </w:t>
            </w:r>
            <w:r>
              <w:rPr>
                <w:rFonts w:ascii="Latha" w:hAnsi="Latha" w:cs="Latha"/>
                <w:sz w:val="18"/>
                <w:szCs w:val="18"/>
              </w:rPr>
              <w:t>நேரத்தில்</w:t>
            </w:r>
            <w:r>
              <w:rPr>
                <w:sz w:val="18"/>
                <w:szCs w:val="18"/>
              </w:rPr>
              <w:t xml:space="preserve"> </w:t>
            </w:r>
            <w:r>
              <w:rPr>
                <w:rFonts w:ascii="Latha" w:hAnsi="Latha" w:cs="Latha"/>
                <w:sz w:val="18"/>
                <w:szCs w:val="18"/>
              </w:rPr>
              <w:t>வெட்டுவது</w:t>
            </w:r>
          </w:p>
          <w:p w:rsidR="00A77B3E" w:rsidRDefault="00637F49">
            <w:pPr>
              <w:spacing w:line="276" w:lineRule="auto"/>
              <w:ind w:left="37"/>
              <w:jc w:val="both"/>
              <w:rPr>
                <w:sz w:val="18"/>
                <w:szCs w:val="18"/>
              </w:rPr>
            </w:pPr>
            <w:r>
              <w:rPr>
                <w:sz w:val="18"/>
                <w:szCs w:val="18"/>
              </w:rPr>
              <w:t xml:space="preserve"> </w:t>
            </w:r>
            <w:r>
              <w:rPr>
                <w:rFonts w:ascii="Latha" w:hAnsi="Latha" w:cs="Latha"/>
                <w:sz w:val="18"/>
                <w:szCs w:val="18"/>
              </w:rPr>
              <w:t>மற்றும்</w:t>
            </w:r>
            <w:r>
              <w:rPr>
                <w:sz w:val="18"/>
                <w:szCs w:val="18"/>
              </w:rPr>
              <w:t xml:space="preserve"> </w:t>
            </w:r>
            <w:r>
              <w:rPr>
                <w:rFonts w:ascii="Latha" w:hAnsi="Latha" w:cs="Latha"/>
                <w:color w:val="202124"/>
                <w:sz w:val="18"/>
                <w:szCs w:val="18"/>
                <w:shd w:val="solid" w:color="F8F9FA" w:fill="F8F9FA"/>
              </w:rPr>
              <w:t>முன்கூட்டியே</w:t>
            </w:r>
            <w:r>
              <w:rPr>
                <w:color w:val="202124"/>
                <w:sz w:val="18"/>
                <w:szCs w:val="18"/>
                <w:shd w:val="solid" w:color="F8F9FA" w:fill="F8F9FA"/>
              </w:rPr>
              <w:t xml:space="preserve"> </w:t>
            </w:r>
            <w:r>
              <w:rPr>
                <w:rFonts w:ascii="Latha" w:hAnsi="Latha" w:cs="Latha"/>
                <w:sz w:val="18"/>
                <w:szCs w:val="18"/>
              </w:rPr>
              <w:t>எச்சரிக்கை</w:t>
            </w:r>
            <w:r>
              <w:rPr>
                <w:sz w:val="18"/>
                <w:szCs w:val="18"/>
              </w:rPr>
              <w:t xml:space="preserve"> </w:t>
            </w:r>
            <w:r>
              <w:rPr>
                <w:rFonts w:ascii="Latha" w:hAnsi="Latha" w:cs="Latha"/>
                <w:sz w:val="18"/>
                <w:szCs w:val="18"/>
              </w:rPr>
              <w:t>செய்ய</w:t>
            </w:r>
            <w:r>
              <w:rPr>
                <w:sz w:val="18"/>
                <w:szCs w:val="18"/>
              </w:rPr>
              <w:t xml:space="preserve"> </w:t>
            </w:r>
            <w:r>
              <w:rPr>
                <w:rFonts w:ascii="Latha" w:hAnsi="Latha" w:cs="Latha"/>
                <w:sz w:val="18"/>
                <w:szCs w:val="18"/>
              </w:rPr>
              <w:t>செயற்கைக்கோள்</w:t>
            </w:r>
            <w:r>
              <w:rPr>
                <w:sz w:val="18"/>
                <w:szCs w:val="18"/>
              </w:rPr>
              <w:t xml:space="preserve"> </w:t>
            </w:r>
            <w:r>
              <w:rPr>
                <w:rFonts w:ascii="Latha" w:hAnsi="Latha" w:cs="Latha"/>
                <w:sz w:val="18"/>
                <w:szCs w:val="18"/>
              </w:rPr>
              <w:t>படங்கள்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இயந்திரக்</w:t>
            </w:r>
            <w:r>
              <w:rPr>
                <w:sz w:val="18"/>
                <w:szCs w:val="18"/>
              </w:rPr>
              <w:t xml:space="preserve"> </w:t>
            </w:r>
            <w:r>
              <w:rPr>
                <w:rFonts w:ascii="Latha" w:hAnsi="Latha" w:cs="Latha"/>
                <w:sz w:val="18"/>
                <w:szCs w:val="18"/>
              </w:rPr>
              <w:t>கற்றலை</w:t>
            </w:r>
            <w:r>
              <w:rPr>
                <w:sz w:val="18"/>
                <w:szCs w:val="18"/>
              </w:rPr>
              <w:t xml:space="preserve"> </w:t>
            </w:r>
            <w:r>
              <w:rPr>
                <w:rFonts w:ascii="Latha" w:hAnsi="Latha" w:cs="Latha"/>
                <w:sz w:val="18"/>
                <w:szCs w:val="18"/>
              </w:rPr>
              <w:t>மேம்படுத்தும்</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உருவாக்குவது</w:t>
            </w:r>
            <w:r>
              <w:rPr>
                <w:sz w:val="18"/>
                <w:szCs w:val="18"/>
              </w:rPr>
              <w:t>?</w:t>
            </w:r>
          </w:p>
          <w:p w:rsidR="00A77B3E" w:rsidRDefault="00637F49">
            <w:pPr>
              <w:spacing w:line="276" w:lineRule="auto"/>
              <w:ind w:left="37"/>
              <w:jc w:val="both"/>
              <w:rPr>
                <w:sz w:val="18"/>
                <w:szCs w:val="18"/>
              </w:rPr>
            </w:pPr>
            <w:r>
              <w:rPr>
                <w:rFonts w:ascii="Latha" w:hAnsi="Latha" w:cs="Latha"/>
                <w:sz w:val="18"/>
                <w:szCs w:val="18"/>
              </w:rPr>
              <w:t>தேவைப்படும்</w:t>
            </w:r>
            <w:r>
              <w:rPr>
                <w:sz w:val="18"/>
                <w:szCs w:val="18"/>
              </w:rPr>
              <w:t xml:space="preserve"> </w:t>
            </w:r>
            <w:r>
              <w:rPr>
                <w:rFonts w:ascii="Latha" w:hAnsi="Latha" w:cs="Latha"/>
                <w:sz w:val="18"/>
                <w:szCs w:val="18"/>
              </w:rPr>
              <w:t>போது</w:t>
            </w:r>
            <w:r>
              <w:rPr>
                <w:sz w:val="18"/>
                <w:szCs w:val="18"/>
              </w:rPr>
              <w:t xml:space="preserve"> </w:t>
            </w:r>
            <w:r>
              <w:rPr>
                <w:rFonts w:ascii="Latha" w:hAnsi="Latha" w:cs="Latha"/>
                <w:sz w:val="18"/>
                <w:szCs w:val="18"/>
              </w:rPr>
              <w:t>சரியான</w:t>
            </w:r>
            <w:r>
              <w:rPr>
                <w:sz w:val="18"/>
                <w:szCs w:val="18"/>
              </w:rPr>
              <w:t xml:space="preserve"> </w:t>
            </w:r>
            <w:r>
              <w:rPr>
                <w:rFonts w:ascii="Latha" w:hAnsi="Latha" w:cs="Latha"/>
                <w:sz w:val="18"/>
                <w:szCs w:val="18"/>
              </w:rPr>
              <w:t>நேரத்தில்</w:t>
            </w:r>
            <w:r>
              <w:rPr>
                <w:sz w:val="18"/>
                <w:szCs w:val="18"/>
              </w:rPr>
              <w:t xml:space="preserve"> </w:t>
            </w:r>
            <w:r>
              <w:rPr>
                <w:rFonts w:ascii="Latha" w:hAnsi="Latha" w:cs="Latha"/>
                <w:sz w:val="18"/>
                <w:szCs w:val="18"/>
              </w:rPr>
              <w:t>டிரிம்</w:t>
            </w:r>
            <w:r>
              <w:rPr>
                <w:sz w:val="18"/>
                <w:szCs w:val="18"/>
              </w:rPr>
              <w:t xml:space="preserve"> </w:t>
            </w:r>
            <w:r>
              <w:rPr>
                <w:rFonts w:ascii="Latha" w:hAnsi="Latha" w:cs="Latha"/>
                <w:sz w:val="18"/>
                <w:szCs w:val="18"/>
              </w:rPr>
              <w:t>செய்வதற்கு</w:t>
            </w:r>
            <w:r>
              <w:rPr>
                <w:sz w:val="18"/>
                <w:szCs w:val="18"/>
              </w:rPr>
              <w:t>?</w:t>
            </w:r>
          </w:p>
          <w:p w:rsidR="00A77B3E" w:rsidRDefault="00637F49">
            <w:pPr>
              <w:spacing w:before="116" w:line="276" w:lineRule="auto"/>
              <w:ind w:left="37"/>
              <w:jc w:val="both"/>
              <w:rPr>
                <w:sz w:val="18"/>
                <w:szCs w:val="18"/>
              </w:rPr>
            </w:pPr>
            <w:r>
              <w:rPr>
                <w:sz w:val="18"/>
                <w:szCs w:val="18"/>
              </w:rPr>
              <w:t xml:space="preserve">How might a comprehensive strategy be designed to mitigate the environmental impact of plastic degradation in the marine ecosystem? This multifaceted initiative seeks to create effective anti-pollutants, innovative methods for plastic disposal in oceans, </w:t>
            </w:r>
            <w:r>
              <w:rPr>
                <w:sz w:val="18"/>
                <w:szCs w:val="18"/>
              </w:rPr>
              <w:t>tactics to boost algae growth, and the deployment of boats with robots for efficient plastic waste collection.</w:t>
            </w:r>
          </w:p>
          <w:p w:rsidR="00A77B3E" w:rsidRDefault="00637F49">
            <w:pPr>
              <w:spacing w:before="109" w:line="276" w:lineRule="auto"/>
              <w:ind w:left="37" w:right="132"/>
              <w:jc w:val="both"/>
            </w:pPr>
            <w:r>
              <w:rPr>
                <w:sz w:val="18"/>
                <w:szCs w:val="18"/>
              </w:rPr>
              <w:t xml:space="preserve">   </w:t>
            </w:r>
          </w:p>
          <w:p w:rsidR="00A77B3E" w:rsidRDefault="00A77B3E">
            <w:pPr>
              <w:spacing w:line="276" w:lineRule="auto"/>
              <w:ind w:left="37"/>
              <w:jc w:val="both"/>
              <w:rPr>
                <w:sz w:val="18"/>
                <w:szCs w:val="18"/>
              </w:rPr>
            </w:pPr>
          </w:p>
        </w:tc>
        <w:tc>
          <w:tcPr>
            <w:tcW w:w="41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17"/>
              <w:jc w:val="both"/>
              <w:rPr>
                <w:sz w:val="18"/>
                <w:szCs w:val="18"/>
              </w:rPr>
            </w:pPr>
            <w:r>
              <w:rPr>
                <w:sz w:val="18"/>
                <w:szCs w:val="18"/>
              </w:rPr>
              <w:t xml:space="preserve">Develop a system using satellite imagery and machine learning to detect vegetation height below transmission lines, predict growth, and </w:t>
            </w:r>
            <w:r>
              <w:rPr>
                <w:sz w:val="18"/>
                <w:szCs w:val="18"/>
              </w:rPr>
              <w:t>raise alerts forfrom chatterbot import ChatBot</w:t>
            </w:r>
          </w:p>
          <w:p w:rsidR="00A77B3E" w:rsidRDefault="00637F49">
            <w:pPr>
              <w:spacing w:line="276" w:lineRule="auto"/>
              <w:ind w:left="37" w:right="117"/>
              <w:jc w:val="both"/>
              <w:rPr>
                <w:sz w:val="18"/>
                <w:szCs w:val="18"/>
              </w:rPr>
            </w:pPr>
            <w:r>
              <w:rPr>
                <w:sz w:val="18"/>
                <w:szCs w:val="18"/>
              </w:rPr>
              <w:t>from chatterbot.trainers import ChatterBotCorpusTrainer</w:t>
            </w:r>
          </w:p>
          <w:p w:rsidR="00A77B3E" w:rsidRDefault="00A77B3E">
            <w:pPr>
              <w:spacing w:line="276" w:lineRule="auto"/>
              <w:ind w:left="37" w:right="117"/>
              <w:jc w:val="both"/>
              <w:rPr>
                <w:sz w:val="18"/>
                <w:szCs w:val="18"/>
              </w:rPr>
            </w:pPr>
          </w:p>
          <w:p w:rsidR="00A77B3E" w:rsidRDefault="00637F49">
            <w:pPr>
              <w:spacing w:line="276" w:lineRule="auto"/>
              <w:ind w:left="37" w:right="117"/>
              <w:jc w:val="both"/>
              <w:rPr>
                <w:sz w:val="18"/>
                <w:szCs w:val="18"/>
              </w:rPr>
            </w:pPr>
            <w:r>
              <w:rPr>
                <w:sz w:val="18"/>
                <w:szCs w:val="18"/>
              </w:rPr>
              <w:t># Create a ChatBot instance</w:t>
            </w:r>
          </w:p>
          <w:p w:rsidR="00A77B3E" w:rsidRDefault="00637F49">
            <w:pPr>
              <w:spacing w:line="276" w:lineRule="auto"/>
              <w:ind w:left="37" w:right="117"/>
              <w:jc w:val="both"/>
              <w:rPr>
                <w:sz w:val="18"/>
                <w:szCs w:val="18"/>
              </w:rPr>
            </w:pPr>
            <w:r>
              <w:rPr>
                <w:sz w:val="18"/>
                <w:szCs w:val="18"/>
              </w:rPr>
              <w:t>legal_bot = ChatBot("LegalBot")</w:t>
            </w:r>
          </w:p>
          <w:p w:rsidR="00A77B3E" w:rsidRDefault="00A77B3E">
            <w:pPr>
              <w:spacing w:line="276" w:lineRule="auto"/>
              <w:ind w:left="37" w:right="117"/>
              <w:jc w:val="both"/>
              <w:rPr>
                <w:sz w:val="18"/>
                <w:szCs w:val="18"/>
              </w:rPr>
            </w:pPr>
          </w:p>
          <w:p w:rsidR="00A77B3E" w:rsidRDefault="00637F49">
            <w:pPr>
              <w:spacing w:line="276" w:lineRule="auto"/>
              <w:ind w:left="37" w:right="117"/>
              <w:jc w:val="both"/>
              <w:rPr>
                <w:sz w:val="18"/>
                <w:szCs w:val="18"/>
              </w:rPr>
            </w:pPr>
            <w:r>
              <w:rPr>
                <w:sz w:val="18"/>
                <w:szCs w:val="18"/>
              </w:rPr>
              <w:t># Train the chatbot using the corpus data</w:t>
            </w:r>
          </w:p>
          <w:p w:rsidR="00A77B3E" w:rsidRDefault="00637F49">
            <w:pPr>
              <w:spacing w:line="276" w:lineRule="auto"/>
              <w:ind w:left="37" w:right="117"/>
              <w:jc w:val="both"/>
              <w:rPr>
                <w:sz w:val="18"/>
                <w:szCs w:val="18"/>
              </w:rPr>
            </w:pPr>
            <w:r>
              <w:rPr>
                <w:sz w:val="18"/>
                <w:szCs w:val="18"/>
              </w:rPr>
              <w:t>trainer = ChatterBotCorpusTrainer(legal_bot)</w:t>
            </w:r>
          </w:p>
          <w:p w:rsidR="00A77B3E" w:rsidRDefault="00637F49">
            <w:pPr>
              <w:spacing w:line="276" w:lineRule="auto"/>
              <w:ind w:left="37" w:right="117"/>
              <w:jc w:val="both"/>
              <w:rPr>
                <w:sz w:val="18"/>
                <w:szCs w:val="18"/>
              </w:rPr>
            </w:pPr>
            <w:r>
              <w:rPr>
                <w:sz w:val="18"/>
                <w:szCs w:val="18"/>
              </w:rPr>
              <w:t>trainer.train("chatterbot.corpus.india")</w:t>
            </w:r>
          </w:p>
          <w:p w:rsidR="00A77B3E" w:rsidRDefault="00A77B3E">
            <w:pPr>
              <w:spacing w:line="276" w:lineRule="auto"/>
              <w:ind w:left="37" w:right="117"/>
              <w:jc w:val="both"/>
              <w:rPr>
                <w:sz w:val="18"/>
                <w:szCs w:val="18"/>
              </w:rPr>
            </w:pPr>
          </w:p>
          <w:p w:rsidR="00A77B3E" w:rsidRDefault="00637F49">
            <w:pPr>
              <w:spacing w:line="276" w:lineRule="auto"/>
              <w:ind w:left="37" w:right="117"/>
              <w:jc w:val="both"/>
              <w:rPr>
                <w:sz w:val="18"/>
                <w:szCs w:val="18"/>
              </w:rPr>
            </w:pPr>
            <w:r>
              <w:rPr>
                <w:sz w:val="18"/>
                <w:szCs w:val="18"/>
              </w:rPr>
              <w:t># Function to handle user input</w:t>
            </w:r>
          </w:p>
          <w:p w:rsidR="00A77B3E" w:rsidRDefault="00637F49">
            <w:pPr>
              <w:spacing w:line="276" w:lineRule="auto"/>
              <w:ind w:left="37" w:right="117"/>
              <w:jc w:val="both"/>
              <w:rPr>
                <w:sz w:val="18"/>
                <w:szCs w:val="18"/>
              </w:rPr>
            </w:pPr>
            <w:r>
              <w:rPr>
                <w:sz w:val="18"/>
                <w:szCs w:val="18"/>
              </w:rPr>
              <w:t>def chat():</w:t>
            </w:r>
          </w:p>
          <w:p w:rsidR="00A77B3E" w:rsidRDefault="00637F49">
            <w:pPr>
              <w:spacing w:line="276" w:lineRule="auto"/>
              <w:ind w:left="37" w:right="117"/>
              <w:jc w:val="both"/>
              <w:rPr>
                <w:sz w:val="18"/>
                <w:szCs w:val="18"/>
              </w:rPr>
            </w:pPr>
            <w:r>
              <w:rPr>
                <w:sz w:val="18"/>
                <w:szCs w:val="18"/>
              </w:rPr>
              <w:t xml:space="preserve">    print("Welcome to the Legal ChatBot! How can I assist you today?")</w:t>
            </w:r>
          </w:p>
          <w:p w:rsidR="00A77B3E" w:rsidRDefault="00637F49">
            <w:pPr>
              <w:spacing w:line="276" w:lineRule="auto"/>
              <w:ind w:left="37" w:right="117"/>
              <w:jc w:val="both"/>
              <w:rPr>
                <w:sz w:val="18"/>
                <w:szCs w:val="18"/>
              </w:rPr>
            </w:pPr>
            <w:r>
              <w:rPr>
                <w:sz w:val="18"/>
                <w:szCs w:val="18"/>
              </w:rPr>
              <w:t xml:space="preserve">    while True:</w:t>
            </w:r>
          </w:p>
          <w:p w:rsidR="00A77B3E" w:rsidRDefault="00637F49">
            <w:pPr>
              <w:spacing w:line="276" w:lineRule="auto"/>
              <w:ind w:left="37" w:right="117"/>
              <w:jc w:val="both"/>
              <w:rPr>
                <w:sz w:val="18"/>
                <w:szCs w:val="18"/>
              </w:rPr>
            </w:pPr>
            <w:r>
              <w:rPr>
                <w:sz w:val="18"/>
                <w:szCs w:val="18"/>
              </w:rPr>
              <w:t xml:space="preserve">        user_input = input("You: ").strip().lower()</w:t>
            </w:r>
          </w:p>
          <w:p w:rsidR="00A77B3E" w:rsidRDefault="00637F49">
            <w:pPr>
              <w:spacing w:line="276" w:lineRule="auto"/>
              <w:ind w:left="37" w:right="117"/>
              <w:jc w:val="both"/>
              <w:rPr>
                <w:sz w:val="18"/>
                <w:szCs w:val="18"/>
              </w:rPr>
            </w:pPr>
            <w:r>
              <w:rPr>
                <w:sz w:val="18"/>
                <w:szCs w:val="18"/>
              </w:rPr>
              <w:t xml:space="preserve">        if user_input == "exit"</w:t>
            </w:r>
            <w:r>
              <w:rPr>
                <w:sz w:val="18"/>
                <w:szCs w:val="18"/>
              </w:rPr>
              <w:t>:</w:t>
            </w:r>
          </w:p>
          <w:p w:rsidR="00A77B3E" w:rsidRDefault="00637F49">
            <w:pPr>
              <w:spacing w:line="276" w:lineRule="auto"/>
              <w:ind w:left="37" w:right="117"/>
              <w:jc w:val="both"/>
              <w:rPr>
                <w:sz w:val="18"/>
                <w:szCs w:val="18"/>
              </w:rPr>
            </w:pPr>
            <w:r>
              <w:rPr>
                <w:sz w:val="18"/>
                <w:szCs w:val="18"/>
              </w:rPr>
              <w:t xml:space="preserve">            print("Thank you for using the Legal ChatBot. Goodbye!")</w:t>
            </w:r>
          </w:p>
          <w:p w:rsidR="00A77B3E" w:rsidRDefault="00637F49">
            <w:pPr>
              <w:spacing w:line="276" w:lineRule="auto"/>
              <w:ind w:left="37" w:right="117"/>
              <w:jc w:val="both"/>
              <w:rPr>
                <w:sz w:val="18"/>
                <w:szCs w:val="18"/>
              </w:rPr>
            </w:pPr>
            <w:r>
              <w:rPr>
                <w:sz w:val="18"/>
                <w:szCs w:val="18"/>
              </w:rPr>
              <w:t xml:space="preserve">            break</w:t>
            </w:r>
          </w:p>
          <w:p w:rsidR="00A77B3E" w:rsidRDefault="00637F49">
            <w:pPr>
              <w:spacing w:line="276" w:lineRule="auto"/>
              <w:ind w:left="37" w:right="117"/>
              <w:jc w:val="both"/>
              <w:rPr>
                <w:sz w:val="18"/>
                <w:szCs w:val="18"/>
              </w:rPr>
            </w:pPr>
            <w:r>
              <w:rPr>
                <w:sz w:val="18"/>
                <w:szCs w:val="18"/>
              </w:rPr>
              <w:t xml:space="preserve">        else:</w:t>
            </w:r>
          </w:p>
          <w:p w:rsidR="00A77B3E" w:rsidRDefault="00637F49">
            <w:pPr>
              <w:spacing w:line="276" w:lineRule="auto"/>
              <w:ind w:left="37" w:right="117"/>
              <w:jc w:val="both"/>
              <w:rPr>
                <w:sz w:val="18"/>
                <w:szCs w:val="18"/>
              </w:rPr>
            </w:pPr>
            <w:r>
              <w:rPr>
                <w:sz w:val="18"/>
                <w:szCs w:val="18"/>
              </w:rPr>
              <w:t xml:space="preserve">            response = legal_bot.get_response(user_input)</w:t>
            </w:r>
          </w:p>
          <w:p w:rsidR="00A77B3E" w:rsidRDefault="00637F49">
            <w:pPr>
              <w:spacing w:line="276" w:lineRule="auto"/>
              <w:ind w:left="37" w:right="117"/>
              <w:jc w:val="both"/>
              <w:rPr>
                <w:sz w:val="18"/>
                <w:szCs w:val="18"/>
              </w:rPr>
            </w:pPr>
            <w:r>
              <w:rPr>
                <w:sz w:val="18"/>
                <w:szCs w:val="18"/>
              </w:rPr>
              <w:t xml:space="preserve">            print("Legal ChatBot:", response)</w:t>
            </w:r>
          </w:p>
          <w:p w:rsidR="00A77B3E" w:rsidRDefault="00637F49">
            <w:pPr>
              <w:spacing w:line="276" w:lineRule="auto"/>
              <w:ind w:left="37"/>
              <w:jc w:val="both"/>
              <w:rPr>
                <w:sz w:val="18"/>
                <w:szCs w:val="18"/>
              </w:rPr>
            </w:pPr>
            <w:r>
              <w:rPr>
                <w:sz w:val="18"/>
                <w:szCs w:val="18"/>
              </w:rPr>
              <w:t>necessary trimming.</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டிரான்ஸ்மிஷன்</w:t>
            </w:r>
            <w:r>
              <w:rPr>
                <w:sz w:val="18"/>
                <w:szCs w:val="18"/>
              </w:rPr>
              <w:t xml:space="preserve"> </w:t>
            </w:r>
            <w:r>
              <w:rPr>
                <w:rFonts w:ascii="Latha" w:hAnsi="Latha" w:cs="Latha"/>
                <w:sz w:val="18"/>
                <w:szCs w:val="18"/>
              </w:rPr>
              <w:t>லைன்களுக்கு</w:t>
            </w:r>
            <w:r>
              <w:rPr>
                <w:sz w:val="18"/>
                <w:szCs w:val="18"/>
              </w:rPr>
              <w:t xml:space="preserve"> </w:t>
            </w:r>
            <w:r>
              <w:rPr>
                <w:rFonts w:ascii="Latha" w:hAnsi="Latha" w:cs="Latha"/>
                <w:sz w:val="18"/>
                <w:szCs w:val="18"/>
              </w:rPr>
              <w:t>கீ</w:t>
            </w:r>
            <w:r>
              <w:rPr>
                <w:rFonts w:ascii="Latha" w:hAnsi="Latha" w:cs="Latha"/>
                <w:sz w:val="18"/>
                <w:szCs w:val="18"/>
              </w:rPr>
              <w:t>ழே</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தாவரங்களின்</w:t>
            </w:r>
            <w:r>
              <w:rPr>
                <w:sz w:val="18"/>
                <w:szCs w:val="18"/>
              </w:rPr>
              <w:t xml:space="preserve"> </w:t>
            </w:r>
            <w:r>
              <w:rPr>
                <w:rFonts w:ascii="Latha" w:hAnsi="Latha" w:cs="Latha"/>
                <w:sz w:val="18"/>
                <w:szCs w:val="18"/>
              </w:rPr>
              <w:t>உயரத்தைக்</w:t>
            </w:r>
            <w:r>
              <w:rPr>
                <w:sz w:val="18"/>
                <w:szCs w:val="18"/>
              </w:rPr>
              <w:t xml:space="preserve"> </w:t>
            </w:r>
            <w:r>
              <w:rPr>
                <w:rFonts w:ascii="Latha" w:hAnsi="Latha" w:cs="Latha"/>
                <w:sz w:val="18"/>
                <w:szCs w:val="18"/>
              </w:rPr>
              <w:t>கண்டறியவும்</w:t>
            </w:r>
            <w:r>
              <w:rPr>
                <w:sz w:val="18"/>
                <w:szCs w:val="18"/>
              </w:rPr>
              <w:t xml:space="preserve">, </w:t>
            </w:r>
            <w:r>
              <w:rPr>
                <w:rFonts w:ascii="Latha" w:hAnsi="Latha" w:cs="Latha"/>
                <w:sz w:val="18"/>
                <w:szCs w:val="18"/>
              </w:rPr>
              <w:t>வளர்ச்சியின்</w:t>
            </w:r>
            <w:r>
              <w:rPr>
                <w:sz w:val="18"/>
                <w:szCs w:val="18"/>
              </w:rPr>
              <w:t xml:space="preserve"> </w:t>
            </w:r>
            <w:r>
              <w:rPr>
                <w:rFonts w:ascii="Latha" w:hAnsi="Latha" w:cs="Latha"/>
                <w:sz w:val="18"/>
                <w:szCs w:val="18"/>
              </w:rPr>
              <w:t>வடிவங்களை</w:t>
            </w:r>
            <w:r>
              <w:rPr>
                <w:sz w:val="18"/>
                <w:szCs w:val="18"/>
              </w:rPr>
              <w:t xml:space="preserve"> </w:t>
            </w:r>
            <w:r>
              <w:rPr>
                <w:rFonts w:ascii="Latha" w:hAnsi="Latha" w:cs="Latha"/>
                <w:sz w:val="18"/>
                <w:szCs w:val="18"/>
              </w:rPr>
              <w:t>ஊகிக்கவும்</w:t>
            </w:r>
            <w:r>
              <w:rPr>
                <w:sz w:val="18"/>
                <w:szCs w:val="18"/>
              </w:rPr>
              <w:t xml:space="preserve">, </w:t>
            </w:r>
            <w:r>
              <w:rPr>
                <w:rFonts w:ascii="Latha" w:hAnsi="Latha" w:cs="Latha"/>
                <w:sz w:val="18"/>
                <w:szCs w:val="18"/>
              </w:rPr>
              <w:t>தேவைப்படும்</w:t>
            </w:r>
            <w:r>
              <w:rPr>
                <w:sz w:val="18"/>
                <w:szCs w:val="18"/>
              </w:rPr>
              <w:t xml:space="preserve"> </w:t>
            </w:r>
            <w:r>
              <w:rPr>
                <w:rFonts w:ascii="Latha" w:hAnsi="Latha" w:cs="Latha"/>
                <w:sz w:val="18"/>
                <w:szCs w:val="18"/>
              </w:rPr>
              <w:t>போது</w:t>
            </w:r>
            <w:r>
              <w:rPr>
                <w:sz w:val="18"/>
                <w:szCs w:val="18"/>
              </w:rPr>
              <w:t xml:space="preserve"> </w:t>
            </w:r>
            <w:r>
              <w:rPr>
                <w:rFonts w:ascii="Latha" w:hAnsi="Latha" w:cs="Latha"/>
                <w:sz w:val="18"/>
                <w:szCs w:val="18"/>
              </w:rPr>
              <w:t>சரியான</w:t>
            </w:r>
            <w:r>
              <w:rPr>
                <w:sz w:val="18"/>
                <w:szCs w:val="18"/>
              </w:rPr>
              <w:t xml:space="preserve"> </w:t>
            </w:r>
            <w:r>
              <w:rPr>
                <w:rFonts w:ascii="Latha" w:hAnsi="Latha" w:cs="Latha"/>
                <w:sz w:val="18"/>
                <w:szCs w:val="18"/>
              </w:rPr>
              <w:t>நேரத்தில்</w:t>
            </w:r>
            <w:r>
              <w:rPr>
                <w:sz w:val="18"/>
                <w:szCs w:val="18"/>
              </w:rPr>
              <w:t xml:space="preserve"> </w:t>
            </w:r>
            <w:r>
              <w:rPr>
                <w:rFonts w:ascii="Latha" w:hAnsi="Latha" w:cs="Latha"/>
                <w:sz w:val="18"/>
                <w:szCs w:val="18"/>
              </w:rPr>
              <w:t>வெட்டுவது</w:t>
            </w:r>
          </w:p>
          <w:p w:rsidR="00A77B3E" w:rsidRDefault="00637F49">
            <w:pPr>
              <w:spacing w:line="276" w:lineRule="auto"/>
              <w:ind w:left="37"/>
              <w:jc w:val="both"/>
              <w:rPr>
                <w:sz w:val="18"/>
                <w:szCs w:val="18"/>
              </w:rPr>
            </w:pP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முன்கூட்டியே</w:t>
            </w:r>
            <w:r>
              <w:rPr>
                <w:sz w:val="18"/>
                <w:szCs w:val="18"/>
              </w:rPr>
              <w:t xml:space="preserve"> </w:t>
            </w:r>
            <w:r>
              <w:rPr>
                <w:rFonts w:ascii="Latha" w:hAnsi="Latha" w:cs="Latha"/>
                <w:sz w:val="18"/>
                <w:szCs w:val="18"/>
              </w:rPr>
              <w:t>எச்சரிக்கை</w:t>
            </w:r>
            <w:r>
              <w:rPr>
                <w:sz w:val="18"/>
                <w:szCs w:val="18"/>
              </w:rPr>
              <w:t xml:space="preserve"> </w:t>
            </w:r>
            <w:r>
              <w:rPr>
                <w:rFonts w:ascii="Latha" w:hAnsi="Latha" w:cs="Latha"/>
                <w:sz w:val="18"/>
                <w:szCs w:val="18"/>
              </w:rPr>
              <w:t>செய்ய</w:t>
            </w:r>
            <w:r>
              <w:rPr>
                <w:sz w:val="18"/>
                <w:szCs w:val="18"/>
              </w:rPr>
              <w:t xml:space="preserve"> </w:t>
            </w:r>
            <w:r>
              <w:rPr>
                <w:rFonts w:ascii="Latha" w:hAnsi="Latha" w:cs="Latha"/>
                <w:sz w:val="18"/>
                <w:szCs w:val="18"/>
              </w:rPr>
              <w:t>செயற்கைக்கோள்</w:t>
            </w:r>
            <w:r>
              <w:rPr>
                <w:sz w:val="18"/>
                <w:szCs w:val="18"/>
              </w:rPr>
              <w:t xml:space="preserve"> </w:t>
            </w:r>
            <w:r>
              <w:rPr>
                <w:rFonts w:ascii="Latha" w:hAnsi="Latha" w:cs="Latha"/>
                <w:sz w:val="18"/>
                <w:szCs w:val="18"/>
              </w:rPr>
              <w:t>படங்கள்</w:t>
            </w:r>
            <w:r>
              <w:rPr>
                <w:sz w:val="18"/>
                <w:szCs w:val="18"/>
              </w:rPr>
              <w:t xml:space="preserve"> </w:t>
            </w:r>
            <w:r>
              <w:rPr>
                <w:rFonts w:ascii="Latha" w:hAnsi="Latha" w:cs="Latha"/>
                <w:sz w:val="18"/>
                <w:szCs w:val="18"/>
              </w:rPr>
              <w:t>மற்றும்</w:t>
            </w:r>
            <w:r>
              <w:rPr>
                <w:sz w:val="18"/>
                <w:szCs w:val="18"/>
              </w:rPr>
              <w:t xml:space="preserve"> Machine Learning </w:t>
            </w:r>
            <w:r>
              <w:rPr>
                <w:rFonts w:ascii="Latha" w:hAnsi="Latha" w:cs="Latha"/>
                <w:sz w:val="18"/>
                <w:szCs w:val="18"/>
              </w:rPr>
              <w:t>பயன்படுத்தி</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உருவாக்கவும்</w:t>
            </w:r>
            <w:r>
              <w:rPr>
                <w:sz w:val="18"/>
                <w:szCs w:val="18"/>
              </w:rPr>
              <w:t>.</w:t>
            </w: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tc>
        <w:tc>
          <w:tcPr>
            <w:tcW w:w="52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jc w:val="both"/>
              <w:rPr>
                <w:sz w:val="18"/>
                <w:szCs w:val="18"/>
              </w:rPr>
            </w:pPr>
            <w:r>
              <w:rPr>
                <w:sz w:val="18"/>
                <w:szCs w:val="18"/>
              </w:rPr>
              <w:t>Satellit</w:t>
            </w:r>
            <w:r>
              <w:rPr>
                <w:sz w:val="18"/>
                <w:szCs w:val="18"/>
              </w:rPr>
              <w:t>e imagery system for pruning vegetation interference in power transmission lines</w:t>
            </w:r>
          </w:p>
          <w:p w:rsidR="00A77B3E" w:rsidRDefault="00A77B3E">
            <w:pPr>
              <w:spacing w:before="116" w:line="276" w:lineRule="auto"/>
              <w:ind w:left="37"/>
              <w:jc w:val="both"/>
              <w:rPr>
                <w:sz w:val="18"/>
                <w:szCs w:val="18"/>
              </w:rPr>
            </w:pPr>
          </w:p>
          <w:p w:rsidR="00A77B3E" w:rsidRDefault="00637F49">
            <w:pPr>
              <w:spacing w:before="116" w:line="276" w:lineRule="auto"/>
              <w:ind w:left="37"/>
              <w:jc w:val="both"/>
              <w:rPr>
                <w:sz w:val="18"/>
                <w:szCs w:val="18"/>
              </w:rPr>
            </w:pPr>
            <w:r>
              <w:rPr>
                <w:rFonts w:ascii="Latha" w:hAnsi="Latha" w:cs="Latha"/>
                <w:sz w:val="18"/>
                <w:szCs w:val="18"/>
              </w:rPr>
              <w:t>பவர்</w:t>
            </w:r>
            <w:r>
              <w:rPr>
                <w:sz w:val="18"/>
                <w:szCs w:val="18"/>
              </w:rPr>
              <w:t xml:space="preserve"> </w:t>
            </w:r>
            <w:r>
              <w:rPr>
                <w:rFonts w:ascii="Latha" w:hAnsi="Latha" w:cs="Latha"/>
                <w:sz w:val="18"/>
                <w:szCs w:val="18"/>
              </w:rPr>
              <w:t>டிரான்ஸ்மிஷன்</w:t>
            </w:r>
            <w:r>
              <w:rPr>
                <w:sz w:val="18"/>
                <w:szCs w:val="18"/>
              </w:rPr>
              <w:t xml:space="preserve"> </w:t>
            </w:r>
            <w:r>
              <w:rPr>
                <w:rFonts w:ascii="Latha" w:hAnsi="Latha" w:cs="Latha"/>
                <w:sz w:val="18"/>
                <w:szCs w:val="18"/>
              </w:rPr>
              <w:t>லைன்களில்</w:t>
            </w:r>
            <w:r>
              <w:rPr>
                <w:sz w:val="18"/>
                <w:szCs w:val="18"/>
              </w:rPr>
              <w:t xml:space="preserve"> </w:t>
            </w:r>
            <w:r>
              <w:rPr>
                <w:rFonts w:ascii="Latha" w:hAnsi="Latha" w:cs="Latha"/>
                <w:sz w:val="18"/>
                <w:szCs w:val="18"/>
              </w:rPr>
              <w:t>தாவர</w:t>
            </w:r>
            <w:r>
              <w:rPr>
                <w:sz w:val="18"/>
                <w:szCs w:val="18"/>
              </w:rPr>
              <w:t xml:space="preserve"> </w:t>
            </w:r>
            <w:r>
              <w:rPr>
                <w:rFonts w:ascii="Latha" w:hAnsi="Latha" w:cs="Latha"/>
                <w:sz w:val="18"/>
                <w:szCs w:val="18"/>
              </w:rPr>
              <w:t>குறுக்கீடுகளை</w:t>
            </w:r>
            <w:r>
              <w:rPr>
                <w:sz w:val="18"/>
                <w:szCs w:val="18"/>
              </w:rPr>
              <w:t xml:space="preserve"> </w:t>
            </w:r>
            <w:r>
              <w:rPr>
                <w:rFonts w:ascii="Latha" w:hAnsi="Latha" w:cs="Latha"/>
                <w:sz w:val="18"/>
                <w:szCs w:val="18"/>
              </w:rPr>
              <w:t>வெட்டுவதற்கான</w:t>
            </w:r>
            <w:r>
              <w:rPr>
                <w:sz w:val="18"/>
                <w:szCs w:val="18"/>
              </w:rPr>
              <w:t xml:space="preserve"> </w:t>
            </w:r>
            <w:r>
              <w:rPr>
                <w:rFonts w:ascii="Latha" w:hAnsi="Latha" w:cs="Latha"/>
                <w:sz w:val="18"/>
                <w:szCs w:val="18"/>
              </w:rPr>
              <w:t>செயற்கைக்கோள்</w:t>
            </w:r>
            <w:r>
              <w:rPr>
                <w:sz w:val="18"/>
                <w:szCs w:val="18"/>
              </w:rPr>
              <w:t xml:space="preserve"> </w:t>
            </w:r>
            <w:r>
              <w:rPr>
                <w:rFonts w:ascii="Latha" w:hAnsi="Latha" w:cs="Latha"/>
                <w:sz w:val="18"/>
                <w:szCs w:val="18"/>
              </w:rPr>
              <w:t>பட</w:t>
            </w:r>
            <w:r>
              <w:rPr>
                <w:sz w:val="18"/>
                <w:szCs w:val="18"/>
              </w:rPr>
              <w:t xml:space="preserve"> </w:t>
            </w:r>
            <w:r>
              <w:rPr>
                <w:rFonts w:ascii="Latha" w:hAnsi="Latha" w:cs="Latha"/>
                <w:sz w:val="18"/>
                <w:szCs w:val="18"/>
              </w:rPr>
              <w:t>அமைப்பு</w:t>
            </w:r>
          </w:p>
        </w:tc>
      </w:tr>
      <w:tr w:rsidR="00A77B3E">
        <w:trPr>
          <w:trHeight w:val="1396"/>
        </w:trPr>
        <w:tc>
          <w:tcPr>
            <w:tcW w:w="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5"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12</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3" w:line="276" w:lineRule="auto"/>
              <w:jc w:val="both"/>
              <w:rPr>
                <w:rFonts w:ascii="Times New Roman" w:hAnsi="Times New Roman" w:cs="Times New Roman"/>
                <w:sz w:val="18"/>
                <w:szCs w:val="18"/>
              </w:rPr>
            </w:pPr>
          </w:p>
          <w:p w:rsidR="00A77B3E" w:rsidRDefault="00637F49">
            <w:pPr>
              <w:spacing w:before="1" w:line="276" w:lineRule="auto"/>
              <w:ind w:left="37" w:right="344"/>
              <w:jc w:val="both"/>
              <w:rPr>
                <w:sz w:val="18"/>
                <w:szCs w:val="18"/>
              </w:rPr>
            </w:pPr>
            <w:r>
              <w:rPr>
                <w:sz w:val="18"/>
                <w:szCs w:val="18"/>
              </w:rPr>
              <w:t xml:space="preserve">How might we optimize water management in piped and micro irrigation? </w:t>
            </w:r>
            <w:r>
              <w:rPr>
                <w:sz w:val="18"/>
                <w:szCs w:val="18"/>
              </w:rPr>
              <w:t>Integrating AI to predict crop water needs, automate valves, and boost yield.</w:t>
            </w:r>
          </w:p>
          <w:p w:rsidR="00A77B3E" w:rsidRDefault="00A77B3E">
            <w:pPr>
              <w:spacing w:before="1" w:line="276" w:lineRule="auto"/>
              <w:ind w:left="37" w:right="344"/>
              <w:jc w:val="both"/>
              <w:rPr>
                <w:sz w:val="18"/>
                <w:szCs w:val="18"/>
              </w:rPr>
            </w:pPr>
          </w:p>
          <w:p w:rsidR="00A77B3E" w:rsidRDefault="00637F49">
            <w:pPr>
              <w:spacing w:before="1" w:line="276" w:lineRule="auto"/>
              <w:ind w:left="37" w:right="344"/>
              <w:jc w:val="both"/>
              <w:rPr>
                <w:sz w:val="18"/>
                <w:szCs w:val="18"/>
              </w:rPr>
            </w:pPr>
            <w:r>
              <w:rPr>
                <w:rFonts w:ascii="Latha" w:hAnsi="Latha" w:cs="Latha"/>
                <w:sz w:val="18"/>
                <w:szCs w:val="18"/>
              </w:rPr>
              <w:t>குழாய்</w:t>
            </w:r>
            <w:r>
              <w:rPr>
                <w:sz w:val="18"/>
                <w:szCs w:val="18"/>
              </w:rPr>
              <w:t xml:space="preserve"> </w:t>
            </w:r>
            <w:r>
              <w:rPr>
                <w:rFonts w:ascii="Latha" w:hAnsi="Latha" w:cs="Latha"/>
                <w:sz w:val="18"/>
                <w:szCs w:val="18"/>
              </w:rPr>
              <w:t>மற்றும்</w:t>
            </w:r>
            <w:r>
              <w:rPr>
                <w:sz w:val="18"/>
                <w:szCs w:val="18"/>
              </w:rPr>
              <w:t xml:space="preserve"> micro </w:t>
            </w:r>
            <w:r>
              <w:rPr>
                <w:rFonts w:ascii="Latha" w:hAnsi="Latha" w:cs="Latha"/>
                <w:sz w:val="18"/>
                <w:szCs w:val="18"/>
              </w:rPr>
              <w:t>பாசனத்தில்</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மேலாண்மையை</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மேம்படுத்தலாம்</w:t>
            </w:r>
            <w:r>
              <w:rPr>
                <w:sz w:val="18"/>
                <w:szCs w:val="18"/>
              </w:rPr>
              <w:t xml:space="preserve">? </w:t>
            </w:r>
            <w:r>
              <w:rPr>
                <w:rFonts w:ascii="Latha" w:hAnsi="Latha" w:cs="Latha"/>
                <w:sz w:val="18"/>
                <w:szCs w:val="18"/>
              </w:rPr>
              <w:t>பயிர்களின்</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பாசனத்தை</w:t>
            </w:r>
            <w:r>
              <w:rPr>
                <w:sz w:val="18"/>
                <w:szCs w:val="18"/>
              </w:rPr>
              <w:t xml:space="preserve"> </w:t>
            </w:r>
            <w:r>
              <w:rPr>
                <w:rFonts w:ascii="Latha" w:hAnsi="Latha" w:cs="Latha"/>
                <w:sz w:val="18"/>
                <w:szCs w:val="18"/>
              </w:rPr>
              <w:t>கணிக்க</w:t>
            </w:r>
            <w:r>
              <w:rPr>
                <w:sz w:val="18"/>
                <w:szCs w:val="18"/>
              </w:rPr>
              <w:t xml:space="preserve">, </w:t>
            </w:r>
            <w:r>
              <w:rPr>
                <w:rFonts w:ascii="Latha" w:hAnsi="Latha" w:cs="Latha"/>
                <w:sz w:val="18"/>
                <w:szCs w:val="18"/>
              </w:rPr>
              <w:t>வால்வுகளை</w:t>
            </w:r>
            <w:r>
              <w:rPr>
                <w:sz w:val="18"/>
                <w:szCs w:val="18"/>
              </w:rPr>
              <w:t xml:space="preserve"> </w:t>
            </w:r>
            <w:r>
              <w:rPr>
                <w:rFonts w:ascii="Latha" w:hAnsi="Latha" w:cs="Latha"/>
                <w:sz w:val="18"/>
                <w:szCs w:val="18"/>
              </w:rPr>
              <w:t>தானியக்கமாக்க</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விளைச்சலை</w:t>
            </w:r>
            <w:r>
              <w:rPr>
                <w:sz w:val="18"/>
                <w:szCs w:val="18"/>
              </w:rPr>
              <w:t xml:space="preserve"> </w:t>
            </w:r>
            <w:r>
              <w:rPr>
                <w:rFonts w:ascii="Latha" w:hAnsi="Latha" w:cs="Latha"/>
                <w:sz w:val="18"/>
                <w:szCs w:val="18"/>
              </w:rPr>
              <w:t>அதிகரிக்க</w:t>
            </w:r>
            <w:r>
              <w:rPr>
                <w:sz w:val="18"/>
                <w:szCs w:val="18"/>
              </w:rPr>
              <w:t xml:space="preserve"> AI </w:t>
            </w:r>
            <w:r>
              <w:rPr>
                <w:rFonts w:ascii="Latha" w:hAnsi="Latha" w:cs="Latha"/>
                <w:sz w:val="18"/>
                <w:szCs w:val="18"/>
              </w:rPr>
              <w:t>ஐ</w:t>
            </w:r>
            <w:r>
              <w:rPr>
                <w:sz w:val="18"/>
                <w:szCs w:val="18"/>
              </w:rPr>
              <w:t xml:space="preserve"> </w:t>
            </w:r>
            <w:r>
              <w:rPr>
                <w:rFonts w:ascii="Latha" w:hAnsi="Latha" w:cs="Latha"/>
                <w:sz w:val="18"/>
                <w:szCs w:val="18"/>
              </w:rPr>
              <w:t>ஒருங்கிணைத்தல்</w:t>
            </w:r>
            <w:r>
              <w:rPr>
                <w:sz w:val="18"/>
                <w:szCs w:val="18"/>
              </w:rPr>
              <w:t>.</w:t>
            </w:r>
          </w:p>
        </w:tc>
        <w:tc>
          <w:tcPr>
            <w:tcW w:w="41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10"/>
              <w:jc w:val="both"/>
              <w:rPr>
                <w:sz w:val="18"/>
                <w:szCs w:val="18"/>
              </w:rPr>
            </w:pPr>
            <w:r>
              <w:rPr>
                <w:sz w:val="18"/>
                <w:szCs w:val="18"/>
              </w:rPr>
              <w:t>Develop an AI-driven solution for precise water management in piped and micro irrigation networks by predicting dynamic crop water demands, integrating real-time soil moisture data, and automating valve control mechanisms to optimize</w:t>
            </w:r>
          </w:p>
          <w:p w:rsidR="00A77B3E" w:rsidRDefault="00637F49">
            <w:pPr>
              <w:spacing w:line="276" w:lineRule="auto"/>
              <w:ind w:left="37"/>
              <w:jc w:val="both"/>
              <w:rPr>
                <w:sz w:val="18"/>
                <w:szCs w:val="18"/>
              </w:rPr>
            </w:pPr>
            <w:r>
              <w:rPr>
                <w:sz w:val="18"/>
                <w:szCs w:val="18"/>
              </w:rPr>
              <w:t xml:space="preserve">water usage and crop </w:t>
            </w:r>
            <w:r>
              <w:rPr>
                <w:sz w:val="18"/>
                <w:szCs w:val="18"/>
              </w:rPr>
              <w:t>yield.</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பயிர்</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தேவைகளை</w:t>
            </w:r>
            <w:r>
              <w:rPr>
                <w:sz w:val="18"/>
                <w:szCs w:val="18"/>
              </w:rPr>
              <w:t xml:space="preserve"> </w:t>
            </w:r>
            <w:r>
              <w:rPr>
                <w:rFonts w:ascii="Latha" w:hAnsi="Latha" w:cs="Latha"/>
                <w:sz w:val="18"/>
                <w:szCs w:val="18"/>
              </w:rPr>
              <w:t>முன்னறிவித்தல்</w:t>
            </w:r>
            <w:r>
              <w:rPr>
                <w:sz w:val="18"/>
                <w:szCs w:val="18"/>
              </w:rPr>
              <w:t xml:space="preserve">, </w:t>
            </w:r>
            <w:r>
              <w:rPr>
                <w:rFonts w:ascii="Latha" w:hAnsi="Latha" w:cs="Latha"/>
                <w:sz w:val="18"/>
                <w:szCs w:val="18"/>
              </w:rPr>
              <w:t>நிகழ்நேர</w:t>
            </w:r>
            <w:r>
              <w:rPr>
                <w:sz w:val="18"/>
                <w:szCs w:val="18"/>
              </w:rPr>
              <w:t xml:space="preserve"> </w:t>
            </w:r>
            <w:r>
              <w:rPr>
                <w:rFonts w:ascii="Latha" w:hAnsi="Latha" w:cs="Latha"/>
                <w:sz w:val="18"/>
                <w:szCs w:val="18"/>
              </w:rPr>
              <w:t>மண்ணின்</w:t>
            </w:r>
            <w:r>
              <w:rPr>
                <w:sz w:val="18"/>
                <w:szCs w:val="18"/>
              </w:rPr>
              <w:t xml:space="preserve"> </w:t>
            </w:r>
            <w:r>
              <w:rPr>
                <w:rFonts w:ascii="Latha" w:hAnsi="Latha" w:cs="Latha"/>
                <w:sz w:val="18"/>
                <w:szCs w:val="18"/>
              </w:rPr>
              <w:t>ஈரப்பதம்</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ஒருங்கிணைத்தல்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மேம்படுத்த</w:t>
            </w:r>
            <w:r>
              <w:rPr>
                <w:sz w:val="18"/>
                <w:szCs w:val="18"/>
              </w:rPr>
              <w:t xml:space="preserve"> </w:t>
            </w:r>
            <w:r>
              <w:rPr>
                <w:rFonts w:ascii="Latha" w:hAnsi="Latha" w:cs="Latha"/>
                <w:sz w:val="18"/>
                <w:szCs w:val="18"/>
              </w:rPr>
              <w:t>வால்வு</w:t>
            </w:r>
            <w:r>
              <w:rPr>
                <w:sz w:val="18"/>
                <w:szCs w:val="18"/>
              </w:rPr>
              <w:t xml:space="preserve"> </w:t>
            </w:r>
            <w:r>
              <w:rPr>
                <w:rFonts w:ascii="Latha" w:hAnsi="Latha" w:cs="Latha"/>
                <w:sz w:val="18"/>
                <w:szCs w:val="18"/>
              </w:rPr>
              <w:t>கட்டுப்பாட்டு</w:t>
            </w:r>
            <w:r>
              <w:rPr>
                <w:sz w:val="18"/>
                <w:szCs w:val="18"/>
              </w:rPr>
              <w:t xml:space="preserve"> </w:t>
            </w:r>
            <w:r>
              <w:rPr>
                <w:rFonts w:ascii="Latha" w:hAnsi="Latha" w:cs="Latha"/>
                <w:sz w:val="18"/>
                <w:szCs w:val="18"/>
              </w:rPr>
              <w:t>வழிமுறைகளை</w:t>
            </w:r>
            <w:r>
              <w:rPr>
                <w:sz w:val="18"/>
                <w:szCs w:val="18"/>
              </w:rPr>
              <w:t xml:space="preserve"> </w:t>
            </w:r>
            <w:r>
              <w:rPr>
                <w:rFonts w:ascii="Latha" w:hAnsi="Latha" w:cs="Latha"/>
                <w:sz w:val="18"/>
                <w:szCs w:val="18"/>
              </w:rPr>
              <w:t>தானியங்குபடுத்துதல்</w:t>
            </w:r>
            <w:r>
              <w:rPr>
                <w:sz w:val="18"/>
                <w:szCs w:val="18"/>
              </w:rPr>
              <w:t xml:space="preserve"> </w:t>
            </w:r>
            <w:r>
              <w:rPr>
                <w:rFonts w:ascii="Latha" w:hAnsi="Latha" w:cs="Latha"/>
                <w:sz w:val="18"/>
                <w:szCs w:val="18"/>
              </w:rPr>
              <w:t>ஆகியவற்றின்</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குழாய்</w:t>
            </w:r>
            <w:r>
              <w:rPr>
                <w:sz w:val="18"/>
                <w:szCs w:val="18"/>
              </w:rPr>
              <w:t xml:space="preserve"> </w:t>
            </w:r>
            <w:r>
              <w:rPr>
                <w:rFonts w:ascii="Latha" w:hAnsi="Latha" w:cs="Latha"/>
                <w:sz w:val="18"/>
                <w:szCs w:val="18"/>
              </w:rPr>
              <w:t>மற்றும்</w:t>
            </w:r>
            <w:r>
              <w:rPr>
                <w:sz w:val="18"/>
                <w:szCs w:val="18"/>
              </w:rPr>
              <w:t xml:space="preserve"> micro </w:t>
            </w:r>
            <w:r>
              <w:rPr>
                <w:rFonts w:ascii="Latha" w:hAnsi="Latha" w:cs="Latha"/>
                <w:sz w:val="18"/>
                <w:szCs w:val="18"/>
              </w:rPr>
              <w:t>பாசன</w:t>
            </w:r>
            <w:r>
              <w:rPr>
                <w:sz w:val="18"/>
                <w:szCs w:val="18"/>
              </w:rPr>
              <w:t xml:space="preserve"> </w:t>
            </w:r>
            <w:r>
              <w:rPr>
                <w:rFonts w:ascii="Latha" w:hAnsi="Latha" w:cs="Latha"/>
                <w:sz w:val="18"/>
                <w:szCs w:val="18"/>
              </w:rPr>
              <w:t>நெட்வொர்க்குகளில்</w:t>
            </w:r>
            <w:r>
              <w:rPr>
                <w:sz w:val="18"/>
                <w:szCs w:val="18"/>
              </w:rPr>
              <w:t xml:space="preserve"> </w:t>
            </w:r>
            <w:r>
              <w:rPr>
                <w:rFonts w:ascii="Latha" w:hAnsi="Latha" w:cs="Latha"/>
                <w:sz w:val="18"/>
                <w:szCs w:val="18"/>
              </w:rPr>
              <w:t>துல்லியமான</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மேலாண்மைக்கான</w:t>
            </w:r>
            <w:r>
              <w:rPr>
                <w:sz w:val="18"/>
                <w:szCs w:val="18"/>
              </w:rPr>
              <w:t xml:space="preserve"> AI- </w:t>
            </w:r>
            <w:r>
              <w:rPr>
                <w:rFonts w:ascii="Latha" w:hAnsi="Latha" w:cs="Latha"/>
                <w:sz w:val="18"/>
                <w:szCs w:val="18"/>
              </w:rPr>
              <w:t>உந்துதல்</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உருவாக்கவும்</w:t>
            </w:r>
            <w:r>
              <w:rPr>
                <w:sz w:val="18"/>
                <w:szCs w:val="18"/>
              </w:rPr>
              <w:t>.</w:t>
            </w:r>
          </w:p>
          <w:p w:rsidR="00A77B3E" w:rsidRDefault="00A77B3E">
            <w:pPr>
              <w:spacing w:line="276" w:lineRule="auto"/>
              <w:ind w:left="37"/>
              <w:jc w:val="both"/>
              <w:rPr>
                <w:sz w:val="18"/>
                <w:szCs w:val="18"/>
              </w:rPr>
            </w:pPr>
          </w:p>
        </w:tc>
        <w:tc>
          <w:tcPr>
            <w:tcW w:w="52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 w:line="276" w:lineRule="auto"/>
              <w:ind w:left="37" w:right="344"/>
              <w:jc w:val="both"/>
              <w:rPr>
                <w:sz w:val="18"/>
                <w:szCs w:val="18"/>
              </w:rPr>
            </w:pPr>
          </w:p>
          <w:p w:rsidR="00A77B3E" w:rsidRDefault="00A77B3E">
            <w:pPr>
              <w:spacing w:before="1" w:line="276" w:lineRule="auto"/>
              <w:ind w:left="37" w:right="344"/>
              <w:jc w:val="both"/>
              <w:rPr>
                <w:sz w:val="18"/>
                <w:szCs w:val="18"/>
              </w:rPr>
            </w:pPr>
          </w:p>
          <w:p w:rsidR="00A77B3E" w:rsidRDefault="00A77B3E">
            <w:pPr>
              <w:spacing w:before="1" w:line="276" w:lineRule="auto"/>
              <w:ind w:left="37" w:right="181"/>
              <w:jc w:val="both"/>
              <w:rPr>
                <w:sz w:val="18"/>
                <w:szCs w:val="18"/>
              </w:rPr>
            </w:pPr>
          </w:p>
          <w:p w:rsidR="00A77B3E" w:rsidRDefault="00A77B3E">
            <w:pPr>
              <w:spacing w:before="1" w:line="276" w:lineRule="auto"/>
              <w:ind w:left="37" w:right="181"/>
              <w:jc w:val="both"/>
              <w:rPr>
                <w:sz w:val="18"/>
                <w:szCs w:val="18"/>
              </w:rPr>
            </w:pPr>
          </w:p>
          <w:p w:rsidR="00A77B3E" w:rsidRDefault="00637F49">
            <w:pPr>
              <w:spacing w:before="1" w:line="276" w:lineRule="auto"/>
              <w:ind w:left="37" w:right="181"/>
              <w:jc w:val="both"/>
              <w:rPr>
                <w:sz w:val="18"/>
                <w:szCs w:val="18"/>
              </w:rPr>
            </w:pPr>
            <w:r>
              <w:rPr>
                <w:rFonts w:ascii="Latha" w:hAnsi="Latha" w:cs="Latha"/>
                <w:sz w:val="18"/>
                <w:szCs w:val="18"/>
              </w:rPr>
              <w:t>நீர்ப்பாசனம்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விரயத்தைக்</w:t>
            </w:r>
            <w:r>
              <w:rPr>
                <w:sz w:val="18"/>
                <w:szCs w:val="18"/>
              </w:rPr>
              <w:t xml:space="preserve"> </w:t>
            </w:r>
            <w:r>
              <w:rPr>
                <w:rFonts w:ascii="Latha" w:hAnsi="Latha" w:cs="Latha"/>
                <w:sz w:val="18"/>
                <w:szCs w:val="18"/>
              </w:rPr>
              <w:t>குறைப்பதற்கான</w:t>
            </w:r>
            <w:r>
              <w:rPr>
                <w:sz w:val="18"/>
                <w:szCs w:val="18"/>
              </w:rPr>
              <w:t xml:space="preserve"> AI </w:t>
            </w:r>
            <w:r>
              <w:rPr>
                <w:rFonts w:ascii="Latha" w:hAnsi="Latha" w:cs="Latha"/>
                <w:sz w:val="18"/>
                <w:szCs w:val="18"/>
              </w:rPr>
              <w:t>இயக்கப்படும்</w:t>
            </w:r>
            <w:r>
              <w:rPr>
                <w:sz w:val="18"/>
                <w:szCs w:val="18"/>
              </w:rPr>
              <w:t xml:space="preserve"> </w:t>
            </w:r>
            <w:r>
              <w:rPr>
                <w:rFonts w:ascii="Latha" w:hAnsi="Latha" w:cs="Latha"/>
                <w:sz w:val="18"/>
                <w:szCs w:val="18"/>
              </w:rPr>
              <w:t>சென்சார்</w:t>
            </w:r>
            <w:r>
              <w:rPr>
                <w:sz w:val="18"/>
                <w:szCs w:val="18"/>
              </w:rPr>
              <w:t xml:space="preserve"> </w:t>
            </w:r>
            <w:r>
              <w:rPr>
                <w:rFonts w:ascii="Latha" w:hAnsi="Latha" w:cs="Latha"/>
                <w:sz w:val="18"/>
                <w:szCs w:val="18"/>
              </w:rPr>
              <w:t>இயக்கப்படும்</w:t>
            </w:r>
            <w:r>
              <w:rPr>
                <w:sz w:val="18"/>
                <w:szCs w:val="18"/>
              </w:rPr>
              <w:t xml:space="preserve"> </w:t>
            </w:r>
            <w:r>
              <w:rPr>
                <w:rFonts w:ascii="Latha" w:hAnsi="Latha" w:cs="Latha"/>
                <w:sz w:val="18"/>
                <w:szCs w:val="18"/>
              </w:rPr>
              <w:t>அமைப்பு</w:t>
            </w:r>
          </w:p>
        </w:tc>
      </w:tr>
      <w:tr w:rsidR="00A77B3E">
        <w:trPr>
          <w:trHeight w:val="925"/>
        </w:trPr>
        <w:tc>
          <w:tcPr>
            <w:tcW w:w="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13</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jc w:val="both"/>
              <w:rPr>
                <w:sz w:val="18"/>
                <w:szCs w:val="18"/>
              </w:rPr>
            </w:pPr>
            <w:r>
              <w:rPr>
                <w:sz w:val="18"/>
                <w:szCs w:val="18"/>
              </w:rPr>
              <w:t xml:space="preserve">How might we develop image processing software using machine learning to identify medicinal plants, enhancing </w:t>
            </w:r>
            <w:r>
              <w:rPr>
                <w:sz w:val="18"/>
                <w:szCs w:val="18"/>
              </w:rPr>
              <w:t>authenticity and ensuring integrity in the medicinal plant supply chain?</w:t>
            </w:r>
          </w:p>
          <w:p w:rsidR="00A77B3E" w:rsidRDefault="00637F49">
            <w:pPr>
              <w:spacing w:before="116" w:line="276" w:lineRule="auto"/>
              <w:ind w:left="37"/>
              <w:jc w:val="both"/>
              <w:rPr>
                <w:sz w:val="18"/>
                <w:szCs w:val="18"/>
              </w:rPr>
            </w:pPr>
            <w:r>
              <w:rPr>
                <w:rFonts w:ascii="Latha" w:hAnsi="Latha" w:cs="Latha"/>
                <w:sz w:val="18"/>
                <w:szCs w:val="18"/>
              </w:rPr>
              <w:t>மருத்துவ</w:t>
            </w:r>
            <w:r>
              <w:rPr>
                <w:sz w:val="18"/>
                <w:szCs w:val="18"/>
              </w:rPr>
              <w:t xml:space="preserve"> </w:t>
            </w:r>
            <w:r>
              <w:rPr>
                <w:rFonts w:ascii="Latha" w:hAnsi="Latha" w:cs="Latha"/>
                <w:sz w:val="18"/>
                <w:szCs w:val="18"/>
              </w:rPr>
              <w:t>தாவரங்களை</w:t>
            </w:r>
            <w:r>
              <w:rPr>
                <w:sz w:val="18"/>
                <w:szCs w:val="18"/>
              </w:rPr>
              <w:t xml:space="preserve"> </w:t>
            </w:r>
            <w:r>
              <w:rPr>
                <w:rFonts w:ascii="Latha" w:hAnsi="Latha" w:cs="Latha"/>
                <w:sz w:val="18"/>
                <w:szCs w:val="18"/>
              </w:rPr>
              <w:t>அடையாளம்</w:t>
            </w:r>
            <w:r>
              <w:rPr>
                <w:sz w:val="18"/>
                <w:szCs w:val="18"/>
              </w:rPr>
              <w:t xml:space="preserve"> </w:t>
            </w:r>
            <w:r>
              <w:rPr>
                <w:rFonts w:ascii="Latha" w:hAnsi="Latha" w:cs="Latha"/>
                <w:sz w:val="18"/>
                <w:szCs w:val="18"/>
              </w:rPr>
              <w:t>காணவும்</w:t>
            </w:r>
            <w:r>
              <w:rPr>
                <w:sz w:val="18"/>
                <w:szCs w:val="18"/>
              </w:rPr>
              <w:t xml:space="preserve">, </w:t>
            </w:r>
            <w:r>
              <w:rPr>
                <w:rFonts w:ascii="Latha" w:hAnsi="Latha" w:cs="Latha"/>
                <w:sz w:val="18"/>
                <w:szCs w:val="18"/>
              </w:rPr>
              <w:t>நம்பகத்தன்மையை</w:t>
            </w:r>
            <w:r>
              <w:rPr>
                <w:sz w:val="18"/>
                <w:szCs w:val="18"/>
              </w:rPr>
              <w:t xml:space="preserve"> </w:t>
            </w:r>
            <w:r>
              <w:rPr>
                <w:rFonts w:ascii="Latha" w:hAnsi="Latha" w:cs="Latha"/>
                <w:sz w:val="18"/>
                <w:szCs w:val="18"/>
              </w:rPr>
              <w:t>அதிகரிக்கவும்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மருத்துவ</w:t>
            </w:r>
            <w:r>
              <w:rPr>
                <w:sz w:val="18"/>
                <w:szCs w:val="18"/>
              </w:rPr>
              <w:t xml:space="preserve"> </w:t>
            </w:r>
            <w:r>
              <w:rPr>
                <w:rFonts w:ascii="Latha" w:hAnsi="Latha" w:cs="Latha"/>
                <w:sz w:val="18"/>
                <w:szCs w:val="18"/>
              </w:rPr>
              <w:t>தாவர</w:t>
            </w:r>
            <w:r>
              <w:rPr>
                <w:sz w:val="18"/>
                <w:szCs w:val="18"/>
              </w:rPr>
              <w:t xml:space="preserve"> </w:t>
            </w:r>
            <w:r>
              <w:rPr>
                <w:rFonts w:ascii="Latha" w:hAnsi="Latha" w:cs="Latha"/>
                <w:sz w:val="18"/>
                <w:szCs w:val="18"/>
              </w:rPr>
              <w:t>விநியோகத்தில்</w:t>
            </w:r>
            <w:r>
              <w:rPr>
                <w:sz w:val="18"/>
                <w:szCs w:val="18"/>
              </w:rPr>
              <w:t xml:space="preserve"> </w:t>
            </w:r>
            <w:r>
              <w:rPr>
                <w:rFonts w:ascii="Latha" w:hAnsi="Latha" w:cs="Latha"/>
                <w:sz w:val="18"/>
                <w:szCs w:val="18"/>
              </w:rPr>
              <w:t>ஒருமைப்பாட்டை</w:t>
            </w:r>
            <w:r>
              <w:rPr>
                <w:sz w:val="18"/>
                <w:szCs w:val="18"/>
              </w:rPr>
              <w:t xml:space="preserve"> </w:t>
            </w:r>
            <w:r>
              <w:rPr>
                <w:rFonts w:ascii="Latha" w:hAnsi="Latha" w:cs="Latha"/>
                <w:sz w:val="18"/>
                <w:szCs w:val="18"/>
              </w:rPr>
              <w:t>உறுதிப்படுத்தவும்</w:t>
            </w:r>
            <w:r>
              <w:rPr>
                <w:sz w:val="18"/>
                <w:szCs w:val="18"/>
              </w:rPr>
              <w:t xml:space="preserve"> Machine learning </w:t>
            </w:r>
            <w:r>
              <w:rPr>
                <w:rFonts w:ascii="Latha" w:hAnsi="Latha" w:cs="Latha"/>
                <w:sz w:val="18"/>
                <w:szCs w:val="18"/>
              </w:rPr>
              <w:t>பயன்படுத்தி</w:t>
            </w:r>
            <w:r>
              <w:rPr>
                <w:sz w:val="18"/>
                <w:szCs w:val="18"/>
              </w:rPr>
              <w:t xml:space="preserve"> </w:t>
            </w:r>
            <w:r>
              <w:rPr>
                <w:rFonts w:ascii="Latha" w:hAnsi="Latha" w:cs="Latha"/>
                <w:sz w:val="18"/>
                <w:szCs w:val="18"/>
              </w:rPr>
              <w:t>பட</w:t>
            </w:r>
            <w:r>
              <w:rPr>
                <w:sz w:val="18"/>
                <w:szCs w:val="18"/>
              </w:rPr>
              <w:t xml:space="preserve"> </w:t>
            </w:r>
            <w:r>
              <w:rPr>
                <w:rFonts w:ascii="Latha" w:hAnsi="Latha" w:cs="Latha"/>
                <w:sz w:val="18"/>
                <w:szCs w:val="18"/>
              </w:rPr>
              <w:t>செயலாக்க</w:t>
            </w:r>
            <w:r>
              <w:rPr>
                <w:sz w:val="18"/>
                <w:szCs w:val="18"/>
              </w:rPr>
              <w:t xml:space="preserve"> </w:t>
            </w:r>
            <w:r>
              <w:rPr>
                <w:rFonts w:ascii="Latha" w:hAnsi="Latha" w:cs="Latha"/>
                <w:sz w:val="18"/>
                <w:szCs w:val="18"/>
              </w:rPr>
              <w:t>மென்பொரு</w:t>
            </w:r>
            <w:r>
              <w:rPr>
                <w:rFonts w:ascii="Latha" w:hAnsi="Latha" w:cs="Latha"/>
                <w:sz w:val="18"/>
                <w:szCs w:val="18"/>
              </w:rPr>
              <w:t>ளை</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w:t>
            </w:r>
            <w:r>
              <w:rPr>
                <w:sz w:val="18"/>
                <w:szCs w:val="18"/>
              </w:rPr>
              <w:t>`````````````````````````````````````````````````````````````````````````````````````````````````````````````````````````````````````</w:t>
            </w:r>
            <w:r>
              <w:rPr>
                <w:rFonts w:ascii="Latha" w:hAnsi="Latha" w:cs="Latha"/>
                <w:sz w:val="18"/>
                <w:szCs w:val="18"/>
              </w:rPr>
              <w:t>ம்</w:t>
            </w:r>
            <w:r>
              <w:rPr>
                <w:sz w:val="18"/>
                <w:szCs w:val="18"/>
              </w:rPr>
              <w:t>?</w:t>
            </w:r>
          </w:p>
        </w:tc>
        <w:tc>
          <w:tcPr>
            <w:tcW w:w="41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right="210"/>
              <w:jc w:val="both"/>
              <w:rPr>
                <w:sz w:val="18"/>
                <w:szCs w:val="18"/>
              </w:rPr>
            </w:pPr>
            <w:r>
              <w:rPr>
                <w:sz w:val="18"/>
                <w:szCs w:val="18"/>
              </w:rPr>
              <w:t>Develop image processing software using machine learning to identify medicinal plants, aiding auth</w:t>
            </w:r>
            <w:r>
              <w:rPr>
                <w:sz w:val="18"/>
                <w:szCs w:val="18"/>
              </w:rPr>
              <w:t>enticity and supply chain integrity.</w:t>
            </w:r>
          </w:p>
          <w:p w:rsidR="00A77B3E" w:rsidRDefault="00637F49">
            <w:pPr>
              <w:spacing w:before="116" w:line="276" w:lineRule="auto"/>
              <w:ind w:left="37" w:right="210"/>
              <w:jc w:val="both"/>
              <w:rPr>
                <w:sz w:val="18"/>
                <w:szCs w:val="18"/>
              </w:rPr>
            </w:pPr>
            <w:r>
              <w:rPr>
                <w:rFonts w:ascii="Latha" w:hAnsi="Latha" w:cs="Latha"/>
                <w:sz w:val="18"/>
                <w:szCs w:val="18"/>
              </w:rPr>
              <w:t>மருத்துவ</w:t>
            </w:r>
            <w:r>
              <w:rPr>
                <w:sz w:val="18"/>
                <w:szCs w:val="18"/>
              </w:rPr>
              <w:t xml:space="preserve"> </w:t>
            </w:r>
            <w:r>
              <w:rPr>
                <w:rFonts w:ascii="Latha" w:hAnsi="Latha" w:cs="Latha"/>
                <w:sz w:val="18"/>
                <w:szCs w:val="18"/>
              </w:rPr>
              <w:t>தாவரங்களை</w:t>
            </w:r>
            <w:r>
              <w:rPr>
                <w:sz w:val="18"/>
                <w:szCs w:val="18"/>
              </w:rPr>
              <w:t xml:space="preserve"> </w:t>
            </w:r>
            <w:r>
              <w:rPr>
                <w:rFonts w:ascii="Latha" w:hAnsi="Latha" w:cs="Latha"/>
                <w:sz w:val="18"/>
                <w:szCs w:val="18"/>
              </w:rPr>
              <w:t>அடையாளம்</w:t>
            </w:r>
            <w:r>
              <w:rPr>
                <w:sz w:val="18"/>
                <w:szCs w:val="18"/>
              </w:rPr>
              <w:t xml:space="preserve"> </w:t>
            </w:r>
            <w:r>
              <w:rPr>
                <w:rFonts w:ascii="Latha" w:hAnsi="Latha" w:cs="Latha"/>
                <w:sz w:val="18"/>
                <w:szCs w:val="18"/>
              </w:rPr>
              <w:t>காணவும்</w:t>
            </w:r>
            <w:r>
              <w:rPr>
                <w:sz w:val="18"/>
                <w:szCs w:val="18"/>
              </w:rPr>
              <w:t xml:space="preserve">, </w:t>
            </w:r>
            <w:r>
              <w:rPr>
                <w:rFonts w:ascii="Latha" w:hAnsi="Latha" w:cs="Latha"/>
                <w:sz w:val="18"/>
                <w:szCs w:val="18"/>
              </w:rPr>
              <w:t>நம்பகத்தன்மை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விநியோக</w:t>
            </w:r>
            <w:r>
              <w:rPr>
                <w:sz w:val="18"/>
                <w:szCs w:val="18"/>
              </w:rPr>
              <w:t xml:space="preserve"> </w:t>
            </w:r>
            <w:r>
              <w:rPr>
                <w:rFonts w:ascii="Latha" w:hAnsi="Latha" w:cs="Latha"/>
                <w:sz w:val="18"/>
                <w:szCs w:val="18"/>
              </w:rPr>
              <w:t>ஒருமைப்பாட்டிற்கு</w:t>
            </w:r>
            <w:r>
              <w:rPr>
                <w:sz w:val="18"/>
                <w:szCs w:val="18"/>
              </w:rPr>
              <w:t xml:space="preserve"> </w:t>
            </w:r>
            <w:r>
              <w:rPr>
                <w:rFonts w:ascii="Latha" w:hAnsi="Latha" w:cs="Latha"/>
                <w:sz w:val="18"/>
                <w:szCs w:val="18"/>
              </w:rPr>
              <w:t>உதவவும்</w:t>
            </w:r>
            <w:r>
              <w:rPr>
                <w:sz w:val="18"/>
                <w:szCs w:val="18"/>
              </w:rPr>
              <w:t xml:space="preserve"> Machine Learning </w:t>
            </w:r>
            <w:r>
              <w:rPr>
                <w:rFonts w:ascii="Latha" w:hAnsi="Latha" w:cs="Latha"/>
                <w:sz w:val="18"/>
                <w:szCs w:val="18"/>
              </w:rPr>
              <w:t>பயன்படுத்தி</w:t>
            </w:r>
            <w:r>
              <w:rPr>
                <w:sz w:val="18"/>
                <w:szCs w:val="18"/>
              </w:rPr>
              <w:t xml:space="preserve"> </w:t>
            </w:r>
            <w:r>
              <w:rPr>
                <w:rFonts w:ascii="Latha" w:hAnsi="Latha" w:cs="Latha"/>
                <w:sz w:val="18"/>
                <w:szCs w:val="18"/>
              </w:rPr>
              <w:t>பட</w:t>
            </w:r>
            <w:r>
              <w:rPr>
                <w:sz w:val="18"/>
                <w:szCs w:val="18"/>
              </w:rPr>
              <w:t xml:space="preserve"> </w:t>
            </w:r>
            <w:r>
              <w:rPr>
                <w:rFonts w:ascii="Latha" w:hAnsi="Latha" w:cs="Latha"/>
                <w:sz w:val="18"/>
                <w:szCs w:val="18"/>
              </w:rPr>
              <w:t>செயலாக்க</w:t>
            </w:r>
            <w:r>
              <w:rPr>
                <w:sz w:val="18"/>
                <w:szCs w:val="18"/>
              </w:rPr>
              <w:t xml:space="preserve"> </w:t>
            </w:r>
            <w:r>
              <w:rPr>
                <w:rFonts w:ascii="Latha" w:hAnsi="Latha" w:cs="Latha"/>
                <w:sz w:val="18"/>
                <w:szCs w:val="18"/>
              </w:rPr>
              <w:t>மென்பொருளை</w:t>
            </w:r>
            <w:r>
              <w:rPr>
                <w:sz w:val="18"/>
                <w:szCs w:val="18"/>
              </w:rPr>
              <w:t xml:space="preserve"> </w:t>
            </w:r>
            <w:r>
              <w:rPr>
                <w:rFonts w:ascii="Latha" w:hAnsi="Latha" w:cs="Latha"/>
                <w:sz w:val="18"/>
                <w:szCs w:val="18"/>
              </w:rPr>
              <w:t>உருவாக்கவும்</w:t>
            </w:r>
            <w:r>
              <w:rPr>
                <w:sz w:val="18"/>
                <w:szCs w:val="18"/>
              </w:rPr>
              <w:t>.</w:t>
            </w:r>
          </w:p>
        </w:tc>
        <w:tc>
          <w:tcPr>
            <w:tcW w:w="52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81"/>
              <w:jc w:val="both"/>
              <w:rPr>
                <w:sz w:val="18"/>
                <w:szCs w:val="18"/>
              </w:rPr>
            </w:pPr>
            <w:r>
              <w:rPr>
                <w:sz w:val="18"/>
                <w:szCs w:val="18"/>
              </w:rPr>
              <w:t>ML assisted image processing software in medicinal plants man</w:t>
            </w:r>
            <w:r>
              <w:rPr>
                <w:sz w:val="18"/>
                <w:szCs w:val="18"/>
              </w:rPr>
              <w:t>agement and related supply</w:t>
            </w:r>
          </w:p>
          <w:p w:rsidR="00A77B3E" w:rsidRDefault="00637F49">
            <w:pPr>
              <w:spacing w:line="276" w:lineRule="auto"/>
              <w:ind w:left="37"/>
              <w:jc w:val="both"/>
              <w:rPr>
                <w:sz w:val="18"/>
                <w:szCs w:val="18"/>
              </w:rPr>
            </w:pPr>
            <w:r>
              <w:rPr>
                <w:sz w:val="18"/>
                <w:szCs w:val="18"/>
              </w:rPr>
              <w:t>chain</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sz w:val="18"/>
                <w:szCs w:val="18"/>
              </w:rPr>
              <w:t xml:space="preserve">ML </w:t>
            </w:r>
            <w:r>
              <w:rPr>
                <w:rFonts w:ascii="Latha" w:hAnsi="Latha" w:cs="Latha"/>
                <w:sz w:val="18"/>
                <w:szCs w:val="18"/>
              </w:rPr>
              <w:t>மருத்துவ</w:t>
            </w:r>
            <w:r>
              <w:rPr>
                <w:sz w:val="18"/>
                <w:szCs w:val="18"/>
              </w:rPr>
              <w:t xml:space="preserve"> </w:t>
            </w:r>
            <w:r>
              <w:rPr>
                <w:rFonts w:ascii="Latha" w:hAnsi="Latha" w:cs="Latha"/>
                <w:sz w:val="18"/>
                <w:szCs w:val="18"/>
              </w:rPr>
              <w:t>தாவர</w:t>
            </w:r>
            <w:r>
              <w:rPr>
                <w:sz w:val="18"/>
                <w:szCs w:val="18"/>
              </w:rPr>
              <w:t xml:space="preserve"> </w:t>
            </w:r>
            <w:r>
              <w:rPr>
                <w:rFonts w:ascii="Latha" w:hAnsi="Latha" w:cs="Latha"/>
                <w:sz w:val="18"/>
                <w:szCs w:val="18"/>
              </w:rPr>
              <w:t>மேலாண்மை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தொடர்புடைய</w:t>
            </w:r>
            <w:r>
              <w:rPr>
                <w:sz w:val="18"/>
                <w:szCs w:val="18"/>
              </w:rPr>
              <w:t xml:space="preserve"> </w:t>
            </w:r>
            <w:r>
              <w:rPr>
                <w:rFonts w:ascii="Latha" w:hAnsi="Latha" w:cs="Latha"/>
                <w:sz w:val="18"/>
                <w:szCs w:val="18"/>
              </w:rPr>
              <w:t>விநியோகத்தில்</w:t>
            </w:r>
            <w:r>
              <w:rPr>
                <w:sz w:val="18"/>
                <w:szCs w:val="18"/>
              </w:rPr>
              <w:t xml:space="preserve"> </w:t>
            </w:r>
            <w:r>
              <w:rPr>
                <w:rFonts w:ascii="Latha" w:hAnsi="Latha" w:cs="Latha"/>
                <w:sz w:val="18"/>
                <w:szCs w:val="18"/>
              </w:rPr>
              <w:t>பட</w:t>
            </w:r>
            <w:r>
              <w:rPr>
                <w:sz w:val="18"/>
                <w:szCs w:val="18"/>
              </w:rPr>
              <w:t xml:space="preserve"> </w:t>
            </w:r>
            <w:r>
              <w:rPr>
                <w:rFonts w:ascii="Latha" w:hAnsi="Latha" w:cs="Latha"/>
                <w:sz w:val="18"/>
                <w:szCs w:val="18"/>
              </w:rPr>
              <w:t>செயலாக்க</w:t>
            </w:r>
            <w:r>
              <w:rPr>
                <w:sz w:val="18"/>
                <w:szCs w:val="18"/>
              </w:rPr>
              <w:t xml:space="preserve"> </w:t>
            </w:r>
            <w:r>
              <w:rPr>
                <w:rFonts w:ascii="Latha" w:hAnsi="Latha" w:cs="Latha"/>
                <w:sz w:val="18"/>
                <w:szCs w:val="18"/>
              </w:rPr>
              <w:t>மென்பொருள்</w:t>
            </w:r>
          </w:p>
        </w:tc>
      </w:tr>
      <w:tr w:rsidR="00A77B3E">
        <w:trPr>
          <w:trHeight w:val="456"/>
        </w:trPr>
        <w:tc>
          <w:tcPr>
            <w:tcW w:w="81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637F49">
            <w:pPr>
              <w:spacing w:before="115" w:line="276" w:lineRule="auto"/>
              <w:ind w:left="22"/>
              <w:jc w:val="both"/>
              <w:rPr>
                <w:rFonts w:ascii="Arial" w:hAnsi="Arial" w:cs="Arial"/>
                <w:b/>
                <w:bCs/>
                <w:sz w:val="18"/>
                <w:szCs w:val="18"/>
              </w:rPr>
            </w:pPr>
            <w:r>
              <w:rPr>
                <w:rFonts w:ascii="Arial" w:hAnsi="Arial" w:cs="Arial"/>
                <w:b/>
                <w:bCs/>
                <w:sz w:val="18"/>
                <w:szCs w:val="18"/>
              </w:rPr>
              <w:t>Clean and Green Technology</w:t>
            </w:r>
          </w:p>
        </w:tc>
        <w:tc>
          <w:tcPr>
            <w:tcW w:w="606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412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526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r>
      <w:tr w:rsidR="00A77B3E">
        <w:trPr>
          <w:trHeight w:val="1631"/>
        </w:trPr>
        <w:tc>
          <w:tcPr>
            <w:tcW w:w="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ind w:right="17"/>
              <w:jc w:val="both"/>
              <w:rPr>
                <w:sz w:val="18"/>
                <w:szCs w:val="18"/>
              </w:rPr>
            </w:pP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09" w:line="276" w:lineRule="auto"/>
              <w:ind w:left="37" w:right="132"/>
              <w:jc w:val="both"/>
              <w:rPr>
                <w:sz w:val="18"/>
                <w:szCs w:val="18"/>
              </w:rPr>
            </w:pPr>
          </w:p>
        </w:tc>
        <w:tc>
          <w:tcPr>
            <w:tcW w:w="41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jc w:val="both"/>
              <w:rPr>
                <w:rFonts w:ascii="Times New Roman" w:hAnsi="Times New Roman" w:cs="Times New Roman"/>
                <w:sz w:val="18"/>
                <w:szCs w:val="18"/>
              </w:rPr>
            </w:pPr>
            <w:r>
              <w:rPr>
                <w:rFonts w:ascii="Times New Roman" w:hAnsi="Times New Roman" w:cs="Times New Roman"/>
                <w:sz w:val="18"/>
                <w:szCs w:val="18"/>
              </w:rPr>
              <w:t>Z</w:t>
            </w:r>
          </w:p>
          <w:p w:rsidR="00A77B3E" w:rsidRDefault="00637F49">
            <w:pPr>
              <w:spacing w:line="276" w:lineRule="auto"/>
              <w:jc w:val="both"/>
              <w:rPr>
                <w:sz w:val="18"/>
                <w:szCs w:val="18"/>
              </w:rPr>
            </w:pPr>
            <w:r>
              <w:rPr>
                <w:sz w:val="18"/>
                <w:szCs w:val="18"/>
              </w:rPr>
              <w:t>Build a working model using robot for effective plastic waste collection from oceans.</w:t>
            </w:r>
          </w:p>
          <w:p w:rsidR="00A77B3E" w:rsidRDefault="00A77B3E">
            <w:pPr>
              <w:spacing w:line="276" w:lineRule="auto"/>
              <w:jc w:val="both"/>
              <w:rPr>
                <w:sz w:val="18"/>
                <w:szCs w:val="18"/>
              </w:rPr>
            </w:pPr>
          </w:p>
          <w:p w:rsidR="00A77B3E" w:rsidRDefault="00637F49">
            <w:pPr>
              <w:spacing w:line="276" w:lineRule="auto"/>
              <w:jc w:val="both"/>
              <w:rPr>
                <w:sz w:val="18"/>
                <w:szCs w:val="18"/>
              </w:rPr>
            </w:pPr>
            <w:r>
              <w:rPr>
                <w:rFonts w:ascii="Latha" w:hAnsi="Latha" w:cs="Latha"/>
                <w:sz w:val="18"/>
                <w:szCs w:val="18"/>
              </w:rPr>
              <w:t>கடலில்</w:t>
            </w:r>
            <w:r>
              <w:rPr>
                <w:sz w:val="18"/>
                <w:szCs w:val="18"/>
              </w:rPr>
              <w:t xml:space="preserve"> </w:t>
            </w:r>
            <w:r>
              <w:rPr>
                <w:rFonts w:ascii="Latha" w:hAnsi="Latha" w:cs="Latha"/>
                <w:sz w:val="18"/>
                <w:szCs w:val="18"/>
              </w:rPr>
              <w:t>இருந்து</w:t>
            </w:r>
            <w:r>
              <w:rPr>
                <w:sz w:val="18"/>
                <w:szCs w:val="18"/>
              </w:rPr>
              <w:t xml:space="preserve"> </w:t>
            </w:r>
            <w:r>
              <w:rPr>
                <w:rFonts w:ascii="Latha" w:hAnsi="Latha" w:cs="Latha"/>
                <w:sz w:val="18"/>
                <w:szCs w:val="18"/>
              </w:rPr>
              <w:t>தி</w:t>
            </w:r>
            <w:r>
              <w:rPr>
                <w:rFonts w:ascii="Latha" w:hAnsi="Latha" w:cs="Latha"/>
                <w:sz w:val="18"/>
                <w:szCs w:val="18"/>
              </w:rPr>
              <w:t>றம்பட</w:t>
            </w:r>
            <w:r>
              <w:rPr>
                <w:sz w:val="18"/>
                <w:szCs w:val="18"/>
              </w:rPr>
              <w:t xml:space="preserve"> </w:t>
            </w:r>
            <w:r>
              <w:rPr>
                <w:rFonts w:ascii="Latha" w:hAnsi="Latha" w:cs="Latha"/>
                <w:sz w:val="18"/>
                <w:szCs w:val="18"/>
              </w:rPr>
              <w:t>பிளாஸ்டிக்</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சேகரிக்க</w:t>
            </w:r>
            <w:r>
              <w:rPr>
                <w:sz w:val="18"/>
                <w:szCs w:val="18"/>
              </w:rPr>
              <w:t xml:space="preserve"> </w:t>
            </w:r>
            <w:r>
              <w:rPr>
                <w:rFonts w:ascii="Latha" w:hAnsi="Latha" w:cs="Latha"/>
                <w:sz w:val="18"/>
                <w:szCs w:val="18"/>
              </w:rPr>
              <w:t>ரோபோவைப்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வேலை</w:t>
            </w:r>
            <w:r>
              <w:rPr>
                <w:sz w:val="18"/>
                <w:szCs w:val="18"/>
              </w:rPr>
              <w:t xml:space="preserve"> </w:t>
            </w:r>
            <w:r>
              <w:rPr>
                <w:rFonts w:ascii="Latha" w:hAnsi="Latha" w:cs="Latha"/>
                <w:sz w:val="18"/>
                <w:szCs w:val="18"/>
              </w:rPr>
              <w:t>செய்யும்</w:t>
            </w:r>
            <w:r>
              <w:rPr>
                <w:sz w:val="18"/>
                <w:szCs w:val="18"/>
              </w:rPr>
              <w:t xml:space="preserve"> </w:t>
            </w:r>
            <w:r>
              <w:rPr>
                <w:rFonts w:ascii="Latha" w:hAnsi="Latha" w:cs="Latha"/>
                <w:sz w:val="18"/>
                <w:szCs w:val="18"/>
              </w:rPr>
              <w:t>மாதிரியை</w:t>
            </w:r>
            <w:r>
              <w:rPr>
                <w:sz w:val="18"/>
                <w:szCs w:val="18"/>
              </w:rPr>
              <w:t xml:space="preserve"> </w:t>
            </w:r>
            <w:r>
              <w:rPr>
                <w:rFonts w:ascii="Latha" w:hAnsi="Latha" w:cs="Latha"/>
                <w:sz w:val="18"/>
                <w:szCs w:val="18"/>
              </w:rPr>
              <w:t>உருவாக்கவும்</w:t>
            </w:r>
            <w:r>
              <w:rPr>
                <w:sz w:val="18"/>
                <w:szCs w:val="18"/>
              </w:rPr>
              <w:t>.</w:t>
            </w:r>
          </w:p>
          <w:p w:rsidR="00A77B3E" w:rsidRDefault="00A77B3E">
            <w:pPr>
              <w:spacing w:line="276" w:lineRule="auto"/>
              <w:jc w:val="both"/>
              <w:rPr>
                <w:sz w:val="18"/>
                <w:szCs w:val="18"/>
              </w:rPr>
            </w:pPr>
          </w:p>
        </w:tc>
        <w:tc>
          <w:tcPr>
            <w:tcW w:w="52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jc w:val="both"/>
              <w:rPr>
                <w:sz w:val="18"/>
                <w:szCs w:val="18"/>
              </w:rPr>
            </w:pPr>
            <w:r>
              <w:rPr>
                <w:sz w:val="18"/>
                <w:szCs w:val="18"/>
              </w:rPr>
              <w:t>Device to collect plastic wastes in oceans</w:t>
            </w:r>
          </w:p>
          <w:p w:rsidR="00A77B3E" w:rsidRDefault="00A77B3E">
            <w:pPr>
              <w:spacing w:line="276" w:lineRule="auto"/>
              <w:jc w:val="both"/>
              <w:rPr>
                <w:sz w:val="18"/>
                <w:szCs w:val="18"/>
              </w:rPr>
            </w:pPr>
          </w:p>
          <w:p w:rsidR="00A77B3E" w:rsidRDefault="00637F49">
            <w:pPr>
              <w:spacing w:line="276" w:lineRule="auto"/>
              <w:jc w:val="both"/>
              <w:rPr>
                <w:sz w:val="18"/>
                <w:szCs w:val="18"/>
              </w:rPr>
            </w:pPr>
            <w:r>
              <w:rPr>
                <w:rFonts w:ascii="Latha" w:hAnsi="Latha" w:cs="Latha"/>
                <w:sz w:val="18"/>
                <w:szCs w:val="18"/>
              </w:rPr>
              <w:t>கடலில்</w:t>
            </w:r>
            <w:r>
              <w:rPr>
                <w:sz w:val="18"/>
                <w:szCs w:val="18"/>
              </w:rPr>
              <w:t xml:space="preserve"> </w:t>
            </w:r>
            <w:r>
              <w:rPr>
                <w:rFonts w:ascii="Latha" w:hAnsi="Latha" w:cs="Latha"/>
                <w:sz w:val="18"/>
                <w:szCs w:val="18"/>
              </w:rPr>
              <w:t>பிளாஸ்டிக்</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சேகரிக்கும்</w:t>
            </w:r>
            <w:r>
              <w:rPr>
                <w:sz w:val="18"/>
                <w:szCs w:val="18"/>
              </w:rPr>
              <w:t xml:space="preserve"> </w:t>
            </w:r>
            <w:r>
              <w:rPr>
                <w:rFonts w:ascii="Latha" w:hAnsi="Latha" w:cs="Latha"/>
                <w:sz w:val="18"/>
                <w:szCs w:val="18"/>
              </w:rPr>
              <w:t>சாதனம்</w:t>
            </w:r>
          </w:p>
        </w:tc>
      </w:tr>
      <w:tr w:rsidR="00A77B3E">
        <w:trPr>
          <w:trHeight w:val="1161"/>
        </w:trPr>
        <w:tc>
          <w:tcPr>
            <w:tcW w:w="8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15</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22"/>
              <w:jc w:val="both"/>
              <w:rPr>
                <w:sz w:val="18"/>
                <w:szCs w:val="18"/>
              </w:rPr>
            </w:pPr>
            <w:r>
              <w:rPr>
                <w:sz w:val="18"/>
                <w:szCs w:val="18"/>
              </w:rPr>
              <w:t xml:space="preserve">How might we design a cost-effective home composting solution for </w:t>
            </w:r>
            <w:r>
              <w:rPr>
                <w:sz w:val="18"/>
                <w:szCs w:val="18"/>
              </w:rPr>
              <w:t>daily kitchen waste, ensuring quick and odor-free decomposition? The current lack of such an efficient system poses a challenge for homemakers seeking sustainable waste</w:t>
            </w:r>
          </w:p>
          <w:p w:rsidR="00A77B3E" w:rsidRDefault="00637F49">
            <w:pPr>
              <w:spacing w:line="276" w:lineRule="auto"/>
              <w:ind w:left="37" w:right="-34"/>
              <w:jc w:val="both"/>
              <w:rPr>
                <w:sz w:val="18"/>
                <w:szCs w:val="18"/>
              </w:rPr>
            </w:pPr>
            <w:r>
              <w:rPr>
                <w:sz w:val="18"/>
                <w:szCs w:val="18"/>
              </w:rPr>
              <w:t>management.</w:t>
            </w:r>
          </w:p>
          <w:p w:rsidR="00A77B3E" w:rsidRDefault="00A77B3E">
            <w:pPr>
              <w:spacing w:line="276" w:lineRule="auto"/>
              <w:ind w:left="37"/>
              <w:jc w:val="both"/>
              <w:rPr>
                <w:sz w:val="18"/>
                <w:szCs w:val="18"/>
              </w:rPr>
            </w:pPr>
          </w:p>
          <w:p w:rsidR="00A77B3E" w:rsidRDefault="00637F49">
            <w:pPr>
              <w:spacing w:line="276" w:lineRule="auto"/>
              <w:ind w:left="37"/>
              <w:jc w:val="both"/>
              <w:rPr>
                <w:color w:val="202124"/>
                <w:sz w:val="42"/>
                <w:szCs w:val="42"/>
                <w:shd w:val="solid" w:color="F8F9FA" w:fill="F8F9FA"/>
              </w:rPr>
            </w:pPr>
            <w:r>
              <w:rPr>
                <w:rFonts w:ascii="Latha" w:hAnsi="Latha" w:cs="Latha"/>
                <w:sz w:val="18"/>
                <w:szCs w:val="18"/>
              </w:rPr>
              <w:t>தினசரி</w:t>
            </w:r>
            <w:r>
              <w:rPr>
                <w:sz w:val="18"/>
                <w:szCs w:val="18"/>
              </w:rPr>
              <w:t xml:space="preserve"> </w:t>
            </w:r>
            <w:r>
              <w:rPr>
                <w:rFonts w:ascii="Latha" w:hAnsi="Latha" w:cs="Latha"/>
                <w:sz w:val="18"/>
                <w:szCs w:val="18"/>
              </w:rPr>
              <w:t>சமையலறைக்</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விரைவாகவும்</w:t>
            </w:r>
            <w:r>
              <w:rPr>
                <w:sz w:val="18"/>
                <w:szCs w:val="18"/>
              </w:rPr>
              <w:t xml:space="preserve"> </w:t>
            </w:r>
            <w:r>
              <w:rPr>
                <w:rFonts w:ascii="Latha" w:hAnsi="Latha" w:cs="Latha"/>
                <w:sz w:val="18"/>
                <w:szCs w:val="18"/>
              </w:rPr>
              <w:t>துர்நாற்றமில்லாமல்</w:t>
            </w:r>
            <w:r>
              <w:rPr>
                <w:sz w:val="18"/>
                <w:szCs w:val="18"/>
              </w:rPr>
              <w:t xml:space="preserve"> </w:t>
            </w:r>
            <w:r>
              <w:rPr>
                <w:rFonts w:ascii="Latha" w:hAnsi="Latha" w:cs="Latha"/>
                <w:color w:val="202124"/>
                <w:sz w:val="18"/>
                <w:szCs w:val="18"/>
                <w:shd w:val="solid" w:color="F8F9FA" w:fill="F8F9FA"/>
              </w:rPr>
              <w:t>மக்கச்</w:t>
            </w:r>
            <w:r>
              <w:rPr>
                <w:color w:val="202124"/>
                <w:sz w:val="18"/>
                <w:szCs w:val="18"/>
                <w:shd w:val="solid" w:color="F8F9FA" w:fill="F8F9FA"/>
              </w:rPr>
              <w:t xml:space="preserve"> </w:t>
            </w:r>
            <w:r>
              <w:rPr>
                <w:rFonts w:ascii="Latha" w:hAnsi="Latha" w:cs="Latha"/>
                <w:color w:val="202124"/>
                <w:sz w:val="18"/>
                <w:szCs w:val="18"/>
                <w:shd w:val="solid" w:color="F8F9FA" w:fill="F8F9FA"/>
              </w:rPr>
              <w:t>செய்வதை</w:t>
            </w:r>
          </w:p>
          <w:p w:rsidR="00A77B3E" w:rsidRDefault="00637F49">
            <w:pPr>
              <w:spacing w:line="276" w:lineRule="auto"/>
              <w:ind w:left="37"/>
              <w:jc w:val="both"/>
              <w:rPr>
                <w:sz w:val="18"/>
                <w:szCs w:val="18"/>
              </w:rPr>
            </w:pPr>
            <w:r>
              <w:rPr>
                <w:color w:val="202124"/>
                <w:sz w:val="18"/>
                <w:szCs w:val="18"/>
                <w:shd w:val="solid" w:color="F8F9FA" w:fill="F8F9FA"/>
              </w:rPr>
              <w:t xml:space="preserve"> </w:t>
            </w:r>
            <w:r>
              <w:rPr>
                <w:rFonts w:ascii="Latha" w:hAnsi="Latha" w:cs="Latha"/>
                <w:sz w:val="18"/>
                <w:szCs w:val="18"/>
              </w:rPr>
              <w:t>உ</w:t>
            </w:r>
            <w:r>
              <w:rPr>
                <w:rFonts w:ascii="Latha" w:hAnsi="Latha" w:cs="Latha"/>
                <w:sz w:val="18"/>
                <w:szCs w:val="18"/>
              </w:rPr>
              <w:t>றுதிசெய்யும்</w:t>
            </w:r>
            <w:r>
              <w:rPr>
                <w:sz w:val="18"/>
                <w:szCs w:val="18"/>
              </w:rPr>
              <w:t xml:space="preserve"> </w:t>
            </w:r>
            <w:r>
              <w:rPr>
                <w:rFonts w:ascii="Latha" w:hAnsi="Latha" w:cs="Latha"/>
                <w:sz w:val="18"/>
                <w:szCs w:val="18"/>
              </w:rPr>
              <w:t>வகையில்</w:t>
            </w:r>
            <w:r>
              <w:rPr>
                <w:sz w:val="18"/>
                <w:szCs w:val="18"/>
              </w:rPr>
              <w:t xml:space="preserve">, </w:t>
            </w:r>
            <w:r>
              <w:rPr>
                <w:rFonts w:ascii="Latha" w:hAnsi="Latha" w:cs="Latha"/>
                <w:sz w:val="18"/>
                <w:szCs w:val="18"/>
              </w:rPr>
              <w:t>வீட்டிலேயே</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உரம்</w:t>
            </w:r>
            <w:r>
              <w:rPr>
                <w:sz w:val="18"/>
                <w:szCs w:val="18"/>
              </w:rPr>
              <w:t xml:space="preserve"> </w:t>
            </w:r>
            <w:r>
              <w:rPr>
                <w:rFonts w:ascii="Latha" w:hAnsi="Latha" w:cs="Latha"/>
                <w:sz w:val="18"/>
                <w:szCs w:val="18"/>
              </w:rPr>
              <w:t>தயாரிப்பை</w:t>
            </w:r>
            <w:r>
              <w:rPr>
                <w:sz w:val="18"/>
                <w:szCs w:val="18"/>
              </w:rPr>
              <w:t xml:space="preserve"> </w:t>
            </w:r>
            <w:r>
              <w:rPr>
                <w:rFonts w:ascii="Latha" w:hAnsi="Latha" w:cs="Latha"/>
                <w:sz w:val="18"/>
                <w:szCs w:val="18"/>
              </w:rPr>
              <w:t>எப்படி</w:t>
            </w:r>
            <w:r>
              <w:rPr>
                <w:sz w:val="18"/>
                <w:szCs w:val="18"/>
              </w:rPr>
              <w:t xml:space="preserve"> </w:t>
            </w:r>
            <w:r>
              <w:rPr>
                <w:rFonts w:ascii="Latha" w:hAnsi="Latha" w:cs="Latha"/>
                <w:sz w:val="18"/>
                <w:szCs w:val="18"/>
              </w:rPr>
              <w:t>வடிவமைக்கலாம்</w:t>
            </w:r>
            <w:r>
              <w:rPr>
                <w:sz w:val="18"/>
                <w:szCs w:val="18"/>
              </w:rPr>
              <w:t xml:space="preserve">? </w:t>
            </w:r>
            <w:r>
              <w:rPr>
                <w:rFonts w:ascii="Latha" w:hAnsi="Latha" w:cs="Latha"/>
                <w:sz w:val="18"/>
                <w:szCs w:val="18"/>
              </w:rPr>
              <w:t>தற்போதுள்ள</w:t>
            </w:r>
            <w:r>
              <w:rPr>
                <w:sz w:val="18"/>
                <w:szCs w:val="18"/>
              </w:rPr>
              <w:t xml:space="preserve"> </w:t>
            </w:r>
            <w:r>
              <w:rPr>
                <w:rFonts w:ascii="Latha" w:hAnsi="Latha" w:cs="Latha"/>
                <w:sz w:val="18"/>
                <w:szCs w:val="18"/>
              </w:rPr>
              <w:t>முறையானது</w:t>
            </w:r>
            <w:r>
              <w:rPr>
                <w:sz w:val="18"/>
                <w:szCs w:val="18"/>
              </w:rPr>
              <w:t xml:space="preserve">, </w:t>
            </w:r>
            <w:r>
              <w:rPr>
                <w:rFonts w:ascii="Latha" w:hAnsi="Latha" w:cs="Latha"/>
                <w:sz w:val="18"/>
                <w:szCs w:val="18"/>
              </w:rPr>
              <w:t>கழிவு</w:t>
            </w:r>
            <w:r>
              <w:rPr>
                <w:sz w:val="18"/>
                <w:szCs w:val="18"/>
              </w:rPr>
              <w:t xml:space="preserve"> </w:t>
            </w:r>
            <w:r>
              <w:rPr>
                <w:rFonts w:ascii="Latha" w:hAnsi="Latha" w:cs="Latha"/>
                <w:sz w:val="18"/>
                <w:szCs w:val="18"/>
              </w:rPr>
              <w:t>மேலாண்மையில்</w:t>
            </w:r>
            <w:r>
              <w:rPr>
                <w:sz w:val="18"/>
                <w:szCs w:val="18"/>
              </w:rPr>
              <w:t xml:space="preserve"> </w:t>
            </w:r>
            <w:r>
              <w:rPr>
                <w:rFonts w:ascii="Latha" w:hAnsi="Latha" w:cs="Latha"/>
                <w:sz w:val="18"/>
                <w:szCs w:val="18"/>
              </w:rPr>
              <w:t>நிலையான</w:t>
            </w:r>
            <w:r>
              <w:rPr>
                <w:sz w:val="18"/>
                <w:szCs w:val="18"/>
              </w:rPr>
              <w:t xml:space="preserve"> </w:t>
            </w:r>
            <w:r>
              <w:rPr>
                <w:rFonts w:ascii="Latha" w:hAnsi="Latha" w:cs="Latha"/>
                <w:sz w:val="18"/>
                <w:szCs w:val="18"/>
              </w:rPr>
              <w:t>தன்மையை</w:t>
            </w:r>
            <w:r>
              <w:rPr>
                <w:sz w:val="18"/>
                <w:szCs w:val="18"/>
              </w:rPr>
              <w:t xml:space="preserve"> </w:t>
            </w:r>
            <w:r>
              <w:rPr>
                <w:rFonts w:ascii="Latha" w:hAnsi="Latha" w:cs="Latha"/>
                <w:sz w:val="18"/>
                <w:szCs w:val="18"/>
              </w:rPr>
              <w:t>எதிர்பார்க்கும்</w:t>
            </w:r>
            <w:r>
              <w:rPr>
                <w:sz w:val="18"/>
                <w:szCs w:val="18"/>
              </w:rPr>
              <w:t xml:space="preserve"> </w:t>
            </w:r>
            <w:r>
              <w:rPr>
                <w:rFonts w:ascii="Latha" w:hAnsi="Latha" w:cs="Latha"/>
                <w:sz w:val="18"/>
                <w:szCs w:val="18"/>
              </w:rPr>
              <w:t>இல்லத்தரசிகளுக்கு</w:t>
            </w:r>
            <w:r>
              <w:rPr>
                <w:sz w:val="18"/>
                <w:szCs w:val="18"/>
              </w:rPr>
              <w:t xml:space="preserve"> </w:t>
            </w:r>
            <w:r>
              <w:rPr>
                <w:rFonts w:ascii="Latha" w:hAnsi="Latha" w:cs="Latha"/>
                <w:sz w:val="18"/>
                <w:szCs w:val="18"/>
              </w:rPr>
              <w:t>சவாலாக</w:t>
            </w:r>
            <w:r>
              <w:rPr>
                <w:sz w:val="18"/>
                <w:szCs w:val="18"/>
              </w:rPr>
              <w:t xml:space="preserve"> </w:t>
            </w:r>
            <w:r>
              <w:rPr>
                <w:rFonts w:ascii="Latha" w:hAnsi="Latha" w:cs="Latha"/>
                <w:sz w:val="18"/>
                <w:szCs w:val="18"/>
              </w:rPr>
              <w:t>உள்ளது</w:t>
            </w:r>
          </w:p>
        </w:tc>
        <w:tc>
          <w:tcPr>
            <w:tcW w:w="41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6"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Design a cost-effective composting solution for easy decomposing o</w:t>
            </w:r>
            <w:r>
              <w:rPr>
                <w:sz w:val="18"/>
                <w:szCs w:val="18"/>
              </w:rPr>
              <w:t>f home wastes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வீட்டுக்</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எளிதில்</w:t>
            </w:r>
            <w:r>
              <w:rPr>
                <w:sz w:val="18"/>
                <w:szCs w:val="18"/>
              </w:rPr>
              <w:t xml:space="preserve"> </w:t>
            </w:r>
            <w:r>
              <w:rPr>
                <w:rFonts w:ascii="Latha" w:hAnsi="Latha" w:cs="Latha"/>
                <w:sz w:val="18"/>
                <w:szCs w:val="18"/>
              </w:rPr>
              <w:t>மக்கச்</w:t>
            </w:r>
            <w:r>
              <w:rPr>
                <w:sz w:val="18"/>
                <w:szCs w:val="18"/>
              </w:rPr>
              <w:t xml:space="preserve"> </w:t>
            </w:r>
            <w:r>
              <w:rPr>
                <w:rFonts w:ascii="Latha" w:hAnsi="Latha" w:cs="Latha"/>
                <w:sz w:val="18"/>
                <w:szCs w:val="18"/>
              </w:rPr>
              <w:t>செய்வதற்கு</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உரம்</w:t>
            </w:r>
            <w:r>
              <w:rPr>
                <w:sz w:val="18"/>
                <w:szCs w:val="18"/>
              </w:rPr>
              <w:t xml:space="preserve"> </w:t>
            </w:r>
            <w:r>
              <w:rPr>
                <w:rFonts w:ascii="Latha" w:hAnsi="Latha" w:cs="Latha"/>
                <w:sz w:val="18"/>
                <w:szCs w:val="18"/>
              </w:rPr>
              <w:t>தயாரிக்கும்</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வடிவமைக்கவும்</w:t>
            </w:r>
          </w:p>
        </w:tc>
        <w:tc>
          <w:tcPr>
            <w:tcW w:w="52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Household waste Decomposer</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வீட்டுக்</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மக்கச்</w:t>
            </w:r>
            <w:r>
              <w:rPr>
                <w:sz w:val="18"/>
                <w:szCs w:val="18"/>
              </w:rPr>
              <w:t xml:space="preserve"> </w:t>
            </w:r>
            <w:r>
              <w:rPr>
                <w:rFonts w:ascii="Latha" w:hAnsi="Latha" w:cs="Latha"/>
                <w:sz w:val="18"/>
                <w:szCs w:val="18"/>
              </w:rPr>
              <w:t>செய்யும்</w:t>
            </w:r>
            <w:r>
              <w:rPr>
                <w:sz w:val="18"/>
                <w:szCs w:val="18"/>
              </w:rPr>
              <w:t xml:space="preserve"> </w:t>
            </w:r>
            <w:r>
              <w:rPr>
                <w:rFonts w:ascii="Latha" w:hAnsi="Latha" w:cs="Latha"/>
                <w:sz w:val="18"/>
                <w:szCs w:val="18"/>
              </w:rPr>
              <w:t>கருவி</w:t>
            </w:r>
          </w:p>
        </w:tc>
      </w:tr>
    </w:tbl>
    <w:p w:rsidR="00A77B3E" w:rsidRDefault="00A77B3E">
      <w:pPr>
        <w:spacing w:line="276" w:lineRule="auto"/>
        <w:jc w:val="both"/>
        <w:rPr>
          <w:sz w:val="18"/>
          <w:szCs w:val="18"/>
        </w:rPr>
      </w:pPr>
    </w:p>
    <w:p w:rsidR="00A77B3E" w:rsidRDefault="00A77B3E">
      <w:pPr>
        <w:spacing w:before="2" w:line="276" w:lineRule="auto"/>
        <w:jc w:val="both"/>
        <w:rPr>
          <w:rFonts w:ascii="Times New Roman" w:hAnsi="Times New Roman" w:cs="Times New Roman"/>
          <w:sz w:val="2"/>
          <w:szCs w:val="2"/>
        </w:rPr>
      </w:pPr>
    </w:p>
    <w:tbl>
      <w:tblPr>
        <w:tblW w:w="5000" w:type="pct"/>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 w:type="dxa"/>
        </w:tblCellMar>
        <w:tblLook w:val="04A0"/>
      </w:tblPr>
      <w:tblGrid>
        <w:gridCol w:w="416"/>
        <w:gridCol w:w="5498"/>
        <w:gridCol w:w="4559"/>
        <w:gridCol w:w="3503"/>
      </w:tblGrid>
      <w:tr w:rsidR="00A77B3E">
        <w:trPr>
          <w:trHeight w:val="726"/>
        </w:trPr>
        <w:tc>
          <w:tcPr>
            <w:tcW w:w="4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36" w:line="276" w:lineRule="auto"/>
              <w:ind w:left="90"/>
              <w:jc w:val="both"/>
              <w:rPr>
                <w:rFonts w:ascii="Arial" w:hAnsi="Arial" w:cs="Arial"/>
                <w:b/>
                <w:bCs/>
                <w:sz w:val="18"/>
                <w:szCs w:val="18"/>
              </w:rPr>
            </w:pPr>
            <w:r>
              <w:rPr>
                <w:rFonts w:ascii="Arial" w:hAnsi="Arial" w:cs="Arial"/>
                <w:b/>
                <w:bCs/>
                <w:sz w:val="18"/>
                <w:szCs w:val="18"/>
              </w:rPr>
              <w:t>Sl.</w:t>
            </w:r>
          </w:p>
          <w:p w:rsidR="00A77B3E" w:rsidRDefault="00637F49">
            <w:pPr>
              <w:spacing w:before="26" w:line="276" w:lineRule="auto"/>
              <w:ind w:left="54"/>
              <w:jc w:val="both"/>
              <w:rPr>
                <w:rFonts w:ascii="Arial" w:hAnsi="Arial" w:cs="Arial"/>
                <w:b/>
                <w:bCs/>
                <w:sz w:val="18"/>
                <w:szCs w:val="18"/>
              </w:rPr>
            </w:pPr>
            <w:r>
              <w:rPr>
                <w:rFonts w:ascii="Arial" w:hAnsi="Arial" w:cs="Arial"/>
                <w:b/>
                <w:bCs/>
                <w:sz w:val="18"/>
                <w:szCs w:val="18"/>
              </w:rPr>
              <w:t>No.</w:t>
            </w:r>
          </w:p>
        </w:tc>
        <w:tc>
          <w:tcPr>
            <w:tcW w:w="57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566"/>
              <w:jc w:val="both"/>
              <w:rPr>
                <w:rFonts w:ascii="Arial" w:hAnsi="Arial" w:cs="Arial"/>
                <w:b/>
                <w:bCs/>
                <w:sz w:val="18"/>
                <w:szCs w:val="18"/>
              </w:rPr>
            </w:pPr>
            <w:r>
              <w:rPr>
                <w:rFonts w:ascii="Arial" w:hAnsi="Arial" w:cs="Arial"/>
                <w:b/>
                <w:bCs/>
                <w:sz w:val="18"/>
                <w:szCs w:val="18"/>
              </w:rPr>
              <w:t>Curated Problem Statements</w:t>
            </w: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475"/>
              <w:jc w:val="both"/>
              <w:rPr>
                <w:rFonts w:ascii="Arial" w:hAnsi="Arial" w:cs="Arial"/>
                <w:b/>
                <w:bCs/>
                <w:sz w:val="18"/>
                <w:szCs w:val="18"/>
              </w:rPr>
            </w:pPr>
            <w:r>
              <w:rPr>
                <w:rFonts w:ascii="Arial" w:hAnsi="Arial" w:cs="Arial"/>
                <w:b/>
                <w:bCs/>
                <w:sz w:val="18"/>
                <w:szCs w:val="18"/>
              </w:rPr>
              <w:t>Innovation Context</w:t>
            </w:r>
          </w:p>
        </w:tc>
        <w:tc>
          <w:tcPr>
            <w:tcW w:w="36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321"/>
              <w:jc w:val="both"/>
              <w:rPr>
                <w:rFonts w:ascii="Arial" w:hAnsi="Arial" w:cs="Arial"/>
                <w:b/>
                <w:bCs/>
                <w:sz w:val="18"/>
                <w:szCs w:val="18"/>
              </w:rPr>
            </w:pPr>
            <w:r>
              <w:rPr>
                <w:rFonts w:ascii="Arial" w:hAnsi="Arial" w:cs="Arial"/>
                <w:b/>
                <w:bCs/>
                <w:sz w:val="18"/>
                <w:szCs w:val="18"/>
              </w:rPr>
              <w:t xml:space="preserve">Innovation / </w:t>
            </w:r>
            <w:r>
              <w:rPr>
                <w:rFonts w:ascii="Arial" w:hAnsi="Arial" w:cs="Arial"/>
                <w:b/>
                <w:bCs/>
                <w:sz w:val="18"/>
                <w:szCs w:val="18"/>
              </w:rPr>
              <w:t>Output Expected</w:t>
            </w:r>
          </w:p>
        </w:tc>
      </w:tr>
      <w:tr w:rsidR="00A77B3E">
        <w:trPr>
          <w:trHeight w:val="1154"/>
        </w:trPr>
        <w:tc>
          <w:tcPr>
            <w:tcW w:w="4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0"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17</w:t>
            </w:r>
          </w:p>
        </w:tc>
        <w:tc>
          <w:tcPr>
            <w:tcW w:w="57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How might we develop eco-friendly construction materials,</w:t>
            </w:r>
          </w:p>
          <w:p w:rsidR="00A77B3E" w:rsidRDefault="00637F49">
            <w:pPr>
              <w:spacing w:line="276" w:lineRule="auto"/>
              <w:ind w:left="37"/>
              <w:jc w:val="both"/>
              <w:rPr>
                <w:sz w:val="18"/>
                <w:szCs w:val="18"/>
              </w:rPr>
            </w:pPr>
            <w:r>
              <w:rPr>
                <w:sz w:val="18"/>
                <w:szCs w:val="18"/>
              </w:rPr>
              <w:t xml:space="preserve">specifically suitable for high-rise buildings, to mitigate the environmental impact of carbon dioxide emissions from cement production, exacerbated by urbanization and </w:t>
            </w:r>
            <w:r>
              <w:rPr>
                <w:sz w:val="18"/>
                <w:szCs w:val="18"/>
              </w:rPr>
              <w:t>excessive concrete use?</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நகரமயமாக்கல்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அதிகப்படியான</w:t>
            </w:r>
            <w:r>
              <w:rPr>
                <w:sz w:val="18"/>
                <w:szCs w:val="18"/>
              </w:rPr>
              <w:t xml:space="preserve"> </w:t>
            </w:r>
            <w:r>
              <w:rPr>
                <w:rFonts w:ascii="Latha" w:hAnsi="Latha" w:cs="Latha"/>
                <w:sz w:val="18"/>
                <w:szCs w:val="18"/>
              </w:rPr>
              <w:t>கான்கிரீட்</w:t>
            </w:r>
            <w:r>
              <w:rPr>
                <w:sz w:val="18"/>
                <w:szCs w:val="18"/>
              </w:rPr>
              <w:t xml:space="preserve"> </w:t>
            </w:r>
            <w:r>
              <w:rPr>
                <w:rFonts w:ascii="Latha" w:hAnsi="Latha" w:cs="Latha"/>
                <w:sz w:val="18"/>
                <w:szCs w:val="18"/>
              </w:rPr>
              <w:t>பயன்பாட்டால்</w:t>
            </w:r>
            <w:r>
              <w:rPr>
                <w:sz w:val="18"/>
                <w:szCs w:val="18"/>
              </w:rPr>
              <w:t xml:space="preserve"> </w:t>
            </w:r>
            <w:r>
              <w:rPr>
                <w:rFonts w:ascii="Latha" w:hAnsi="Latha" w:cs="Latha"/>
                <w:sz w:val="18"/>
                <w:szCs w:val="18"/>
              </w:rPr>
              <w:t>அதிகரித்துள்ள</w:t>
            </w:r>
            <w:r>
              <w:rPr>
                <w:sz w:val="18"/>
                <w:szCs w:val="18"/>
              </w:rPr>
              <w:t xml:space="preserve"> </w:t>
            </w:r>
            <w:r>
              <w:rPr>
                <w:rFonts w:ascii="Latha" w:hAnsi="Latha" w:cs="Latha"/>
                <w:sz w:val="18"/>
                <w:szCs w:val="18"/>
              </w:rPr>
              <w:t>சிமென்ட்</w:t>
            </w:r>
            <w:r>
              <w:rPr>
                <w:sz w:val="18"/>
                <w:szCs w:val="18"/>
              </w:rPr>
              <w:t xml:space="preserve"> </w:t>
            </w:r>
            <w:r>
              <w:rPr>
                <w:rFonts w:ascii="Latha" w:hAnsi="Latha" w:cs="Latha"/>
                <w:sz w:val="18"/>
                <w:szCs w:val="18"/>
              </w:rPr>
              <w:t>உற்பத்தியில்</w:t>
            </w:r>
            <w:r>
              <w:rPr>
                <w:sz w:val="18"/>
                <w:szCs w:val="18"/>
              </w:rPr>
              <w:t xml:space="preserve"> </w:t>
            </w:r>
            <w:r>
              <w:rPr>
                <w:rFonts w:ascii="Latha" w:hAnsi="Latha" w:cs="Latha"/>
                <w:sz w:val="18"/>
                <w:szCs w:val="18"/>
              </w:rPr>
              <w:t>இருந்து</w:t>
            </w:r>
            <w:r>
              <w:rPr>
                <w:sz w:val="18"/>
                <w:szCs w:val="18"/>
              </w:rPr>
              <w:t xml:space="preserve"> </w:t>
            </w:r>
            <w:r>
              <w:rPr>
                <w:rFonts w:ascii="Latha" w:hAnsi="Latha" w:cs="Latha"/>
                <w:sz w:val="18"/>
                <w:szCs w:val="18"/>
              </w:rPr>
              <w:t>வெளியேறும்</w:t>
            </w:r>
            <w:r>
              <w:rPr>
                <w:sz w:val="18"/>
                <w:szCs w:val="18"/>
              </w:rPr>
              <w:t xml:space="preserve"> </w:t>
            </w:r>
            <w:r>
              <w:rPr>
                <w:rFonts w:ascii="Latha" w:hAnsi="Latha" w:cs="Latha"/>
                <w:sz w:val="18"/>
                <w:szCs w:val="18"/>
              </w:rPr>
              <w:t>கார்பன்</w:t>
            </w:r>
            <w:r>
              <w:rPr>
                <w:sz w:val="18"/>
                <w:szCs w:val="18"/>
              </w:rPr>
              <w:t xml:space="preserve"> </w:t>
            </w:r>
            <w:r>
              <w:rPr>
                <w:rFonts w:ascii="Latha" w:hAnsi="Latha" w:cs="Latha"/>
                <w:sz w:val="18"/>
                <w:szCs w:val="18"/>
              </w:rPr>
              <w:t>டை</w:t>
            </w:r>
            <w:r>
              <w:rPr>
                <w:sz w:val="18"/>
                <w:szCs w:val="18"/>
              </w:rPr>
              <w:t xml:space="preserve"> </w:t>
            </w:r>
            <w:r>
              <w:rPr>
                <w:rFonts w:ascii="Latha" w:hAnsi="Latha" w:cs="Latha"/>
                <w:sz w:val="18"/>
                <w:szCs w:val="18"/>
              </w:rPr>
              <w:t>ஆக்சைடு</w:t>
            </w:r>
            <w:r>
              <w:rPr>
                <w:sz w:val="18"/>
                <w:szCs w:val="18"/>
              </w:rPr>
              <w:t xml:space="preserve"> </w:t>
            </w:r>
            <w:r>
              <w:rPr>
                <w:rFonts w:ascii="Latha" w:hAnsi="Latha" w:cs="Latha"/>
                <w:sz w:val="18"/>
                <w:szCs w:val="18"/>
              </w:rPr>
              <w:t>சுற்றுச்சூழல்</w:t>
            </w:r>
            <w:r>
              <w:rPr>
                <w:sz w:val="18"/>
                <w:szCs w:val="18"/>
              </w:rPr>
              <w:t xml:space="preserve"> </w:t>
            </w:r>
            <w:r>
              <w:rPr>
                <w:rFonts w:ascii="Latha" w:hAnsi="Latha" w:cs="Latha"/>
                <w:sz w:val="18"/>
                <w:szCs w:val="18"/>
              </w:rPr>
              <w:t>பாதிப்பைத்</w:t>
            </w:r>
            <w:r>
              <w:rPr>
                <w:sz w:val="18"/>
                <w:szCs w:val="18"/>
              </w:rPr>
              <w:t xml:space="preserve"> </w:t>
            </w:r>
            <w:r>
              <w:rPr>
                <w:rFonts w:ascii="Latha" w:hAnsi="Latha" w:cs="Latha"/>
                <w:sz w:val="18"/>
                <w:szCs w:val="18"/>
              </w:rPr>
              <w:t>தணிக்க</w:t>
            </w:r>
            <w:r>
              <w:rPr>
                <w:sz w:val="18"/>
                <w:szCs w:val="18"/>
              </w:rPr>
              <w:t xml:space="preserve">, </w:t>
            </w:r>
            <w:r>
              <w:rPr>
                <w:rFonts w:ascii="Latha" w:hAnsi="Latha" w:cs="Latha"/>
                <w:sz w:val="18"/>
                <w:szCs w:val="18"/>
              </w:rPr>
              <w:t>குறிப்பாக</w:t>
            </w:r>
            <w:r>
              <w:rPr>
                <w:sz w:val="18"/>
                <w:szCs w:val="18"/>
              </w:rPr>
              <w:t xml:space="preserve"> </w:t>
            </w:r>
            <w:r>
              <w:rPr>
                <w:rFonts w:ascii="Latha" w:hAnsi="Latha" w:cs="Latha"/>
                <w:sz w:val="18"/>
                <w:szCs w:val="18"/>
              </w:rPr>
              <w:t>உயரமான</w:t>
            </w:r>
            <w:r>
              <w:rPr>
                <w:sz w:val="18"/>
                <w:szCs w:val="18"/>
              </w:rPr>
              <w:t xml:space="preserve"> </w:t>
            </w:r>
            <w:r>
              <w:rPr>
                <w:rFonts w:ascii="Latha" w:hAnsi="Latha" w:cs="Latha"/>
                <w:sz w:val="18"/>
                <w:szCs w:val="18"/>
              </w:rPr>
              <w:t>கட்டிடங்களுக்கு</w:t>
            </w:r>
            <w:r>
              <w:rPr>
                <w:sz w:val="18"/>
                <w:szCs w:val="18"/>
              </w:rPr>
              <w:t xml:space="preserve"> </w:t>
            </w:r>
            <w:r>
              <w:rPr>
                <w:rFonts w:ascii="Latha" w:hAnsi="Latha" w:cs="Latha"/>
                <w:sz w:val="18"/>
                <w:szCs w:val="18"/>
              </w:rPr>
              <w:t>பொருத்தமான</w:t>
            </w:r>
            <w:r>
              <w:rPr>
                <w:sz w:val="18"/>
                <w:szCs w:val="18"/>
              </w:rPr>
              <w:t xml:space="preserve"> </w:t>
            </w:r>
            <w:r>
              <w:rPr>
                <w:rFonts w:ascii="Latha" w:hAnsi="Latha" w:cs="Latha"/>
                <w:sz w:val="18"/>
                <w:szCs w:val="18"/>
              </w:rPr>
              <w:t>சுற்றுச்சூழலுக்கு</w:t>
            </w:r>
            <w:r>
              <w:rPr>
                <w:sz w:val="18"/>
                <w:szCs w:val="18"/>
              </w:rPr>
              <w:t xml:space="preserve"> </w:t>
            </w:r>
            <w:r>
              <w:rPr>
                <w:rFonts w:ascii="Latha" w:hAnsi="Latha" w:cs="Latha"/>
                <w:sz w:val="18"/>
                <w:szCs w:val="18"/>
              </w:rPr>
              <w:t>ஆபத்</w:t>
            </w:r>
            <w:r>
              <w:rPr>
                <w:rFonts w:ascii="Latha" w:hAnsi="Latha" w:cs="Latha"/>
                <w:sz w:val="18"/>
                <w:szCs w:val="18"/>
              </w:rPr>
              <w:t>தில்லா</w:t>
            </w:r>
            <w:r>
              <w:rPr>
                <w:sz w:val="18"/>
                <w:szCs w:val="18"/>
              </w:rPr>
              <w:t xml:space="preserve"> </w:t>
            </w:r>
            <w:r>
              <w:rPr>
                <w:rFonts w:ascii="Latha" w:hAnsi="Latha" w:cs="Latha"/>
                <w:sz w:val="18"/>
                <w:szCs w:val="18"/>
              </w:rPr>
              <w:t>கட்டுமானப்</w:t>
            </w:r>
            <w:r>
              <w:rPr>
                <w:sz w:val="18"/>
                <w:szCs w:val="18"/>
              </w:rPr>
              <w:t xml:space="preserve"> </w:t>
            </w:r>
            <w:r>
              <w:rPr>
                <w:rFonts w:ascii="Latha" w:hAnsi="Latha" w:cs="Latha"/>
                <w:sz w:val="18"/>
                <w:szCs w:val="18"/>
              </w:rPr>
              <w:t>பொருட்களை</w:t>
            </w:r>
            <w:r>
              <w:rPr>
                <w:sz w:val="18"/>
                <w:szCs w:val="18"/>
              </w:rPr>
              <w:t xml:space="preserve"> </w:t>
            </w:r>
            <w:r>
              <w:rPr>
                <w:rFonts w:ascii="Latha" w:hAnsi="Latha" w:cs="Latha"/>
                <w:sz w:val="18"/>
                <w:szCs w:val="18"/>
              </w:rPr>
              <w:t>நாம்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p w:rsidR="00A77B3E" w:rsidRDefault="00A77B3E">
            <w:pPr>
              <w:spacing w:line="276" w:lineRule="auto"/>
              <w:ind w:left="37"/>
              <w:jc w:val="both"/>
              <w:rPr>
                <w:sz w:val="18"/>
                <w:szCs w:val="18"/>
              </w:rPr>
            </w:pP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9" w:line="276" w:lineRule="auto"/>
              <w:jc w:val="both"/>
              <w:rPr>
                <w:rFonts w:ascii="Times New Roman" w:hAnsi="Times New Roman" w:cs="Times New Roman"/>
                <w:sz w:val="18"/>
                <w:szCs w:val="18"/>
              </w:rPr>
            </w:pPr>
          </w:p>
          <w:p w:rsidR="00A77B3E" w:rsidRDefault="00637F49">
            <w:pPr>
              <w:spacing w:line="276" w:lineRule="auto"/>
              <w:ind w:left="37" w:right="85"/>
              <w:jc w:val="both"/>
              <w:rPr>
                <w:sz w:val="18"/>
                <w:szCs w:val="18"/>
              </w:rPr>
            </w:pPr>
            <w:r>
              <w:rPr>
                <w:sz w:val="18"/>
                <w:szCs w:val="18"/>
              </w:rPr>
              <w:t>Develop eco-friendly construction materials suitable for high-rise buildings to mitigate CO2 emissions from concrete use</w:t>
            </w:r>
          </w:p>
          <w:p w:rsidR="00A77B3E" w:rsidRDefault="00A77B3E">
            <w:pPr>
              <w:spacing w:line="276" w:lineRule="auto"/>
              <w:ind w:left="37" w:right="85"/>
              <w:jc w:val="both"/>
              <w:rPr>
                <w:sz w:val="18"/>
                <w:szCs w:val="18"/>
              </w:rPr>
            </w:pPr>
          </w:p>
          <w:p w:rsidR="00A77B3E" w:rsidRDefault="00637F49">
            <w:pPr>
              <w:spacing w:line="276" w:lineRule="auto"/>
              <w:ind w:left="37" w:right="85"/>
              <w:jc w:val="both"/>
              <w:rPr>
                <w:sz w:val="18"/>
                <w:szCs w:val="18"/>
              </w:rPr>
            </w:pPr>
            <w:r>
              <w:rPr>
                <w:rFonts w:ascii="Latha" w:hAnsi="Latha" w:cs="Latha"/>
                <w:sz w:val="18"/>
                <w:szCs w:val="18"/>
              </w:rPr>
              <w:t>கான்கிரீட்</w:t>
            </w:r>
            <w:r>
              <w:rPr>
                <w:sz w:val="18"/>
                <w:szCs w:val="18"/>
              </w:rPr>
              <w:t xml:space="preserve"> </w:t>
            </w:r>
            <w:r>
              <w:rPr>
                <w:rFonts w:ascii="Latha" w:hAnsi="Latha" w:cs="Latha"/>
                <w:sz w:val="18"/>
                <w:szCs w:val="18"/>
              </w:rPr>
              <w:t>பயன்பாட்டிலிருந்து</w:t>
            </w:r>
            <w:r>
              <w:rPr>
                <w:sz w:val="18"/>
                <w:szCs w:val="18"/>
              </w:rPr>
              <w:t xml:space="preserve"> CO2 </w:t>
            </w:r>
            <w:r>
              <w:rPr>
                <w:rFonts w:ascii="Latha" w:hAnsi="Latha" w:cs="Latha"/>
                <w:sz w:val="18"/>
                <w:szCs w:val="18"/>
              </w:rPr>
              <w:t>உமிழ்வைத்</w:t>
            </w:r>
            <w:r>
              <w:rPr>
                <w:sz w:val="18"/>
                <w:szCs w:val="18"/>
              </w:rPr>
              <w:t xml:space="preserve"> </w:t>
            </w:r>
            <w:r>
              <w:rPr>
                <w:rFonts w:ascii="Latha" w:hAnsi="Latha" w:cs="Latha"/>
                <w:sz w:val="18"/>
                <w:szCs w:val="18"/>
              </w:rPr>
              <w:t>தணிக்க</w:t>
            </w:r>
            <w:r>
              <w:rPr>
                <w:sz w:val="18"/>
                <w:szCs w:val="18"/>
              </w:rPr>
              <w:t xml:space="preserve"> </w:t>
            </w:r>
            <w:r>
              <w:rPr>
                <w:rFonts w:ascii="Latha" w:hAnsi="Latha" w:cs="Latha"/>
                <w:sz w:val="18"/>
                <w:szCs w:val="18"/>
              </w:rPr>
              <w:t>உயரமான</w:t>
            </w:r>
            <w:r>
              <w:rPr>
                <w:sz w:val="18"/>
                <w:szCs w:val="18"/>
              </w:rPr>
              <w:t xml:space="preserve"> </w:t>
            </w:r>
            <w:r>
              <w:rPr>
                <w:rFonts w:ascii="Latha" w:hAnsi="Latha" w:cs="Latha"/>
                <w:sz w:val="18"/>
                <w:szCs w:val="18"/>
              </w:rPr>
              <w:t>கட்டிடங்களுக்கு</w:t>
            </w:r>
            <w:r>
              <w:rPr>
                <w:sz w:val="18"/>
                <w:szCs w:val="18"/>
              </w:rPr>
              <w:t xml:space="preserve"> </w:t>
            </w:r>
            <w:r>
              <w:rPr>
                <w:rFonts w:ascii="Latha" w:hAnsi="Latha" w:cs="Latha"/>
                <w:sz w:val="18"/>
                <w:szCs w:val="18"/>
              </w:rPr>
              <w:t>ஏற</w:t>
            </w:r>
            <w:r>
              <w:rPr>
                <w:rFonts w:ascii="Latha" w:hAnsi="Latha" w:cs="Latha"/>
                <w:sz w:val="18"/>
                <w:szCs w:val="18"/>
              </w:rPr>
              <w:t>்ற</w:t>
            </w:r>
            <w:r>
              <w:rPr>
                <w:sz w:val="18"/>
                <w:szCs w:val="18"/>
              </w:rPr>
              <w:t xml:space="preserve"> </w:t>
            </w:r>
            <w:r>
              <w:rPr>
                <w:rFonts w:ascii="Latha" w:hAnsi="Latha" w:cs="Latha"/>
                <w:sz w:val="18"/>
                <w:szCs w:val="18"/>
              </w:rPr>
              <w:t>சுற்றுச்சூழலுக்கு</w:t>
            </w:r>
            <w:r>
              <w:rPr>
                <w:sz w:val="18"/>
                <w:szCs w:val="18"/>
              </w:rPr>
              <w:t xml:space="preserve"> </w:t>
            </w:r>
            <w:r>
              <w:rPr>
                <w:rFonts w:ascii="Latha" w:hAnsi="Latha" w:cs="Latha"/>
                <w:sz w:val="18"/>
                <w:szCs w:val="18"/>
              </w:rPr>
              <w:t>ஆபத்தில்லா</w:t>
            </w:r>
            <w:r>
              <w:rPr>
                <w:sz w:val="18"/>
                <w:szCs w:val="18"/>
              </w:rPr>
              <w:t xml:space="preserve"> </w:t>
            </w:r>
            <w:r>
              <w:rPr>
                <w:rFonts w:ascii="Latha" w:hAnsi="Latha" w:cs="Latha"/>
                <w:sz w:val="18"/>
                <w:szCs w:val="18"/>
              </w:rPr>
              <w:t>கட்டுமானப்</w:t>
            </w:r>
            <w:r>
              <w:rPr>
                <w:sz w:val="18"/>
                <w:szCs w:val="18"/>
              </w:rPr>
              <w:t xml:space="preserve"> </w:t>
            </w:r>
            <w:r>
              <w:rPr>
                <w:rFonts w:ascii="Latha" w:hAnsi="Latha" w:cs="Latha"/>
                <w:sz w:val="18"/>
                <w:szCs w:val="18"/>
              </w:rPr>
              <w:t>பொருட்களை</w:t>
            </w:r>
            <w:r>
              <w:rPr>
                <w:sz w:val="18"/>
                <w:szCs w:val="18"/>
              </w:rPr>
              <w:t xml:space="preserve"> </w:t>
            </w:r>
            <w:r>
              <w:rPr>
                <w:rFonts w:ascii="Latha" w:hAnsi="Latha" w:cs="Latha"/>
                <w:sz w:val="18"/>
                <w:szCs w:val="18"/>
              </w:rPr>
              <w:t>உருவாக்குதல்</w:t>
            </w:r>
          </w:p>
        </w:tc>
        <w:tc>
          <w:tcPr>
            <w:tcW w:w="36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29"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Alternate to cement and iron with strong characteristics to be identified</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சிமெண்ட்</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இரும்பை</w:t>
            </w:r>
            <w:r>
              <w:rPr>
                <w:sz w:val="18"/>
                <w:szCs w:val="18"/>
              </w:rPr>
              <w:t xml:space="preserve"> </w:t>
            </w:r>
            <w:r>
              <w:rPr>
                <w:rFonts w:ascii="Latha" w:hAnsi="Latha" w:cs="Latha"/>
                <w:sz w:val="18"/>
                <w:szCs w:val="18"/>
              </w:rPr>
              <w:t>மாற்றுவதற்கான</w:t>
            </w:r>
            <w:r>
              <w:rPr>
                <w:sz w:val="18"/>
                <w:szCs w:val="18"/>
              </w:rPr>
              <w:t xml:space="preserve"> </w:t>
            </w:r>
            <w:r>
              <w:rPr>
                <w:rFonts w:ascii="Latha" w:hAnsi="Latha" w:cs="Latha"/>
                <w:sz w:val="18"/>
                <w:szCs w:val="18"/>
              </w:rPr>
              <w:t>புதிய</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வலுவான</w:t>
            </w:r>
            <w:r>
              <w:rPr>
                <w:sz w:val="18"/>
                <w:szCs w:val="18"/>
              </w:rPr>
              <w:t xml:space="preserve"> </w:t>
            </w:r>
            <w:r>
              <w:rPr>
                <w:rFonts w:ascii="Latha" w:hAnsi="Latha" w:cs="Latha"/>
                <w:sz w:val="18"/>
                <w:szCs w:val="18"/>
              </w:rPr>
              <w:t>வழியைக்</w:t>
            </w:r>
            <w:r>
              <w:rPr>
                <w:sz w:val="18"/>
                <w:szCs w:val="18"/>
              </w:rPr>
              <w:t xml:space="preserve"> </w:t>
            </w:r>
            <w:r>
              <w:rPr>
                <w:rFonts w:ascii="Latha" w:hAnsi="Latha" w:cs="Latha"/>
                <w:sz w:val="18"/>
                <w:szCs w:val="18"/>
              </w:rPr>
              <w:t>கண்டறியவும்</w:t>
            </w:r>
          </w:p>
        </w:tc>
      </w:tr>
      <w:tr w:rsidR="00A77B3E">
        <w:trPr>
          <w:trHeight w:val="914"/>
        </w:trPr>
        <w:tc>
          <w:tcPr>
            <w:tcW w:w="4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2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18</w:t>
            </w:r>
          </w:p>
        </w:tc>
        <w:tc>
          <w:tcPr>
            <w:tcW w:w="57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05" w:line="276" w:lineRule="auto"/>
              <w:ind w:left="37" w:right="147"/>
              <w:jc w:val="both"/>
              <w:rPr>
                <w:sz w:val="18"/>
                <w:szCs w:val="18"/>
              </w:rPr>
            </w:pPr>
            <w:r>
              <w:rPr>
                <w:sz w:val="18"/>
                <w:szCs w:val="18"/>
              </w:rPr>
              <w:t xml:space="preserve">How we create a solution for </w:t>
            </w:r>
            <w:r>
              <w:rPr>
                <w:sz w:val="18"/>
                <w:szCs w:val="18"/>
              </w:rPr>
              <w:t>efficient autonomous dust cleaning beneath roofs in industries, marriage halls, cinema theaters, and college auditoriums to maintain clean and healthy environments?</w:t>
            </w:r>
          </w:p>
          <w:p w:rsidR="00A77B3E" w:rsidRDefault="00A77B3E">
            <w:pPr>
              <w:spacing w:before="105" w:line="276" w:lineRule="auto"/>
              <w:ind w:left="37" w:right="147"/>
              <w:jc w:val="both"/>
              <w:rPr>
                <w:sz w:val="18"/>
                <w:szCs w:val="18"/>
              </w:rPr>
            </w:pPr>
          </w:p>
          <w:p w:rsidR="00A77B3E" w:rsidRDefault="00637F49">
            <w:pPr>
              <w:spacing w:before="105" w:line="276" w:lineRule="auto"/>
              <w:ind w:left="37" w:right="147"/>
              <w:jc w:val="both"/>
              <w:rPr>
                <w:sz w:val="18"/>
                <w:szCs w:val="18"/>
              </w:rPr>
            </w:pPr>
            <w:r>
              <w:rPr>
                <w:rFonts w:ascii="Latha" w:hAnsi="Latha" w:cs="Latha"/>
                <w:sz w:val="18"/>
                <w:szCs w:val="18"/>
              </w:rPr>
              <w:t>தொழிற்சாலைகள்</w:t>
            </w:r>
            <w:r>
              <w:rPr>
                <w:sz w:val="18"/>
                <w:szCs w:val="18"/>
              </w:rPr>
              <w:t xml:space="preserve">, </w:t>
            </w:r>
            <w:r>
              <w:rPr>
                <w:rFonts w:ascii="Latha" w:hAnsi="Latha" w:cs="Latha"/>
                <w:sz w:val="18"/>
                <w:szCs w:val="18"/>
              </w:rPr>
              <w:t>திருமண</w:t>
            </w:r>
            <w:r>
              <w:rPr>
                <w:sz w:val="18"/>
                <w:szCs w:val="18"/>
              </w:rPr>
              <w:t xml:space="preserve"> </w:t>
            </w:r>
            <w:r>
              <w:rPr>
                <w:rFonts w:ascii="Latha" w:hAnsi="Latha" w:cs="Latha"/>
                <w:sz w:val="18"/>
                <w:szCs w:val="18"/>
              </w:rPr>
              <w:t>மண்டபங்கள்</w:t>
            </w:r>
            <w:r>
              <w:rPr>
                <w:sz w:val="18"/>
                <w:szCs w:val="18"/>
              </w:rPr>
              <w:t xml:space="preserve">, </w:t>
            </w:r>
            <w:r>
              <w:rPr>
                <w:rFonts w:ascii="Latha" w:hAnsi="Latha" w:cs="Latha"/>
                <w:sz w:val="18"/>
                <w:szCs w:val="18"/>
              </w:rPr>
              <w:t>சினிமா</w:t>
            </w:r>
            <w:r>
              <w:rPr>
                <w:sz w:val="18"/>
                <w:szCs w:val="18"/>
              </w:rPr>
              <w:t xml:space="preserve"> </w:t>
            </w:r>
            <w:r>
              <w:rPr>
                <w:rFonts w:ascii="Latha" w:hAnsi="Latha" w:cs="Latha"/>
                <w:sz w:val="18"/>
                <w:szCs w:val="18"/>
              </w:rPr>
              <w:t>தியேட்டர்கள்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கல்லூரி</w:t>
            </w:r>
            <w:r>
              <w:rPr>
                <w:sz w:val="18"/>
                <w:szCs w:val="18"/>
              </w:rPr>
              <w:t xml:space="preserve"> </w:t>
            </w:r>
            <w:r>
              <w:rPr>
                <w:rFonts w:ascii="Latha" w:hAnsi="Latha" w:cs="Latha"/>
                <w:sz w:val="18"/>
                <w:szCs w:val="18"/>
              </w:rPr>
              <w:t>ஆடிட்டோரியங்களில்</w:t>
            </w:r>
            <w:r>
              <w:rPr>
                <w:sz w:val="18"/>
                <w:szCs w:val="18"/>
              </w:rPr>
              <w:t xml:space="preserve"> </w:t>
            </w:r>
            <w:r>
              <w:rPr>
                <w:rFonts w:ascii="Latha" w:hAnsi="Latha" w:cs="Latha"/>
                <w:sz w:val="18"/>
                <w:szCs w:val="18"/>
              </w:rPr>
              <w:t>தூ</w:t>
            </w:r>
            <w:r>
              <w:rPr>
                <w:rFonts w:ascii="Latha" w:hAnsi="Latha" w:cs="Latha"/>
                <w:sz w:val="18"/>
                <w:szCs w:val="18"/>
              </w:rPr>
              <w:t>ய்மையான</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ஆரோக்கியமான</w:t>
            </w:r>
            <w:r>
              <w:rPr>
                <w:sz w:val="18"/>
                <w:szCs w:val="18"/>
              </w:rPr>
              <w:t xml:space="preserve"> </w:t>
            </w:r>
            <w:r>
              <w:rPr>
                <w:rFonts w:ascii="Latha" w:hAnsi="Latha" w:cs="Latha"/>
                <w:sz w:val="18"/>
                <w:szCs w:val="18"/>
              </w:rPr>
              <w:t>சூழலை</w:t>
            </w:r>
            <w:r>
              <w:rPr>
                <w:sz w:val="18"/>
                <w:szCs w:val="18"/>
              </w:rPr>
              <w:t xml:space="preserve"> </w:t>
            </w:r>
            <w:r>
              <w:rPr>
                <w:rFonts w:ascii="Latha" w:hAnsi="Latha" w:cs="Latha"/>
                <w:sz w:val="18"/>
                <w:szCs w:val="18"/>
              </w:rPr>
              <w:t>பராமரிக்க</w:t>
            </w:r>
            <w:r>
              <w:rPr>
                <w:sz w:val="18"/>
                <w:szCs w:val="18"/>
              </w:rPr>
              <w:t xml:space="preserve"> </w:t>
            </w:r>
            <w:r>
              <w:rPr>
                <w:rFonts w:ascii="Latha" w:hAnsi="Latha" w:cs="Latha"/>
                <w:sz w:val="18"/>
                <w:szCs w:val="18"/>
              </w:rPr>
              <w:t>கூரைகளுக்கு</w:t>
            </w:r>
            <w:r>
              <w:rPr>
                <w:sz w:val="18"/>
                <w:szCs w:val="18"/>
              </w:rPr>
              <w:t xml:space="preserve"> </w:t>
            </w:r>
            <w:r>
              <w:rPr>
                <w:rFonts w:ascii="Latha" w:hAnsi="Latha" w:cs="Latha"/>
                <w:sz w:val="18"/>
                <w:szCs w:val="18"/>
              </w:rPr>
              <w:t>அடியில்</w:t>
            </w:r>
            <w:r>
              <w:rPr>
                <w:sz w:val="18"/>
                <w:szCs w:val="18"/>
              </w:rPr>
              <w:t xml:space="preserve"> </w:t>
            </w:r>
            <w:r>
              <w:rPr>
                <w:rFonts w:ascii="Latha" w:hAnsi="Latha" w:cs="Latha"/>
                <w:sz w:val="18"/>
                <w:szCs w:val="18"/>
              </w:rPr>
              <w:t>திறமையான</w:t>
            </w:r>
            <w:r>
              <w:rPr>
                <w:sz w:val="18"/>
                <w:szCs w:val="18"/>
              </w:rPr>
              <w:t xml:space="preserve"> </w:t>
            </w:r>
            <w:r>
              <w:rPr>
                <w:rFonts w:ascii="Latha" w:hAnsi="Latha" w:cs="Latha"/>
                <w:color w:val="202124"/>
                <w:sz w:val="18"/>
                <w:szCs w:val="18"/>
                <w:shd w:val="solid" w:color="F8F9FA" w:fill="F8F9FA"/>
              </w:rPr>
              <w:t>தானியங்கி</w:t>
            </w:r>
            <w:r>
              <w:rPr>
                <w:color w:val="202124"/>
                <w:sz w:val="18"/>
                <w:szCs w:val="18"/>
                <w:shd w:val="solid" w:color="F8F9FA" w:fill="F8F9FA"/>
              </w:rPr>
              <w:t xml:space="preserve"> </w:t>
            </w:r>
            <w:r>
              <w:rPr>
                <w:rFonts w:ascii="Latha" w:hAnsi="Latha" w:cs="Latha"/>
                <w:sz w:val="18"/>
                <w:szCs w:val="18"/>
              </w:rPr>
              <w:t>தூசி</w:t>
            </w:r>
            <w:r>
              <w:rPr>
                <w:sz w:val="18"/>
                <w:szCs w:val="18"/>
              </w:rPr>
              <w:t xml:space="preserve"> </w:t>
            </w:r>
            <w:r>
              <w:rPr>
                <w:rFonts w:ascii="Latha" w:hAnsi="Latha" w:cs="Latha"/>
                <w:sz w:val="18"/>
                <w:szCs w:val="18"/>
              </w:rPr>
              <w:t>சுத்தம்</w:t>
            </w:r>
            <w:r>
              <w:rPr>
                <w:sz w:val="18"/>
                <w:szCs w:val="18"/>
              </w:rPr>
              <w:t xml:space="preserve"> </w:t>
            </w:r>
            <w:r>
              <w:rPr>
                <w:rFonts w:ascii="Latha" w:hAnsi="Latha" w:cs="Latha"/>
                <w:sz w:val="18"/>
                <w:szCs w:val="18"/>
              </w:rPr>
              <w:t>செய்வதற்கான</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உருவாக்குவது</w:t>
            </w:r>
            <w:r>
              <w:rPr>
                <w:sz w:val="18"/>
                <w:szCs w:val="18"/>
              </w:rPr>
              <w:t>?</w:t>
            </w: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05" w:line="276" w:lineRule="auto"/>
              <w:ind w:left="37"/>
              <w:jc w:val="both"/>
              <w:rPr>
                <w:sz w:val="18"/>
                <w:szCs w:val="18"/>
              </w:rPr>
            </w:pPr>
            <w:r>
              <w:rPr>
                <w:sz w:val="18"/>
                <w:szCs w:val="18"/>
              </w:rPr>
              <w:t>Develop technology for autonomous dust cleaning in industrial, commercial, and educational spaces to ensure a clean, he</w:t>
            </w:r>
            <w:r>
              <w:rPr>
                <w:sz w:val="18"/>
                <w:szCs w:val="18"/>
              </w:rPr>
              <w:t>althy environment under roofs.</w:t>
            </w:r>
          </w:p>
          <w:p w:rsidR="00A77B3E" w:rsidRDefault="00637F49">
            <w:pPr>
              <w:spacing w:before="105" w:line="276" w:lineRule="auto"/>
              <w:ind w:left="37"/>
              <w:jc w:val="both"/>
              <w:rPr>
                <w:sz w:val="18"/>
                <w:szCs w:val="18"/>
              </w:rPr>
            </w:pPr>
            <w:r>
              <w:rPr>
                <w:rFonts w:ascii="Latha" w:hAnsi="Latha" w:cs="Latha"/>
                <w:sz w:val="18"/>
                <w:szCs w:val="18"/>
              </w:rPr>
              <w:t>சுத்தமான</w:t>
            </w:r>
            <w:r>
              <w:rPr>
                <w:sz w:val="18"/>
                <w:szCs w:val="18"/>
              </w:rPr>
              <w:t xml:space="preserve">, </w:t>
            </w:r>
            <w:r>
              <w:rPr>
                <w:rFonts w:ascii="Latha" w:hAnsi="Latha" w:cs="Latha"/>
                <w:sz w:val="18"/>
                <w:szCs w:val="18"/>
              </w:rPr>
              <w:t>ஆரோக்கியமான</w:t>
            </w:r>
            <w:r>
              <w:rPr>
                <w:sz w:val="18"/>
                <w:szCs w:val="18"/>
              </w:rPr>
              <w:t xml:space="preserve"> </w:t>
            </w:r>
            <w:r>
              <w:rPr>
                <w:rFonts w:ascii="Latha" w:hAnsi="Latha" w:cs="Latha"/>
                <w:sz w:val="18"/>
                <w:szCs w:val="18"/>
              </w:rPr>
              <w:t>சூழலை</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t>செய்வதற்காக</w:t>
            </w:r>
            <w:r>
              <w:rPr>
                <w:sz w:val="18"/>
                <w:szCs w:val="18"/>
              </w:rPr>
              <w:t xml:space="preserve"> </w:t>
            </w:r>
            <w:r>
              <w:rPr>
                <w:rFonts w:ascii="Latha" w:hAnsi="Latha" w:cs="Latha"/>
                <w:sz w:val="18"/>
                <w:szCs w:val="18"/>
              </w:rPr>
              <w:t>தொழில்துறை</w:t>
            </w:r>
            <w:r>
              <w:rPr>
                <w:sz w:val="18"/>
                <w:szCs w:val="18"/>
              </w:rPr>
              <w:t xml:space="preserve">, </w:t>
            </w:r>
            <w:r>
              <w:rPr>
                <w:rFonts w:ascii="Latha" w:hAnsi="Latha" w:cs="Latha"/>
                <w:sz w:val="18"/>
                <w:szCs w:val="18"/>
              </w:rPr>
              <w:t>வணிக</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கல்வி</w:t>
            </w:r>
            <w:r>
              <w:rPr>
                <w:sz w:val="18"/>
                <w:szCs w:val="18"/>
              </w:rPr>
              <w:t xml:space="preserve"> </w:t>
            </w:r>
            <w:r>
              <w:rPr>
                <w:rFonts w:ascii="Latha" w:hAnsi="Latha" w:cs="Latha"/>
                <w:sz w:val="18"/>
                <w:szCs w:val="18"/>
              </w:rPr>
              <w:t>இடங்களில்</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தூசிகளை</w:t>
            </w:r>
            <w:r>
              <w:rPr>
                <w:sz w:val="18"/>
                <w:szCs w:val="18"/>
              </w:rPr>
              <w:t xml:space="preserve"> </w:t>
            </w:r>
            <w:r>
              <w:rPr>
                <w:rFonts w:ascii="Latha" w:hAnsi="Latha" w:cs="Latha"/>
                <w:sz w:val="18"/>
                <w:szCs w:val="18"/>
              </w:rPr>
              <w:t>சுத்தம்</w:t>
            </w:r>
            <w:r>
              <w:rPr>
                <w:sz w:val="18"/>
                <w:szCs w:val="18"/>
              </w:rPr>
              <w:t xml:space="preserve"> </w:t>
            </w:r>
            <w:r>
              <w:rPr>
                <w:rFonts w:ascii="Latha" w:hAnsi="Latha" w:cs="Latha"/>
                <w:sz w:val="18"/>
                <w:szCs w:val="18"/>
              </w:rPr>
              <w:t>செய்வதற்கான</w:t>
            </w:r>
            <w:r>
              <w:rPr>
                <w:sz w:val="18"/>
                <w:szCs w:val="18"/>
              </w:rPr>
              <w:t xml:space="preserve"> </w:t>
            </w:r>
            <w:r>
              <w:rPr>
                <w:rFonts w:ascii="Latha" w:hAnsi="Latha" w:cs="Latha"/>
                <w:sz w:val="18"/>
                <w:szCs w:val="18"/>
              </w:rPr>
              <w:t>தொழில்நுட்பத்தை</w:t>
            </w:r>
            <w:r>
              <w:rPr>
                <w:sz w:val="18"/>
                <w:szCs w:val="18"/>
              </w:rPr>
              <w:t xml:space="preserve"> </w:t>
            </w:r>
            <w:r>
              <w:rPr>
                <w:rFonts w:ascii="Latha" w:hAnsi="Latha" w:cs="Latha"/>
                <w:sz w:val="18"/>
                <w:szCs w:val="18"/>
              </w:rPr>
              <w:t>உருவாக்கவும்</w:t>
            </w:r>
            <w:r>
              <w:rPr>
                <w:sz w:val="18"/>
                <w:szCs w:val="18"/>
              </w:rPr>
              <w:t>.</w:t>
            </w:r>
          </w:p>
        </w:tc>
        <w:tc>
          <w:tcPr>
            <w:tcW w:w="36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7"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Commercial robotic cleaner for higher surface coverage</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அதிக</w:t>
            </w:r>
            <w:r>
              <w:rPr>
                <w:sz w:val="18"/>
                <w:szCs w:val="18"/>
              </w:rPr>
              <w:t xml:space="preserve"> </w:t>
            </w:r>
            <w:r>
              <w:rPr>
                <w:rFonts w:ascii="Latha" w:hAnsi="Latha" w:cs="Latha"/>
                <w:sz w:val="18"/>
                <w:szCs w:val="18"/>
              </w:rPr>
              <w:t>பரப்பளவை</w:t>
            </w:r>
            <w:r>
              <w:rPr>
                <w:sz w:val="18"/>
                <w:szCs w:val="18"/>
              </w:rPr>
              <w:t xml:space="preserve"> </w:t>
            </w:r>
            <w:r>
              <w:rPr>
                <w:rFonts w:ascii="Latha" w:hAnsi="Latha" w:cs="Latha"/>
                <w:sz w:val="18"/>
                <w:szCs w:val="18"/>
              </w:rPr>
              <w:t>சுத்தம்</w:t>
            </w:r>
            <w:r>
              <w:rPr>
                <w:sz w:val="18"/>
                <w:szCs w:val="18"/>
              </w:rPr>
              <w:t xml:space="preserve"> </w:t>
            </w:r>
            <w:r>
              <w:rPr>
                <w:rFonts w:ascii="Latha" w:hAnsi="Latha" w:cs="Latha"/>
                <w:sz w:val="18"/>
                <w:szCs w:val="18"/>
              </w:rPr>
              <w:t>செய்யும்</w:t>
            </w:r>
            <w:r>
              <w:rPr>
                <w:sz w:val="18"/>
                <w:szCs w:val="18"/>
              </w:rPr>
              <w:t xml:space="preserve"> </w:t>
            </w:r>
            <w:r>
              <w:rPr>
                <w:rFonts w:ascii="Latha" w:hAnsi="Latha" w:cs="Latha"/>
                <w:sz w:val="18"/>
                <w:szCs w:val="18"/>
              </w:rPr>
              <w:t>ரோபோக்கள்</w:t>
            </w:r>
          </w:p>
        </w:tc>
      </w:tr>
      <w:tr w:rsidR="00A77B3E">
        <w:trPr>
          <w:trHeight w:val="1396"/>
        </w:trPr>
        <w:tc>
          <w:tcPr>
            <w:tcW w:w="4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4"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19</w:t>
            </w:r>
          </w:p>
        </w:tc>
        <w:tc>
          <w:tcPr>
            <w:tcW w:w="57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2" w:line="276" w:lineRule="auto"/>
              <w:ind w:left="37" w:right="136"/>
              <w:jc w:val="both"/>
              <w:rPr>
                <w:sz w:val="18"/>
                <w:szCs w:val="18"/>
              </w:rPr>
            </w:pPr>
            <w:r>
              <w:rPr>
                <w:sz w:val="18"/>
                <w:szCs w:val="18"/>
              </w:rPr>
              <w:t xml:space="preserve">How might we develop a low-cost automation system to address the labor-intensive manual extraction of dry coir pith? The industry requires an innovative suction system capable of efficiently collecting and transporting </w:t>
            </w:r>
            <w:r>
              <w:rPr>
                <w:sz w:val="18"/>
                <w:szCs w:val="18"/>
              </w:rPr>
              <w:t>pith to manufacturing units, handling various materials simultaneously.</w:t>
            </w:r>
          </w:p>
          <w:p w:rsidR="00A77B3E" w:rsidRDefault="00A77B3E">
            <w:pPr>
              <w:spacing w:before="112" w:line="276" w:lineRule="auto"/>
              <w:ind w:left="37" w:right="136"/>
              <w:jc w:val="both"/>
              <w:rPr>
                <w:sz w:val="18"/>
                <w:szCs w:val="18"/>
              </w:rPr>
            </w:pPr>
          </w:p>
          <w:p w:rsidR="00A77B3E" w:rsidRDefault="00637F49">
            <w:pPr>
              <w:spacing w:before="112" w:line="276" w:lineRule="auto"/>
              <w:ind w:left="37" w:right="136"/>
              <w:jc w:val="both"/>
              <w:rPr>
                <w:sz w:val="18"/>
                <w:szCs w:val="18"/>
              </w:rPr>
            </w:pPr>
            <w:r>
              <w:rPr>
                <w:rFonts w:ascii="Latha" w:hAnsi="Latha" w:cs="Latha"/>
                <w:sz w:val="18"/>
                <w:szCs w:val="18"/>
              </w:rPr>
              <w:t>ஒரு</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உறிஞ்சும்</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நேரத்தில்</w:t>
            </w:r>
            <w:r>
              <w:rPr>
                <w:sz w:val="18"/>
                <w:szCs w:val="18"/>
              </w:rPr>
              <w:t xml:space="preserve"> </w:t>
            </w:r>
            <w:r>
              <w:rPr>
                <w:rFonts w:ascii="Latha" w:hAnsi="Latha" w:cs="Latha"/>
                <w:sz w:val="18"/>
                <w:szCs w:val="18"/>
              </w:rPr>
              <w:t>பல்வேறு</w:t>
            </w:r>
            <w:r>
              <w:rPr>
                <w:sz w:val="18"/>
                <w:szCs w:val="18"/>
              </w:rPr>
              <w:t xml:space="preserve"> </w:t>
            </w:r>
            <w:r>
              <w:rPr>
                <w:rFonts w:ascii="Latha" w:hAnsi="Latha" w:cs="Latha"/>
                <w:sz w:val="18"/>
                <w:szCs w:val="18"/>
              </w:rPr>
              <w:t>பொருட்களை</w:t>
            </w:r>
            <w:r>
              <w:rPr>
                <w:sz w:val="18"/>
                <w:szCs w:val="18"/>
              </w:rPr>
              <w:t xml:space="preserve"> </w:t>
            </w:r>
            <w:r>
              <w:rPr>
                <w:rFonts w:ascii="Latha" w:hAnsi="Latha" w:cs="Latha"/>
                <w:sz w:val="18"/>
                <w:szCs w:val="18"/>
              </w:rPr>
              <w:t>உற்பத்தி</w:t>
            </w:r>
            <w:r>
              <w:rPr>
                <w:sz w:val="18"/>
                <w:szCs w:val="18"/>
              </w:rPr>
              <w:t xml:space="preserve"> </w:t>
            </w:r>
            <w:r>
              <w:rPr>
                <w:rFonts w:ascii="Latha" w:hAnsi="Latha" w:cs="Latha"/>
                <w:sz w:val="18"/>
                <w:szCs w:val="18"/>
              </w:rPr>
              <w:t>செய்வதற்கும்</w:t>
            </w:r>
            <w:r>
              <w:rPr>
                <w:sz w:val="18"/>
                <w:szCs w:val="18"/>
              </w:rPr>
              <w:t xml:space="preserve"> </w:t>
            </w:r>
            <w:r>
              <w:rPr>
                <w:rFonts w:ascii="Latha" w:hAnsi="Latha" w:cs="Latha"/>
                <w:sz w:val="18"/>
                <w:szCs w:val="18"/>
              </w:rPr>
              <w:t>கையாளுவதற்கும்</w:t>
            </w:r>
            <w:r>
              <w:rPr>
                <w:sz w:val="18"/>
                <w:szCs w:val="18"/>
              </w:rPr>
              <w:t xml:space="preserve"> </w:t>
            </w:r>
            <w:r>
              <w:rPr>
                <w:rFonts w:ascii="Latha" w:hAnsi="Latha" w:cs="Latha"/>
                <w:sz w:val="18"/>
                <w:szCs w:val="18"/>
              </w:rPr>
              <w:t>திறம்பட</w:t>
            </w:r>
            <w:r>
              <w:rPr>
                <w:sz w:val="18"/>
                <w:szCs w:val="18"/>
              </w:rPr>
              <w:t xml:space="preserve"> </w:t>
            </w:r>
            <w:r>
              <w:rPr>
                <w:rFonts w:ascii="Latha" w:hAnsi="Latha" w:cs="Latha"/>
                <w:sz w:val="18"/>
                <w:szCs w:val="18"/>
              </w:rPr>
              <w:t>சேகரிக்கும்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கொண்டு</w:t>
            </w:r>
            <w:r>
              <w:rPr>
                <w:sz w:val="18"/>
                <w:szCs w:val="18"/>
              </w:rPr>
              <w:t xml:space="preserve"> </w:t>
            </w:r>
            <w:r>
              <w:rPr>
                <w:rFonts w:ascii="Latha" w:hAnsi="Latha" w:cs="Latha"/>
                <w:sz w:val="18"/>
                <w:szCs w:val="18"/>
              </w:rPr>
              <w:t>செல்லும்</w:t>
            </w:r>
            <w:r>
              <w:rPr>
                <w:sz w:val="18"/>
                <w:szCs w:val="18"/>
              </w:rPr>
              <w:t xml:space="preserve"> </w:t>
            </w:r>
            <w:r>
              <w:rPr>
                <w:rFonts w:ascii="Latha" w:hAnsi="Latha" w:cs="Latha"/>
                <w:sz w:val="18"/>
                <w:szCs w:val="18"/>
              </w:rPr>
              <w:t>திறன்</w:t>
            </w:r>
            <w:r>
              <w:rPr>
                <w:sz w:val="18"/>
                <w:szCs w:val="18"/>
              </w:rPr>
              <w:t xml:space="preserve"> </w:t>
            </w:r>
            <w:r>
              <w:rPr>
                <w:rFonts w:ascii="Latha" w:hAnsi="Latha" w:cs="Latha"/>
                <w:sz w:val="18"/>
                <w:szCs w:val="18"/>
              </w:rPr>
              <w:t>கொண்ட</w:t>
            </w:r>
            <w:r>
              <w:rPr>
                <w:sz w:val="18"/>
                <w:szCs w:val="18"/>
              </w:rPr>
              <w:t xml:space="preserve"> </w:t>
            </w:r>
            <w:r>
              <w:rPr>
                <w:rFonts w:ascii="Latha" w:hAnsi="Latha" w:cs="Latha"/>
                <w:sz w:val="18"/>
                <w:szCs w:val="18"/>
              </w:rPr>
              <w:t>உலர்</w:t>
            </w:r>
            <w:r>
              <w:rPr>
                <w:sz w:val="18"/>
                <w:szCs w:val="18"/>
              </w:rPr>
              <w:t xml:space="preserve"> </w:t>
            </w:r>
            <w:r>
              <w:rPr>
                <w:rFonts w:ascii="Latha" w:hAnsi="Latha" w:cs="Latha"/>
                <w:sz w:val="18"/>
                <w:szCs w:val="18"/>
              </w:rPr>
              <w:t>தென்னை</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பித்தை</w:t>
            </w:r>
            <w:r>
              <w:rPr>
                <w:sz w:val="18"/>
                <w:szCs w:val="18"/>
              </w:rPr>
              <w:t xml:space="preserve"> </w:t>
            </w:r>
            <w:r>
              <w:rPr>
                <w:rFonts w:ascii="Latha" w:hAnsi="Latha" w:cs="Latha"/>
                <w:sz w:val="18"/>
                <w:szCs w:val="18"/>
              </w:rPr>
              <w:t>ப</w:t>
            </w:r>
            <w:r>
              <w:rPr>
                <w:rFonts w:ascii="Latha" w:hAnsi="Latha" w:cs="Latha"/>
                <w:sz w:val="18"/>
                <w:szCs w:val="18"/>
              </w:rPr>
              <w:t>ிரித்தெடுக்க</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 xml:space="preserve">? </w:t>
            </w: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3" w:line="276" w:lineRule="auto"/>
              <w:jc w:val="both"/>
              <w:rPr>
                <w:rFonts w:ascii="Times New Roman" w:hAnsi="Times New Roman" w:cs="Times New Roman"/>
                <w:sz w:val="18"/>
                <w:szCs w:val="18"/>
              </w:rPr>
            </w:pPr>
          </w:p>
          <w:p w:rsidR="00A77B3E" w:rsidRDefault="00637F49">
            <w:pPr>
              <w:spacing w:line="276" w:lineRule="auto"/>
              <w:ind w:left="37" w:right="63"/>
              <w:jc w:val="both"/>
              <w:rPr>
                <w:sz w:val="18"/>
                <w:szCs w:val="18"/>
              </w:rPr>
            </w:pPr>
            <w:r>
              <w:rPr>
                <w:sz w:val="18"/>
                <w:szCs w:val="18"/>
              </w:rPr>
              <w:t>Create a cost and time effective automation model to reduce labor intensive manual extraction of dry coir pit.</w:t>
            </w:r>
          </w:p>
          <w:p w:rsidR="00A77B3E" w:rsidRDefault="00A77B3E">
            <w:pPr>
              <w:spacing w:line="276" w:lineRule="auto"/>
              <w:ind w:left="37" w:right="63"/>
              <w:jc w:val="both"/>
              <w:rPr>
                <w:sz w:val="18"/>
                <w:szCs w:val="18"/>
              </w:rPr>
            </w:pPr>
          </w:p>
          <w:p w:rsidR="00A77B3E" w:rsidRDefault="00637F49">
            <w:pPr>
              <w:spacing w:line="276" w:lineRule="auto"/>
              <w:ind w:left="37" w:right="63"/>
              <w:jc w:val="both"/>
              <w:rPr>
                <w:sz w:val="18"/>
                <w:szCs w:val="18"/>
              </w:rPr>
            </w:pPr>
            <w:r>
              <w:rPr>
                <w:rFonts w:ascii="Latha" w:hAnsi="Latha" w:cs="Latha"/>
                <w:sz w:val="18"/>
                <w:szCs w:val="18"/>
              </w:rPr>
              <w:t>உலர்</w:t>
            </w:r>
            <w:r>
              <w:rPr>
                <w:sz w:val="18"/>
                <w:szCs w:val="18"/>
              </w:rPr>
              <w:t xml:space="preserve"> </w:t>
            </w:r>
            <w:r>
              <w:rPr>
                <w:rFonts w:ascii="Latha" w:hAnsi="Latha" w:cs="Latha"/>
                <w:sz w:val="18"/>
                <w:szCs w:val="18"/>
              </w:rPr>
              <w:t>தென்னை</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குழியை</w:t>
            </w:r>
            <w:r>
              <w:rPr>
                <w:sz w:val="18"/>
                <w:szCs w:val="18"/>
              </w:rPr>
              <w:t xml:space="preserve"> </w:t>
            </w:r>
            <w:r>
              <w:rPr>
                <w:rFonts w:ascii="Latha" w:hAnsi="Latha" w:cs="Latha"/>
                <w:sz w:val="18"/>
                <w:szCs w:val="18"/>
              </w:rPr>
              <w:t>கைமுறையாக</w:t>
            </w:r>
            <w:r>
              <w:rPr>
                <w:sz w:val="18"/>
                <w:szCs w:val="18"/>
              </w:rPr>
              <w:t xml:space="preserve"> </w:t>
            </w:r>
            <w:r>
              <w:rPr>
                <w:rFonts w:ascii="Latha" w:hAnsi="Latha" w:cs="Latha"/>
                <w:sz w:val="18"/>
                <w:szCs w:val="18"/>
              </w:rPr>
              <w:t>பிரித்தெடுப்பதற்கு</w:t>
            </w:r>
            <w:r>
              <w:rPr>
                <w:sz w:val="18"/>
                <w:szCs w:val="18"/>
              </w:rPr>
              <w:t xml:space="preserve"> </w:t>
            </w:r>
            <w:r>
              <w:rPr>
                <w:rFonts w:ascii="Latha" w:hAnsi="Latha" w:cs="Latha"/>
                <w:sz w:val="18"/>
                <w:szCs w:val="18"/>
              </w:rPr>
              <w:t>பதிலாக</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மாதிரியை</w:t>
            </w:r>
            <w:r>
              <w:rPr>
                <w:sz w:val="18"/>
                <w:szCs w:val="18"/>
              </w:rPr>
              <w:t xml:space="preserve"> </w:t>
            </w:r>
            <w:r>
              <w:rPr>
                <w:rFonts w:ascii="Latha" w:hAnsi="Latha" w:cs="Latha"/>
                <w:sz w:val="18"/>
                <w:szCs w:val="18"/>
              </w:rPr>
              <w:t>உருவாக</w:t>
            </w:r>
            <w:r>
              <w:rPr>
                <w:rFonts w:ascii="Latha" w:hAnsi="Latha" w:cs="Latha"/>
                <w:sz w:val="18"/>
                <w:szCs w:val="18"/>
              </w:rPr>
              <w:t>்கவும்</w:t>
            </w:r>
            <w:r>
              <w:rPr>
                <w:sz w:val="18"/>
                <w:szCs w:val="18"/>
              </w:rPr>
              <w:t>.</w:t>
            </w:r>
          </w:p>
        </w:tc>
        <w:tc>
          <w:tcPr>
            <w:tcW w:w="36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4"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Device for extraction of dry coir pith</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உலர்</w:t>
            </w:r>
            <w:r>
              <w:rPr>
                <w:sz w:val="18"/>
                <w:szCs w:val="18"/>
              </w:rPr>
              <w:t xml:space="preserve"> </w:t>
            </w:r>
            <w:r>
              <w:rPr>
                <w:rFonts w:ascii="Latha" w:hAnsi="Latha" w:cs="Latha"/>
                <w:sz w:val="18"/>
                <w:szCs w:val="18"/>
              </w:rPr>
              <w:t>தென்னை</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பிரித்தெடுப்பதற்கு</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மாதிரியை</w:t>
            </w:r>
            <w:r>
              <w:rPr>
                <w:sz w:val="18"/>
                <w:szCs w:val="18"/>
              </w:rPr>
              <w:t xml:space="preserve"> </w:t>
            </w:r>
            <w:r>
              <w:rPr>
                <w:rFonts w:ascii="Latha" w:hAnsi="Latha" w:cs="Latha"/>
                <w:sz w:val="18"/>
                <w:szCs w:val="18"/>
              </w:rPr>
              <w:t>உருவாக்கவும்</w:t>
            </w:r>
            <w:r>
              <w:rPr>
                <w:sz w:val="18"/>
                <w:szCs w:val="18"/>
              </w:rPr>
              <w:t>.</w:t>
            </w:r>
          </w:p>
        </w:tc>
      </w:tr>
      <w:tr w:rsidR="00A77B3E">
        <w:trPr>
          <w:trHeight w:val="926"/>
        </w:trPr>
        <w:tc>
          <w:tcPr>
            <w:tcW w:w="4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20</w:t>
            </w:r>
          </w:p>
        </w:tc>
        <w:tc>
          <w:tcPr>
            <w:tcW w:w="57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7" w:line="276" w:lineRule="auto"/>
              <w:ind w:left="37" w:right="230"/>
              <w:jc w:val="both"/>
              <w:rPr>
                <w:sz w:val="18"/>
                <w:szCs w:val="18"/>
              </w:rPr>
            </w:pPr>
            <w:r>
              <w:rPr>
                <w:sz w:val="18"/>
                <w:szCs w:val="18"/>
              </w:rPr>
              <w:t>How can we reduce the contribution of Cement Industries in global CO2 emissions and come up with alternate sustainable solutions.</w:t>
            </w:r>
          </w:p>
          <w:p w:rsidR="00A77B3E" w:rsidRDefault="00637F49">
            <w:pPr>
              <w:spacing w:before="117" w:line="276" w:lineRule="auto"/>
              <w:ind w:left="37" w:right="230"/>
              <w:jc w:val="both"/>
              <w:rPr>
                <w:sz w:val="18"/>
                <w:szCs w:val="18"/>
              </w:rPr>
            </w:pPr>
            <w:r>
              <w:rPr>
                <w:rFonts w:ascii="Latha" w:hAnsi="Latha" w:cs="Latha"/>
                <w:sz w:val="18"/>
                <w:szCs w:val="18"/>
              </w:rPr>
              <w:t>உல</w:t>
            </w:r>
            <w:r>
              <w:rPr>
                <w:rFonts w:ascii="Latha" w:hAnsi="Latha" w:cs="Latha"/>
                <w:sz w:val="18"/>
                <w:szCs w:val="18"/>
              </w:rPr>
              <w:t>களாவிய</w:t>
            </w:r>
            <w:r>
              <w:rPr>
                <w:sz w:val="18"/>
                <w:szCs w:val="18"/>
              </w:rPr>
              <w:t xml:space="preserve"> CO2 </w:t>
            </w:r>
            <w:r>
              <w:rPr>
                <w:rFonts w:ascii="Latha" w:hAnsi="Latha" w:cs="Latha"/>
                <w:sz w:val="18"/>
                <w:szCs w:val="18"/>
              </w:rPr>
              <w:t>உமிழ்வில்</w:t>
            </w:r>
            <w:r>
              <w:rPr>
                <w:sz w:val="18"/>
                <w:szCs w:val="18"/>
              </w:rPr>
              <w:t xml:space="preserve"> </w:t>
            </w:r>
            <w:r>
              <w:rPr>
                <w:rFonts w:ascii="Latha" w:hAnsi="Latha" w:cs="Latha"/>
                <w:sz w:val="18"/>
                <w:szCs w:val="18"/>
              </w:rPr>
              <w:t>சிமென்ட்</w:t>
            </w:r>
            <w:r>
              <w:rPr>
                <w:sz w:val="18"/>
                <w:szCs w:val="18"/>
              </w:rPr>
              <w:t xml:space="preserve"> </w:t>
            </w:r>
            <w:r>
              <w:rPr>
                <w:rFonts w:ascii="Latha" w:hAnsi="Latha" w:cs="Latha"/>
                <w:sz w:val="18"/>
                <w:szCs w:val="18"/>
              </w:rPr>
              <w:t>தொழில்துறையின்</w:t>
            </w:r>
            <w:r>
              <w:rPr>
                <w:sz w:val="18"/>
                <w:szCs w:val="18"/>
              </w:rPr>
              <w:t xml:space="preserve"> </w:t>
            </w:r>
            <w:r>
              <w:rPr>
                <w:rFonts w:ascii="Latha" w:hAnsi="Latha" w:cs="Latha"/>
                <w:sz w:val="18"/>
                <w:szCs w:val="18"/>
              </w:rPr>
              <w:t>பங்களிப்பைக்</w:t>
            </w:r>
            <w:r>
              <w:rPr>
                <w:sz w:val="18"/>
                <w:szCs w:val="18"/>
              </w:rPr>
              <w:t xml:space="preserve"> </w:t>
            </w:r>
            <w:r>
              <w:rPr>
                <w:rFonts w:ascii="Latha" w:hAnsi="Latha" w:cs="Latha"/>
                <w:sz w:val="18"/>
                <w:szCs w:val="18"/>
              </w:rPr>
              <w:t>குறைப்பது</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மாற்று</w:t>
            </w:r>
            <w:r>
              <w:rPr>
                <w:sz w:val="18"/>
                <w:szCs w:val="18"/>
              </w:rPr>
              <w:t xml:space="preserve"> </w:t>
            </w:r>
            <w:r>
              <w:rPr>
                <w:rFonts w:ascii="Latha" w:hAnsi="Latha" w:cs="Latha"/>
                <w:sz w:val="18"/>
                <w:szCs w:val="18"/>
              </w:rPr>
              <w:t>நிலையான</w:t>
            </w:r>
            <w:r>
              <w:rPr>
                <w:sz w:val="18"/>
                <w:szCs w:val="18"/>
              </w:rPr>
              <w:t xml:space="preserve"> </w:t>
            </w:r>
            <w:r>
              <w:rPr>
                <w:rFonts w:ascii="Latha" w:hAnsi="Latha" w:cs="Latha"/>
                <w:sz w:val="18"/>
                <w:szCs w:val="18"/>
              </w:rPr>
              <w:t>தீர்வுகளைக்</w:t>
            </w:r>
            <w:r>
              <w:rPr>
                <w:sz w:val="18"/>
                <w:szCs w:val="18"/>
              </w:rPr>
              <w:t xml:space="preserve"> </w:t>
            </w:r>
            <w:r>
              <w:rPr>
                <w:rFonts w:ascii="Latha" w:hAnsi="Latha" w:cs="Latha"/>
                <w:sz w:val="18"/>
                <w:szCs w:val="18"/>
              </w:rPr>
              <w:t>கொண்டு</w:t>
            </w:r>
            <w:r>
              <w:rPr>
                <w:sz w:val="18"/>
                <w:szCs w:val="18"/>
              </w:rPr>
              <w:t xml:space="preserve"> </w:t>
            </w:r>
            <w:r>
              <w:rPr>
                <w:rFonts w:ascii="Latha" w:hAnsi="Latha" w:cs="Latha"/>
                <w:sz w:val="18"/>
                <w:szCs w:val="18"/>
              </w:rPr>
              <w:t>வருவது</w:t>
            </w:r>
            <w:r>
              <w:rPr>
                <w:sz w:val="18"/>
                <w:szCs w:val="18"/>
              </w:rPr>
              <w:t xml:space="preserve"> </w:t>
            </w:r>
            <w:r>
              <w:rPr>
                <w:rFonts w:ascii="Latha" w:hAnsi="Latha" w:cs="Latha"/>
                <w:sz w:val="18"/>
                <w:szCs w:val="18"/>
              </w:rPr>
              <w:t>எப்படி</w:t>
            </w:r>
            <w:r>
              <w:rPr>
                <w:sz w:val="18"/>
                <w:szCs w:val="18"/>
              </w:rPr>
              <w:t>.</w:t>
            </w: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7" w:line="276" w:lineRule="auto"/>
              <w:ind w:left="37"/>
              <w:jc w:val="both"/>
              <w:rPr>
                <w:sz w:val="18"/>
                <w:szCs w:val="18"/>
              </w:rPr>
            </w:pPr>
            <w:r>
              <w:rPr>
                <w:sz w:val="18"/>
                <w:szCs w:val="18"/>
              </w:rPr>
              <w:t>Develop sustainable alternatives and technology to minimize CO2 emissions from Cement Industries, mitigating their environmental im</w:t>
            </w:r>
            <w:r>
              <w:rPr>
                <w:sz w:val="18"/>
                <w:szCs w:val="18"/>
              </w:rPr>
              <w:t>pact effectively.</w:t>
            </w:r>
          </w:p>
          <w:p w:rsidR="00A77B3E" w:rsidRDefault="00A77B3E">
            <w:pPr>
              <w:spacing w:before="117" w:line="276" w:lineRule="auto"/>
              <w:ind w:left="37"/>
              <w:jc w:val="both"/>
              <w:rPr>
                <w:sz w:val="18"/>
                <w:szCs w:val="18"/>
              </w:rPr>
            </w:pPr>
          </w:p>
          <w:p w:rsidR="00A77B3E" w:rsidRDefault="00637F49">
            <w:pPr>
              <w:spacing w:before="117" w:line="276" w:lineRule="auto"/>
              <w:ind w:left="37"/>
              <w:jc w:val="both"/>
              <w:rPr>
                <w:sz w:val="18"/>
                <w:szCs w:val="18"/>
              </w:rPr>
            </w:pPr>
            <w:r>
              <w:rPr>
                <w:rFonts w:ascii="Latha" w:hAnsi="Latha" w:cs="Latha"/>
                <w:sz w:val="18"/>
                <w:szCs w:val="18"/>
              </w:rPr>
              <w:t>சிமெண்ட்</w:t>
            </w:r>
            <w:r>
              <w:rPr>
                <w:sz w:val="18"/>
                <w:szCs w:val="18"/>
              </w:rPr>
              <w:t xml:space="preserve"> </w:t>
            </w:r>
            <w:r>
              <w:rPr>
                <w:rFonts w:ascii="Latha" w:hAnsi="Latha" w:cs="Latha"/>
                <w:sz w:val="18"/>
                <w:szCs w:val="18"/>
              </w:rPr>
              <w:t>தொழிற்சாலைகளில்</w:t>
            </w:r>
            <w:r>
              <w:rPr>
                <w:sz w:val="18"/>
                <w:szCs w:val="18"/>
              </w:rPr>
              <w:t xml:space="preserve"> </w:t>
            </w:r>
            <w:r>
              <w:rPr>
                <w:rFonts w:ascii="Latha" w:hAnsi="Latha" w:cs="Latha"/>
                <w:sz w:val="18"/>
                <w:szCs w:val="18"/>
              </w:rPr>
              <w:t>இருந்து</w:t>
            </w:r>
            <w:r>
              <w:rPr>
                <w:sz w:val="18"/>
                <w:szCs w:val="18"/>
              </w:rPr>
              <w:t xml:space="preserve"> CO2 </w:t>
            </w:r>
            <w:r>
              <w:rPr>
                <w:rFonts w:ascii="Latha" w:hAnsi="Latha" w:cs="Latha"/>
                <w:sz w:val="18"/>
                <w:szCs w:val="18"/>
              </w:rPr>
              <w:t>உமிழ்வைக்</w:t>
            </w:r>
            <w:r>
              <w:rPr>
                <w:sz w:val="18"/>
                <w:szCs w:val="18"/>
              </w:rPr>
              <w:t xml:space="preserve"> </w:t>
            </w:r>
            <w:r>
              <w:rPr>
                <w:rFonts w:ascii="Latha" w:hAnsi="Latha" w:cs="Latha"/>
                <w:sz w:val="18"/>
                <w:szCs w:val="18"/>
              </w:rPr>
              <w:t>குறைக்க</w:t>
            </w:r>
            <w:r>
              <w:rPr>
                <w:sz w:val="18"/>
                <w:szCs w:val="18"/>
              </w:rPr>
              <w:t xml:space="preserve">, </w:t>
            </w:r>
            <w:r>
              <w:rPr>
                <w:rFonts w:ascii="Latha" w:hAnsi="Latha" w:cs="Latha"/>
                <w:sz w:val="18"/>
                <w:szCs w:val="18"/>
              </w:rPr>
              <w:t>அவற்றின்</w:t>
            </w:r>
            <w:r>
              <w:rPr>
                <w:sz w:val="18"/>
                <w:szCs w:val="18"/>
              </w:rPr>
              <w:t xml:space="preserve"> </w:t>
            </w:r>
            <w:r>
              <w:rPr>
                <w:rFonts w:ascii="Latha" w:hAnsi="Latha" w:cs="Latha"/>
                <w:sz w:val="18"/>
                <w:szCs w:val="18"/>
              </w:rPr>
              <w:t>சுற்றுச்சூழல்</w:t>
            </w:r>
            <w:r>
              <w:rPr>
                <w:sz w:val="18"/>
                <w:szCs w:val="18"/>
              </w:rPr>
              <w:t xml:space="preserve"> </w:t>
            </w:r>
            <w:r>
              <w:rPr>
                <w:rFonts w:ascii="Latha" w:hAnsi="Latha" w:cs="Latha"/>
                <w:sz w:val="18"/>
                <w:szCs w:val="18"/>
              </w:rPr>
              <w:t>தாக்கத்தை</w:t>
            </w:r>
            <w:r>
              <w:rPr>
                <w:sz w:val="18"/>
                <w:szCs w:val="18"/>
              </w:rPr>
              <w:t xml:space="preserve"> </w:t>
            </w:r>
            <w:r>
              <w:rPr>
                <w:rFonts w:ascii="Latha" w:hAnsi="Latha" w:cs="Latha"/>
                <w:sz w:val="18"/>
                <w:szCs w:val="18"/>
              </w:rPr>
              <w:t>திறம்பட</w:t>
            </w:r>
            <w:r>
              <w:rPr>
                <w:sz w:val="18"/>
                <w:szCs w:val="18"/>
              </w:rPr>
              <w:t xml:space="preserve"> </w:t>
            </w:r>
            <w:r>
              <w:rPr>
                <w:rFonts w:ascii="Latha" w:hAnsi="Latha" w:cs="Latha"/>
                <w:sz w:val="18"/>
                <w:szCs w:val="18"/>
              </w:rPr>
              <w:t>குறைக்க</w:t>
            </w:r>
            <w:r>
              <w:rPr>
                <w:sz w:val="18"/>
                <w:szCs w:val="18"/>
              </w:rPr>
              <w:t xml:space="preserve">, </w:t>
            </w:r>
            <w:r>
              <w:rPr>
                <w:rFonts w:ascii="Latha" w:hAnsi="Latha" w:cs="Latha"/>
                <w:sz w:val="18"/>
                <w:szCs w:val="18"/>
              </w:rPr>
              <w:t>நிலையான</w:t>
            </w:r>
            <w:r>
              <w:rPr>
                <w:sz w:val="18"/>
                <w:szCs w:val="18"/>
              </w:rPr>
              <w:t xml:space="preserve"> </w:t>
            </w:r>
            <w:r>
              <w:rPr>
                <w:rFonts w:ascii="Latha" w:hAnsi="Latha" w:cs="Latha"/>
                <w:sz w:val="18"/>
                <w:szCs w:val="18"/>
              </w:rPr>
              <w:t>மாற்று</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தொழில்நுட்பத்தை</w:t>
            </w:r>
            <w:r>
              <w:rPr>
                <w:sz w:val="18"/>
                <w:szCs w:val="18"/>
              </w:rPr>
              <w:t xml:space="preserve"> </w:t>
            </w:r>
            <w:r>
              <w:rPr>
                <w:rFonts w:ascii="Latha" w:hAnsi="Latha" w:cs="Latha"/>
                <w:sz w:val="18"/>
                <w:szCs w:val="18"/>
              </w:rPr>
              <w:t>உருவாக்குதல்</w:t>
            </w:r>
            <w:r>
              <w:rPr>
                <w:sz w:val="18"/>
                <w:szCs w:val="18"/>
              </w:rPr>
              <w:t>.</w:t>
            </w:r>
          </w:p>
        </w:tc>
        <w:tc>
          <w:tcPr>
            <w:tcW w:w="36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7" w:line="276" w:lineRule="auto"/>
              <w:ind w:left="37"/>
              <w:jc w:val="both"/>
              <w:rPr>
                <w:sz w:val="18"/>
                <w:szCs w:val="18"/>
              </w:rPr>
            </w:pPr>
            <w:r>
              <w:rPr>
                <w:sz w:val="18"/>
                <w:szCs w:val="18"/>
              </w:rPr>
              <w:t>Manufacturing technique to reduce CO2 emissions in cement manufacturing</w:t>
            </w:r>
          </w:p>
          <w:p w:rsidR="00A77B3E" w:rsidRDefault="00A77B3E">
            <w:pPr>
              <w:spacing w:before="117" w:line="276" w:lineRule="auto"/>
              <w:ind w:left="37"/>
              <w:jc w:val="both"/>
              <w:rPr>
                <w:sz w:val="18"/>
                <w:szCs w:val="18"/>
              </w:rPr>
            </w:pPr>
          </w:p>
          <w:p w:rsidR="00A77B3E" w:rsidRDefault="00637F49">
            <w:pPr>
              <w:spacing w:before="117" w:line="276" w:lineRule="auto"/>
              <w:ind w:left="37"/>
              <w:jc w:val="both"/>
              <w:rPr>
                <w:color w:val="202124"/>
                <w:sz w:val="42"/>
                <w:szCs w:val="42"/>
                <w:shd w:val="solid" w:color="F8F9FA" w:fill="F8F9FA"/>
              </w:rPr>
            </w:pPr>
            <w:r>
              <w:rPr>
                <w:rFonts w:ascii="Latha" w:hAnsi="Latha" w:cs="Latha"/>
                <w:sz w:val="18"/>
                <w:szCs w:val="18"/>
              </w:rPr>
              <w:t>சிமெண</w:t>
            </w:r>
            <w:r>
              <w:rPr>
                <w:rFonts w:ascii="Latha" w:hAnsi="Latha" w:cs="Latha"/>
                <w:sz w:val="18"/>
                <w:szCs w:val="18"/>
              </w:rPr>
              <w:t>்ட்</w:t>
            </w:r>
            <w:r>
              <w:rPr>
                <w:sz w:val="18"/>
                <w:szCs w:val="18"/>
              </w:rPr>
              <w:t xml:space="preserve"> </w:t>
            </w:r>
            <w:r>
              <w:rPr>
                <w:rFonts w:ascii="Latha" w:hAnsi="Latha" w:cs="Latha"/>
                <w:sz w:val="18"/>
                <w:szCs w:val="18"/>
              </w:rPr>
              <w:t>உற்பத்தியில்</w:t>
            </w:r>
            <w:r>
              <w:rPr>
                <w:sz w:val="18"/>
                <w:szCs w:val="18"/>
              </w:rPr>
              <w:t xml:space="preserve"> CO2 </w:t>
            </w:r>
            <w:r>
              <w:rPr>
                <w:rFonts w:ascii="Latha" w:hAnsi="Latha" w:cs="Latha"/>
                <w:sz w:val="18"/>
                <w:szCs w:val="18"/>
              </w:rPr>
              <w:t>உமிழ்வைக்</w:t>
            </w:r>
            <w:r>
              <w:rPr>
                <w:sz w:val="18"/>
                <w:szCs w:val="18"/>
              </w:rPr>
              <w:t xml:space="preserve"> </w:t>
            </w:r>
            <w:r>
              <w:rPr>
                <w:rFonts w:ascii="Latha" w:hAnsi="Latha" w:cs="Latha"/>
                <w:sz w:val="18"/>
                <w:szCs w:val="18"/>
              </w:rPr>
              <w:t>குறைக்க</w:t>
            </w:r>
            <w:r>
              <w:rPr>
                <w:sz w:val="18"/>
                <w:szCs w:val="18"/>
              </w:rPr>
              <w:t xml:space="preserve"> </w:t>
            </w:r>
            <w:r>
              <w:rPr>
                <w:rFonts w:ascii="Latha" w:hAnsi="Latha" w:cs="Latha"/>
                <w:sz w:val="18"/>
                <w:szCs w:val="18"/>
              </w:rPr>
              <w:t>தொழில்</w:t>
            </w:r>
            <w:r>
              <w:rPr>
                <w:rFonts w:ascii="Latha" w:hAnsi="Latha" w:cs="Latha"/>
                <w:color w:val="202124"/>
                <w:sz w:val="18"/>
                <w:szCs w:val="18"/>
                <w:shd w:val="solid" w:color="F8F9FA" w:fill="F8F9FA"/>
              </w:rPr>
              <w:t>நுட்பத்தைக்</w:t>
            </w:r>
            <w:r>
              <w:rPr>
                <w:color w:val="202124"/>
                <w:sz w:val="18"/>
                <w:szCs w:val="18"/>
                <w:shd w:val="solid" w:color="F8F9FA" w:fill="F8F9FA"/>
              </w:rPr>
              <w:t xml:space="preserve"> </w:t>
            </w:r>
            <w:r>
              <w:rPr>
                <w:rFonts w:ascii="Latha" w:hAnsi="Latha" w:cs="Latha"/>
                <w:color w:val="202124"/>
                <w:sz w:val="18"/>
                <w:szCs w:val="18"/>
                <w:shd w:val="solid" w:color="F8F9FA" w:fill="F8F9FA"/>
              </w:rPr>
              <w:t>கண்டறிதல்</w:t>
            </w:r>
          </w:p>
          <w:p w:rsidR="00A77B3E" w:rsidRDefault="00A77B3E">
            <w:pPr>
              <w:spacing w:before="117" w:line="276" w:lineRule="auto"/>
              <w:ind w:left="37"/>
              <w:jc w:val="both"/>
              <w:rPr>
                <w:sz w:val="18"/>
                <w:szCs w:val="18"/>
              </w:rPr>
            </w:pPr>
          </w:p>
        </w:tc>
      </w:tr>
      <w:tr w:rsidR="00A77B3E">
        <w:trPr>
          <w:trHeight w:val="1161"/>
        </w:trPr>
        <w:tc>
          <w:tcPr>
            <w:tcW w:w="4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21</w:t>
            </w:r>
          </w:p>
        </w:tc>
        <w:tc>
          <w:tcPr>
            <w:tcW w:w="57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36"/>
              <w:jc w:val="both"/>
              <w:rPr>
                <w:sz w:val="18"/>
                <w:szCs w:val="18"/>
              </w:rPr>
            </w:pPr>
            <w:r>
              <w:rPr>
                <w:sz w:val="18"/>
                <w:szCs w:val="18"/>
              </w:rPr>
              <w:t>How can we create an automatic sensor model to address ammonia/H2S gas emissions from bird litter in the poultry sector, managing odor and fly issues? The goal is to assess gas emiss</w:t>
            </w:r>
            <w:r>
              <w:rPr>
                <w:sz w:val="18"/>
                <w:szCs w:val="18"/>
              </w:rPr>
              <w:t>ions and trigger alerts when limits are exceeded, prompting</w:t>
            </w:r>
          </w:p>
          <w:p w:rsidR="00A77B3E" w:rsidRDefault="00637F49">
            <w:pPr>
              <w:spacing w:line="276" w:lineRule="auto"/>
              <w:ind w:left="37"/>
              <w:jc w:val="both"/>
              <w:rPr>
                <w:sz w:val="18"/>
                <w:szCs w:val="18"/>
              </w:rPr>
            </w:pPr>
            <w:r>
              <w:rPr>
                <w:sz w:val="18"/>
                <w:szCs w:val="18"/>
              </w:rPr>
              <w:t>necessary measures for effective management.</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கோழிப்பண்ணையில்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color w:val="202124"/>
                <w:sz w:val="18"/>
                <w:szCs w:val="18"/>
                <w:shd w:val="solid" w:color="F8F9FA" w:fill="F8F9FA"/>
              </w:rPr>
              <w:t>பறவைக்</w:t>
            </w:r>
            <w:r>
              <w:rPr>
                <w:color w:val="202124"/>
                <w:sz w:val="18"/>
                <w:szCs w:val="18"/>
                <w:shd w:val="solid" w:color="F8F9FA" w:fill="F8F9FA"/>
              </w:rPr>
              <w:t xml:space="preserve"> </w:t>
            </w:r>
            <w:r>
              <w:rPr>
                <w:rFonts w:ascii="Latha" w:hAnsi="Latha" w:cs="Latha"/>
                <w:color w:val="202124"/>
                <w:sz w:val="18"/>
                <w:szCs w:val="18"/>
                <w:shd w:val="solid" w:color="F8F9FA" w:fill="F8F9FA"/>
              </w:rPr>
              <w:t>கழிவுகள்</w:t>
            </w:r>
            <w:r>
              <w:rPr>
                <w:color w:val="202124"/>
                <w:sz w:val="18"/>
                <w:szCs w:val="18"/>
                <w:shd w:val="solid" w:color="F8F9FA" w:fill="F8F9FA"/>
              </w:rPr>
              <w:t xml:space="preserve"> </w:t>
            </w:r>
            <w:r>
              <w:rPr>
                <w:rFonts w:ascii="Latha" w:hAnsi="Latha" w:cs="Latha"/>
                <w:color w:val="202124"/>
                <w:sz w:val="18"/>
                <w:szCs w:val="18"/>
                <w:shd w:val="solid" w:color="F8F9FA" w:fill="F8F9FA"/>
              </w:rPr>
              <w:t>உருவாகும்</w:t>
            </w:r>
            <w:r>
              <w:rPr>
                <w:color w:val="202124"/>
                <w:sz w:val="18"/>
                <w:szCs w:val="18"/>
                <w:shd w:val="solid" w:color="F8F9FA" w:fill="F8F9FA"/>
              </w:rPr>
              <w:t xml:space="preserve"> </w:t>
            </w:r>
            <w:r>
              <w:rPr>
                <w:rFonts w:ascii="Latha" w:hAnsi="Latha" w:cs="Latha"/>
                <w:sz w:val="18"/>
                <w:szCs w:val="18"/>
              </w:rPr>
              <w:t>நாற்றம்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ஈ</w:t>
            </w:r>
            <w:r>
              <w:rPr>
                <w:sz w:val="18"/>
                <w:szCs w:val="18"/>
              </w:rPr>
              <w:t xml:space="preserve"> </w:t>
            </w:r>
            <w:r>
              <w:rPr>
                <w:rFonts w:ascii="Latha" w:hAnsi="Latha" w:cs="Latha"/>
                <w:sz w:val="18"/>
                <w:szCs w:val="18"/>
              </w:rPr>
              <w:t>பிரச்சனைகளில்</w:t>
            </w:r>
            <w:r>
              <w:rPr>
                <w:sz w:val="18"/>
                <w:szCs w:val="18"/>
              </w:rPr>
              <w:t xml:space="preserve"> </w:t>
            </w:r>
            <w:r>
              <w:rPr>
                <w:rFonts w:ascii="Latha" w:hAnsi="Latha" w:cs="Latha"/>
                <w:sz w:val="18"/>
                <w:szCs w:val="18"/>
              </w:rPr>
              <w:t>இருந்து</w:t>
            </w:r>
            <w:r>
              <w:rPr>
                <w:sz w:val="18"/>
                <w:szCs w:val="18"/>
              </w:rPr>
              <w:t xml:space="preserve"> </w:t>
            </w:r>
            <w:r>
              <w:rPr>
                <w:rFonts w:ascii="Latha" w:hAnsi="Latha" w:cs="Latha"/>
                <w:sz w:val="18"/>
                <w:szCs w:val="18"/>
              </w:rPr>
              <w:t>அம்மோனியா</w:t>
            </w:r>
            <w:r>
              <w:rPr>
                <w:sz w:val="18"/>
                <w:szCs w:val="18"/>
              </w:rPr>
              <w:t>/</w:t>
            </w:r>
            <w:r>
              <w:rPr>
                <w:rFonts w:ascii="Latha" w:hAnsi="Latha" w:cs="Latha"/>
                <w:sz w:val="18"/>
                <w:szCs w:val="18"/>
              </w:rPr>
              <w:t>எச்</w:t>
            </w:r>
            <w:r>
              <w:rPr>
                <w:sz w:val="18"/>
                <w:szCs w:val="18"/>
              </w:rPr>
              <w:t>2</w:t>
            </w:r>
            <w:r>
              <w:rPr>
                <w:rFonts w:ascii="Latha" w:hAnsi="Latha" w:cs="Latha"/>
                <w:sz w:val="18"/>
                <w:szCs w:val="18"/>
              </w:rPr>
              <w:t>எஸ்</w:t>
            </w:r>
            <w:r>
              <w:rPr>
                <w:sz w:val="18"/>
                <w:szCs w:val="18"/>
              </w:rPr>
              <w:t xml:space="preserve"> </w:t>
            </w:r>
            <w:r>
              <w:rPr>
                <w:rFonts w:ascii="Latha" w:hAnsi="Latha" w:cs="Latha"/>
                <w:sz w:val="18"/>
                <w:szCs w:val="18"/>
              </w:rPr>
              <w:t>வாயு</w:t>
            </w:r>
            <w:r>
              <w:rPr>
                <w:sz w:val="18"/>
                <w:szCs w:val="18"/>
              </w:rPr>
              <w:t xml:space="preserve"> </w:t>
            </w:r>
            <w:r>
              <w:rPr>
                <w:rFonts w:ascii="Latha" w:hAnsi="Latha" w:cs="Latha"/>
                <w:sz w:val="18"/>
                <w:szCs w:val="18"/>
              </w:rPr>
              <w:t>உமிழ்வுகளை</w:t>
            </w:r>
            <w:r>
              <w:rPr>
                <w:sz w:val="18"/>
                <w:szCs w:val="18"/>
              </w:rPr>
              <w:t xml:space="preserve"> </w:t>
            </w:r>
            <w:r>
              <w:rPr>
                <w:rFonts w:ascii="Latha" w:hAnsi="Latha" w:cs="Latha"/>
                <w:sz w:val="18"/>
                <w:szCs w:val="18"/>
              </w:rPr>
              <w:t>நிவர்த்தி</w:t>
            </w:r>
            <w:r>
              <w:rPr>
                <w:sz w:val="18"/>
                <w:szCs w:val="18"/>
              </w:rPr>
              <w:t xml:space="preserve"> </w:t>
            </w:r>
            <w:r>
              <w:rPr>
                <w:rFonts w:ascii="Latha" w:hAnsi="Latha" w:cs="Latha"/>
                <w:sz w:val="18"/>
                <w:szCs w:val="18"/>
              </w:rPr>
              <w:t>செய்ய</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உணரியை</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உருவாக்குவது</w:t>
            </w:r>
            <w:r>
              <w:rPr>
                <w:sz w:val="18"/>
                <w:szCs w:val="18"/>
              </w:rPr>
              <w:t xml:space="preserve">? </w:t>
            </w:r>
            <w:r>
              <w:rPr>
                <w:rFonts w:ascii="Latha" w:hAnsi="Latha" w:cs="Latha"/>
                <w:sz w:val="18"/>
                <w:szCs w:val="18"/>
              </w:rPr>
              <w:t>வாயுவின்</w:t>
            </w:r>
            <w:r>
              <w:rPr>
                <w:sz w:val="18"/>
                <w:szCs w:val="18"/>
              </w:rPr>
              <w:t xml:space="preserve"> </w:t>
            </w:r>
            <w:r>
              <w:rPr>
                <w:rFonts w:ascii="Latha" w:hAnsi="Latha" w:cs="Latha"/>
                <w:sz w:val="18"/>
                <w:szCs w:val="18"/>
              </w:rPr>
              <w:t>வெளியீட்டை</w:t>
            </w:r>
            <w:r>
              <w:rPr>
                <w:sz w:val="18"/>
                <w:szCs w:val="18"/>
              </w:rPr>
              <w:t xml:space="preserve"> </w:t>
            </w:r>
            <w:r>
              <w:rPr>
                <w:rFonts w:ascii="Latha" w:hAnsi="Latha" w:cs="Latha"/>
                <w:sz w:val="18"/>
                <w:szCs w:val="18"/>
              </w:rPr>
              <w:t>மதிப்பிடுவதற்கு</w:t>
            </w:r>
            <w:r>
              <w:rPr>
                <w:sz w:val="18"/>
                <w:szCs w:val="18"/>
              </w:rPr>
              <w:t xml:space="preserve">, </w:t>
            </w:r>
            <w:r>
              <w:rPr>
                <w:rFonts w:ascii="Latha" w:hAnsi="Latha" w:cs="Latha"/>
                <w:sz w:val="18"/>
                <w:szCs w:val="18"/>
              </w:rPr>
              <w:t>அது</w:t>
            </w:r>
            <w:r>
              <w:rPr>
                <w:sz w:val="18"/>
                <w:szCs w:val="18"/>
              </w:rPr>
              <w:t xml:space="preserve"> </w:t>
            </w:r>
            <w:r>
              <w:rPr>
                <w:rFonts w:ascii="Latha" w:hAnsi="Latha" w:cs="Latha"/>
                <w:sz w:val="18"/>
                <w:szCs w:val="18"/>
              </w:rPr>
              <w:t>வரம்பை</w:t>
            </w:r>
            <w:r>
              <w:rPr>
                <w:sz w:val="18"/>
                <w:szCs w:val="18"/>
              </w:rPr>
              <w:t xml:space="preserve"> </w:t>
            </w:r>
            <w:r>
              <w:rPr>
                <w:rFonts w:ascii="Latha" w:hAnsi="Latha" w:cs="Latha"/>
                <w:sz w:val="18"/>
                <w:szCs w:val="18"/>
              </w:rPr>
              <w:t>விட</w:t>
            </w:r>
            <w:r>
              <w:rPr>
                <w:sz w:val="18"/>
                <w:szCs w:val="18"/>
              </w:rPr>
              <w:t xml:space="preserve"> </w:t>
            </w:r>
            <w:r>
              <w:rPr>
                <w:rFonts w:ascii="Latha" w:hAnsi="Latha" w:cs="Latha"/>
                <w:sz w:val="18"/>
                <w:szCs w:val="18"/>
              </w:rPr>
              <w:t>அதிக</w:t>
            </w:r>
            <w:r>
              <w:rPr>
                <w:sz w:val="18"/>
                <w:szCs w:val="18"/>
              </w:rPr>
              <w:t xml:space="preserve"> </w:t>
            </w:r>
            <w:r>
              <w:rPr>
                <w:rFonts w:ascii="Latha" w:hAnsi="Latha" w:cs="Latha"/>
                <w:sz w:val="18"/>
                <w:szCs w:val="18"/>
              </w:rPr>
              <w:t>வாயுவை</w:t>
            </w:r>
            <w:r>
              <w:rPr>
                <w:sz w:val="18"/>
                <w:szCs w:val="18"/>
              </w:rPr>
              <w:t xml:space="preserve"> </w:t>
            </w:r>
            <w:r>
              <w:rPr>
                <w:rFonts w:ascii="Latha" w:hAnsi="Latha" w:cs="Latha"/>
                <w:sz w:val="18"/>
                <w:szCs w:val="18"/>
              </w:rPr>
              <w:t>வெளியிடும்</w:t>
            </w:r>
            <w:r>
              <w:rPr>
                <w:sz w:val="18"/>
                <w:szCs w:val="18"/>
              </w:rPr>
              <w:t xml:space="preserve"> </w:t>
            </w:r>
            <w:r>
              <w:rPr>
                <w:rFonts w:ascii="Latha" w:hAnsi="Latha" w:cs="Latha"/>
                <w:sz w:val="18"/>
                <w:szCs w:val="18"/>
              </w:rPr>
              <w:t>போது</w:t>
            </w:r>
            <w:r>
              <w:rPr>
                <w:sz w:val="18"/>
                <w:szCs w:val="18"/>
              </w:rPr>
              <w:t xml:space="preserve"> </w:t>
            </w:r>
            <w:r>
              <w:rPr>
                <w:rFonts w:ascii="Latha" w:hAnsi="Latha" w:cs="Latha"/>
                <w:sz w:val="18"/>
                <w:szCs w:val="18"/>
              </w:rPr>
              <w:t>எச்சரிக்கை</w:t>
            </w:r>
            <w:r>
              <w:rPr>
                <w:sz w:val="18"/>
                <w:szCs w:val="18"/>
              </w:rPr>
              <w:t xml:space="preserve"> </w:t>
            </w:r>
            <w:r>
              <w:rPr>
                <w:rFonts w:ascii="Latha" w:hAnsi="Latha" w:cs="Latha"/>
                <w:sz w:val="18"/>
                <w:szCs w:val="18"/>
              </w:rPr>
              <w:t>செய்கிறது</w:t>
            </w:r>
          </w:p>
          <w:p w:rsidR="00A77B3E" w:rsidRDefault="00A77B3E">
            <w:pPr>
              <w:spacing w:line="276" w:lineRule="auto"/>
              <w:ind w:left="37"/>
              <w:jc w:val="both"/>
              <w:rPr>
                <w:sz w:val="18"/>
                <w:szCs w:val="18"/>
              </w:rPr>
            </w:pP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5"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Create a automatic sensor model to address ammonia/H2S gas emissions form bird litter in poultry sector</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கோழிப்பண்ணைத்</w:t>
            </w:r>
            <w:r>
              <w:rPr>
                <w:sz w:val="18"/>
                <w:szCs w:val="18"/>
              </w:rPr>
              <w:t xml:space="preserve"> </w:t>
            </w:r>
            <w:r>
              <w:rPr>
                <w:rFonts w:ascii="Latha" w:hAnsi="Latha" w:cs="Latha"/>
                <w:sz w:val="18"/>
                <w:szCs w:val="18"/>
              </w:rPr>
              <w:t>துறை</w:t>
            </w:r>
            <w:r>
              <w:rPr>
                <w:rFonts w:ascii="Latha" w:hAnsi="Latha" w:cs="Latha"/>
                <w:sz w:val="18"/>
                <w:szCs w:val="18"/>
              </w:rPr>
              <w:t>யில்</w:t>
            </w:r>
            <w:r>
              <w:rPr>
                <w:sz w:val="18"/>
                <w:szCs w:val="18"/>
              </w:rPr>
              <w:t xml:space="preserve"> </w:t>
            </w:r>
            <w:r>
              <w:rPr>
                <w:rFonts w:ascii="Latha" w:hAnsi="Latha" w:cs="Latha"/>
                <w:sz w:val="18"/>
                <w:szCs w:val="18"/>
              </w:rPr>
              <w:t>பறவைக்</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உருவாகும்</w:t>
            </w:r>
            <w:r>
              <w:rPr>
                <w:sz w:val="18"/>
                <w:szCs w:val="18"/>
              </w:rPr>
              <w:t xml:space="preserve"> </w:t>
            </w:r>
            <w:r>
              <w:rPr>
                <w:rFonts w:ascii="Latha" w:hAnsi="Latha" w:cs="Latha"/>
                <w:sz w:val="18"/>
                <w:szCs w:val="18"/>
              </w:rPr>
              <w:t>அம்மோனியா</w:t>
            </w:r>
            <w:r>
              <w:rPr>
                <w:sz w:val="18"/>
                <w:szCs w:val="18"/>
              </w:rPr>
              <w:t>/</w:t>
            </w:r>
            <w:r>
              <w:rPr>
                <w:rFonts w:ascii="Latha" w:hAnsi="Latha" w:cs="Latha"/>
                <w:sz w:val="18"/>
                <w:szCs w:val="18"/>
              </w:rPr>
              <w:t>எச்</w:t>
            </w:r>
            <w:r>
              <w:rPr>
                <w:sz w:val="18"/>
                <w:szCs w:val="18"/>
              </w:rPr>
              <w:t>2</w:t>
            </w:r>
            <w:r>
              <w:rPr>
                <w:rFonts w:ascii="Latha" w:hAnsi="Latha" w:cs="Latha"/>
                <w:sz w:val="18"/>
                <w:szCs w:val="18"/>
              </w:rPr>
              <w:t>எஸ்</w:t>
            </w:r>
            <w:r>
              <w:rPr>
                <w:sz w:val="18"/>
                <w:szCs w:val="18"/>
              </w:rPr>
              <w:t xml:space="preserve"> </w:t>
            </w:r>
            <w:r>
              <w:rPr>
                <w:rFonts w:ascii="Latha" w:hAnsi="Latha" w:cs="Latha"/>
                <w:sz w:val="18"/>
                <w:szCs w:val="18"/>
              </w:rPr>
              <w:t>வாயு</w:t>
            </w:r>
            <w:r>
              <w:rPr>
                <w:sz w:val="18"/>
                <w:szCs w:val="18"/>
              </w:rPr>
              <w:t xml:space="preserve"> </w:t>
            </w:r>
            <w:r>
              <w:rPr>
                <w:rFonts w:ascii="Latha" w:hAnsi="Latha" w:cs="Latha"/>
                <w:sz w:val="18"/>
                <w:szCs w:val="18"/>
              </w:rPr>
              <w:t>வாயுக்களை</w:t>
            </w:r>
            <w:r>
              <w:rPr>
                <w:sz w:val="18"/>
                <w:szCs w:val="18"/>
              </w:rPr>
              <w:t xml:space="preserve"> </w:t>
            </w:r>
            <w:r>
              <w:rPr>
                <w:rFonts w:ascii="Latha" w:hAnsi="Latha" w:cs="Latha"/>
                <w:sz w:val="18"/>
                <w:szCs w:val="18"/>
              </w:rPr>
              <w:t>நிவர்த்தி</w:t>
            </w:r>
            <w:r>
              <w:rPr>
                <w:sz w:val="18"/>
                <w:szCs w:val="18"/>
              </w:rPr>
              <w:t xml:space="preserve"> </w:t>
            </w:r>
            <w:r>
              <w:rPr>
                <w:rFonts w:ascii="Latha" w:hAnsi="Latha" w:cs="Latha"/>
                <w:sz w:val="18"/>
                <w:szCs w:val="18"/>
              </w:rPr>
              <w:t>செய்ய</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சென்சார்</w:t>
            </w:r>
            <w:r>
              <w:rPr>
                <w:sz w:val="18"/>
                <w:szCs w:val="18"/>
              </w:rPr>
              <w:t xml:space="preserve"> </w:t>
            </w:r>
            <w:r>
              <w:rPr>
                <w:rFonts w:ascii="Latha" w:hAnsi="Latha" w:cs="Latha"/>
                <w:sz w:val="18"/>
                <w:szCs w:val="18"/>
              </w:rPr>
              <w:t>மாதிரியை</w:t>
            </w:r>
            <w:r>
              <w:rPr>
                <w:sz w:val="18"/>
                <w:szCs w:val="18"/>
              </w:rPr>
              <w:t xml:space="preserve"> </w:t>
            </w:r>
            <w:r>
              <w:rPr>
                <w:rFonts w:ascii="Latha" w:hAnsi="Latha" w:cs="Latha"/>
                <w:sz w:val="18"/>
                <w:szCs w:val="18"/>
              </w:rPr>
              <w:t>உருவாக்கவும்</w:t>
            </w:r>
            <w:r>
              <w:rPr>
                <w:sz w:val="18"/>
                <w:szCs w:val="18"/>
              </w:rPr>
              <w:t>.</w:t>
            </w:r>
          </w:p>
        </w:tc>
        <w:tc>
          <w:tcPr>
            <w:tcW w:w="36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p w:rsidR="00A77B3E" w:rsidRDefault="00637F49">
            <w:pPr>
              <w:spacing w:before="1" w:line="276" w:lineRule="auto"/>
              <w:ind w:left="37" w:right="54"/>
              <w:jc w:val="both"/>
              <w:rPr>
                <w:sz w:val="18"/>
                <w:szCs w:val="18"/>
              </w:rPr>
            </w:pPr>
            <w:r>
              <w:rPr>
                <w:sz w:val="18"/>
                <w:szCs w:val="18"/>
              </w:rPr>
              <w:t>Sensory detector of hazardous gases in poultry farms</w:t>
            </w:r>
          </w:p>
          <w:p w:rsidR="00A77B3E" w:rsidRDefault="00A77B3E">
            <w:pPr>
              <w:spacing w:before="1" w:line="276" w:lineRule="auto"/>
              <w:ind w:left="37" w:right="54"/>
              <w:jc w:val="both"/>
              <w:rPr>
                <w:sz w:val="18"/>
                <w:szCs w:val="18"/>
              </w:rPr>
            </w:pPr>
          </w:p>
          <w:p w:rsidR="00A77B3E" w:rsidRDefault="00637F49">
            <w:pPr>
              <w:spacing w:before="1" w:line="276" w:lineRule="auto"/>
              <w:ind w:left="37" w:right="54"/>
              <w:jc w:val="both"/>
              <w:rPr>
                <w:sz w:val="18"/>
                <w:szCs w:val="18"/>
              </w:rPr>
            </w:pPr>
            <w:r>
              <w:rPr>
                <w:rFonts w:ascii="Latha" w:hAnsi="Latha" w:cs="Latha"/>
                <w:sz w:val="18"/>
                <w:szCs w:val="18"/>
              </w:rPr>
              <w:t>கோழிப்</w:t>
            </w:r>
            <w:r>
              <w:rPr>
                <w:sz w:val="18"/>
                <w:szCs w:val="18"/>
              </w:rPr>
              <w:t xml:space="preserve"> </w:t>
            </w:r>
            <w:r>
              <w:rPr>
                <w:rFonts w:ascii="Latha" w:hAnsi="Latha" w:cs="Latha"/>
                <w:sz w:val="18"/>
                <w:szCs w:val="18"/>
              </w:rPr>
              <w:t>பண்ணைகளில்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அபாயகரமான</w:t>
            </w:r>
            <w:r>
              <w:rPr>
                <w:sz w:val="18"/>
                <w:szCs w:val="18"/>
              </w:rPr>
              <w:t xml:space="preserve"> </w:t>
            </w:r>
            <w:r>
              <w:rPr>
                <w:rFonts w:ascii="Latha" w:hAnsi="Latha" w:cs="Latha"/>
                <w:sz w:val="18"/>
                <w:szCs w:val="18"/>
              </w:rPr>
              <w:t>வாயுக்களை</w:t>
            </w:r>
            <w:r>
              <w:rPr>
                <w:sz w:val="18"/>
                <w:szCs w:val="18"/>
              </w:rPr>
              <w:t xml:space="preserve"> </w:t>
            </w:r>
            <w:r>
              <w:rPr>
                <w:rFonts w:ascii="Latha" w:hAnsi="Latha" w:cs="Latha"/>
                <w:sz w:val="18"/>
                <w:szCs w:val="18"/>
              </w:rPr>
              <w:t>உணரும்</w:t>
            </w:r>
            <w:r>
              <w:rPr>
                <w:sz w:val="18"/>
                <w:szCs w:val="18"/>
              </w:rPr>
              <w:t xml:space="preserve"> </w:t>
            </w:r>
            <w:r>
              <w:rPr>
                <w:rFonts w:ascii="Latha" w:hAnsi="Latha" w:cs="Latha"/>
                <w:sz w:val="18"/>
                <w:szCs w:val="18"/>
              </w:rPr>
              <w:t>கருவி</w:t>
            </w:r>
          </w:p>
        </w:tc>
      </w:tr>
      <w:tr w:rsidR="00A77B3E">
        <w:trPr>
          <w:trHeight w:val="690"/>
        </w:trPr>
        <w:tc>
          <w:tcPr>
            <w:tcW w:w="4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20"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22</w:t>
            </w:r>
          </w:p>
        </w:tc>
        <w:tc>
          <w:tcPr>
            <w:tcW w:w="57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 xml:space="preserve">How might we </w:t>
            </w:r>
            <w:r>
              <w:rPr>
                <w:sz w:val="18"/>
                <w:szCs w:val="18"/>
              </w:rPr>
              <w:t>develop a sustainable and eco-friendly extraction method for chitosan from shrimp shells to meet the increasing demand for chitosan across various industries?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இறால்</w:t>
            </w:r>
            <w:r>
              <w:rPr>
                <w:sz w:val="18"/>
                <w:szCs w:val="18"/>
              </w:rPr>
              <w:t xml:space="preserve"> </w:t>
            </w:r>
            <w:r>
              <w:rPr>
                <w:rFonts w:ascii="Latha" w:hAnsi="Latha" w:cs="Latha"/>
                <w:sz w:val="18"/>
                <w:szCs w:val="18"/>
              </w:rPr>
              <w:t>ஓடுகளில்</w:t>
            </w:r>
            <w:r>
              <w:rPr>
                <w:sz w:val="18"/>
                <w:szCs w:val="18"/>
              </w:rPr>
              <w:t xml:space="preserve"> </w:t>
            </w:r>
            <w:r>
              <w:rPr>
                <w:rFonts w:ascii="Latha" w:hAnsi="Latha" w:cs="Latha"/>
                <w:sz w:val="18"/>
                <w:szCs w:val="18"/>
              </w:rPr>
              <w:t>இருந்து</w:t>
            </w:r>
            <w:r>
              <w:rPr>
                <w:sz w:val="18"/>
                <w:szCs w:val="18"/>
              </w:rPr>
              <w:t xml:space="preserve"> </w:t>
            </w:r>
            <w:r>
              <w:rPr>
                <w:rFonts w:ascii="Latha" w:hAnsi="Latha" w:cs="Latha"/>
                <w:sz w:val="18"/>
                <w:szCs w:val="18"/>
              </w:rPr>
              <w:t>சிட்டோசன்</w:t>
            </w:r>
            <w:r>
              <w:rPr>
                <w:sz w:val="18"/>
                <w:szCs w:val="18"/>
              </w:rPr>
              <w:t xml:space="preserve"> </w:t>
            </w:r>
            <w:r>
              <w:rPr>
                <w:rFonts w:ascii="Latha" w:hAnsi="Latha" w:cs="Latha"/>
                <w:sz w:val="18"/>
                <w:szCs w:val="18"/>
              </w:rPr>
              <w:t>என்ற</w:t>
            </w:r>
            <w:r>
              <w:rPr>
                <w:sz w:val="18"/>
                <w:szCs w:val="18"/>
              </w:rPr>
              <w:t xml:space="preserve"> </w:t>
            </w:r>
            <w:r>
              <w:rPr>
                <w:rFonts w:ascii="Latha" w:hAnsi="Latha" w:cs="Latha"/>
                <w:sz w:val="18"/>
                <w:szCs w:val="18"/>
              </w:rPr>
              <w:t>கூறுகளை</w:t>
            </w:r>
            <w:r>
              <w:rPr>
                <w:sz w:val="18"/>
                <w:szCs w:val="18"/>
              </w:rPr>
              <w:t xml:space="preserve"> </w:t>
            </w:r>
            <w:r>
              <w:rPr>
                <w:rFonts w:ascii="Latha" w:hAnsi="Latha" w:cs="Latha"/>
                <w:sz w:val="18"/>
                <w:szCs w:val="18"/>
              </w:rPr>
              <w:t>பிரித்தெடுக்க</w:t>
            </w:r>
            <w:r>
              <w:rPr>
                <w:sz w:val="18"/>
                <w:szCs w:val="18"/>
              </w:rPr>
              <w:t xml:space="preserve"> </w:t>
            </w:r>
            <w:r>
              <w:rPr>
                <w:rFonts w:ascii="Latha" w:hAnsi="Latha" w:cs="Latha"/>
                <w:sz w:val="18"/>
                <w:szCs w:val="18"/>
              </w:rPr>
              <w:t>சுற்றுச்சூழலுக்கு</w:t>
            </w:r>
            <w:r>
              <w:rPr>
                <w:sz w:val="18"/>
                <w:szCs w:val="18"/>
              </w:rPr>
              <w:t xml:space="preserve"> </w:t>
            </w:r>
            <w:r>
              <w:rPr>
                <w:rFonts w:ascii="Latha" w:hAnsi="Latha" w:cs="Latha"/>
                <w:sz w:val="18"/>
                <w:szCs w:val="18"/>
              </w:rPr>
              <w:t>உகந்த</w:t>
            </w:r>
            <w:r>
              <w:rPr>
                <w:sz w:val="18"/>
                <w:szCs w:val="18"/>
              </w:rPr>
              <w:t xml:space="preserve"> </w:t>
            </w:r>
            <w:r>
              <w:rPr>
                <w:rFonts w:ascii="Latha" w:hAnsi="Latha" w:cs="Latha"/>
                <w:sz w:val="18"/>
                <w:szCs w:val="18"/>
              </w:rPr>
              <w:t>முறையை</w:t>
            </w:r>
            <w:r>
              <w:rPr>
                <w:sz w:val="18"/>
                <w:szCs w:val="18"/>
              </w:rPr>
              <w:t xml:space="preserve"> </w:t>
            </w:r>
            <w:r>
              <w:rPr>
                <w:rFonts w:ascii="Latha" w:hAnsi="Latha" w:cs="Latha"/>
                <w:sz w:val="18"/>
                <w:szCs w:val="18"/>
              </w:rPr>
              <w:t>உருவா</w:t>
            </w:r>
            <w:r>
              <w:rPr>
                <w:rFonts w:ascii="Latha" w:hAnsi="Latha" w:cs="Latha"/>
                <w:sz w:val="18"/>
                <w:szCs w:val="18"/>
              </w:rPr>
              <w:t>க்குதல்</w:t>
            </w: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9" w:line="276" w:lineRule="auto"/>
              <w:ind w:left="37" w:right="210"/>
              <w:jc w:val="both"/>
              <w:rPr>
                <w:sz w:val="18"/>
                <w:szCs w:val="18"/>
              </w:rPr>
            </w:pPr>
            <w:r>
              <w:rPr>
                <w:sz w:val="18"/>
                <w:szCs w:val="18"/>
              </w:rPr>
              <w:t>Develop a cost and time effective extraction method for chitosan from shrimp shells</w:t>
            </w:r>
          </w:p>
          <w:p w:rsidR="00A77B3E" w:rsidRDefault="00637F49">
            <w:pPr>
              <w:spacing w:before="119" w:line="276" w:lineRule="auto"/>
              <w:ind w:left="37" w:right="210"/>
              <w:jc w:val="both"/>
              <w:rPr>
                <w:sz w:val="18"/>
                <w:szCs w:val="18"/>
              </w:rPr>
            </w:pPr>
            <w:r>
              <w:rPr>
                <w:rFonts w:ascii="Latha" w:hAnsi="Latha" w:cs="Latha"/>
                <w:sz w:val="18"/>
                <w:szCs w:val="18"/>
              </w:rPr>
              <w:t>இறால்</w:t>
            </w:r>
            <w:r>
              <w:rPr>
                <w:sz w:val="18"/>
                <w:szCs w:val="18"/>
              </w:rPr>
              <w:t xml:space="preserve"> </w:t>
            </w:r>
            <w:r>
              <w:rPr>
                <w:rFonts w:ascii="Latha" w:hAnsi="Latha" w:cs="Latha"/>
                <w:sz w:val="18"/>
                <w:szCs w:val="18"/>
              </w:rPr>
              <w:t>ஓடுகளிலிருந்து</w:t>
            </w:r>
            <w:r>
              <w:rPr>
                <w:sz w:val="18"/>
                <w:szCs w:val="18"/>
              </w:rPr>
              <w:t xml:space="preserve"> </w:t>
            </w:r>
            <w:r>
              <w:rPr>
                <w:rFonts w:ascii="Latha" w:hAnsi="Latha" w:cs="Latha"/>
                <w:sz w:val="18"/>
                <w:szCs w:val="18"/>
              </w:rPr>
              <w:t>சிட்டோசனுக்கான</w:t>
            </w:r>
            <w:r>
              <w:rPr>
                <w:sz w:val="18"/>
                <w:szCs w:val="18"/>
              </w:rPr>
              <w:t xml:space="preserve"> </w:t>
            </w:r>
            <w:r>
              <w:rPr>
                <w:rFonts w:ascii="Latha" w:hAnsi="Latha" w:cs="Latha"/>
                <w:sz w:val="18"/>
                <w:szCs w:val="18"/>
              </w:rPr>
              <w:t>பிரித்தெடுக்கும்</w:t>
            </w:r>
            <w:r>
              <w:rPr>
                <w:sz w:val="18"/>
                <w:szCs w:val="18"/>
              </w:rPr>
              <w:t xml:space="preserve"> </w:t>
            </w:r>
            <w:r>
              <w:rPr>
                <w:rFonts w:ascii="Latha" w:hAnsi="Latha" w:cs="Latha"/>
                <w:sz w:val="18"/>
                <w:szCs w:val="18"/>
              </w:rPr>
              <w:t>முறையை</w:t>
            </w:r>
            <w:r>
              <w:rPr>
                <w:sz w:val="18"/>
                <w:szCs w:val="18"/>
              </w:rPr>
              <w:t xml:space="preserve"> </w:t>
            </w:r>
            <w:r>
              <w:rPr>
                <w:rFonts w:ascii="Latha" w:hAnsi="Latha" w:cs="Latha"/>
                <w:sz w:val="18"/>
                <w:szCs w:val="18"/>
              </w:rPr>
              <w:t>உருவாக்குதல்</w:t>
            </w:r>
            <w:r>
              <w:rPr>
                <w:sz w:val="18"/>
                <w:szCs w:val="18"/>
              </w:rPr>
              <w:t xml:space="preserve">, </w:t>
            </w:r>
            <w:r>
              <w:rPr>
                <w:rFonts w:ascii="Latha" w:hAnsi="Latha" w:cs="Latha"/>
                <w:sz w:val="18"/>
                <w:szCs w:val="18"/>
              </w:rPr>
              <w:t>இது</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செலவையும்</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நேரத்தையும்</w:t>
            </w:r>
            <w:r>
              <w:rPr>
                <w:sz w:val="18"/>
                <w:szCs w:val="18"/>
              </w:rPr>
              <w:t xml:space="preserve"> </w:t>
            </w:r>
            <w:r>
              <w:rPr>
                <w:rFonts w:ascii="Latha" w:hAnsi="Latha" w:cs="Latha"/>
                <w:sz w:val="18"/>
                <w:szCs w:val="18"/>
              </w:rPr>
              <w:t>கொண்டிருக்க</w:t>
            </w:r>
            <w:r>
              <w:rPr>
                <w:sz w:val="18"/>
                <w:szCs w:val="18"/>
              </w:rPr>
              <w:t xml:space="preserve"> </w:t>
            </w:r>
            <w:r>
              <w:rPr>
                <w:rFonts w:ascii="Latha" w:hAnsi="Latha" w:cs="Latha"/>
                <w:sz w:val="18"/>
                <w:szCs w:val="18"/>
              </w:rPr>
              <w:t>வேண்டும்</w:t>
            </w:r>
            <w:r>
              <w:rPr>
                <w:sz w:val="18"/>
                <w:szCs w:val="18"/>
              </w:rPr>
              <w:t>.</w:t>
            </w:r>
          </w:p>
        </w:tc>
        <w:tc>
          <w:tcPr>
            <w:tcW w:w="36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Develop a cost and time ef</w:t>
            </w:r>
            <w:r>
              <w:rPr>
                <w:sz w:val="18"/>
                <w:szCs w:val="18"/>
              </w:rPr>
              <w:t>fective extraction method for chitosan from</w:t>
            </w:r>
          </w:p>
          <w:p w:rsidR="00A77B3E" w:rsidRDefault="00637F49">
            <w:pPr>
              <w:spacing w:line="276" w:lineRule="auto"/>
              <w:ind w:left="37"/>
              <w:jc w:val="both"/>
              <w:rPr>
                <w:sz w:val="18"/>
                <w:szCs w:val="18"/>
              </w:rPr>
            </w:pPr>
            <w:r>
              <w:rPr>
                <w:sz w:val="18"/>
                <w:szCs w:val="18"/>
              </w:rPr>
              <w:t>shrimp shells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இறால்</w:t>
            </w:r>
            <w:r>
              <w:rPr>
                <w:sz w:val="18"/>
                <w:szCs w:val="18"/>
              </w:rPr>
              <w:t xml:space="preserve"> </w:t>
            </w:r>
            <w:r>
              <w:rPr>
                <w:rFonts w:ascii="Latha" w:hAnsi="Latha" w:cs="Latha"/>
                <w:sz w:val="18"/>
                <w:szCs w:val="18"/>
              </w:rPr>
              <w:t>ஓடுகளிலிருந்து</w:t>
            </w:r>
            <w:r>
              <w:rPr>
                <w:sz w:val="18"/>
                <w:szCs w:val="18"/>
              </w:rPr>
              <w:t xml:space="preserve"> </w:t>
            </w:r>
            <w:r>
              <w:rPr>
                <w:rFonts w:ascii="Latha" w:hAnsi="Latha" w:cs="Latha"/>
                <w:sz w:val="18"/>
                <w:szCs w:val="18"/>
              </w:rPr>
              <w:t>சிட்டோசனுக்கான</w:t>
            </w:r>
            <w:r>
              <w:rPr>
                <w:sz w:val="18"/>
                <w:szCs w:val="18"/>
              </w:rPr>
              <w:t xml:space="preserve"> </w:t>
            </w:r>
            <w:r>
              <w:rPr>
                <w:rFonts w:ascii="Latha" w:hAnsi="Latha" w:cs="Latha"/>
                <w:sz w:val="18"/>
                <w:szCs w:val="18"/>
              </w:rPr>
              <w:t>பிரித்தெடுக்கும்</w:t>
            </w:r>
            <w:r>
              <w:rPr>
                <w:sz w:val="18"/>
                <w:szCs w:val="18"/>
              </w:rPr>
              <w:t xml:space="preserve"> </w:t>
            </w:r>
            <w:r>
              <w:rPr>
                <w:rFonts w:ascii="Latha" w:hAnsi="Latha" w:cs="Latha"/>
                <w:sz w:val="18"/>
                <w:szCs w:val="18"/>
              </w:rPr>
              <w:t>முறையை</w:t>
            </w:r>
            <w:r>
              <w:rPr>
                <w:sz w:val="18"/>
                <w:szCs w:val="18"/>
              </w:rPr>
              <w:t xml:space="preserve"> </w:t>
            </w:r>
            <w:r>
              <w:rPr>
                <w:rFonts w:ascii="Latha" w:hAnsi="Latha" w:cs="Latha"/>
                <w:sz w:val="18"/>
                <w:szCs w:val="18"/>
              </w:rPr>
              <w:t>உருவாக்குதல்</w:t>
            </w:r>
          </w:p>
        </w:tc>
      </w:tr>
    </w:tbl>
    <w:p w:rsidR="00A77B3E" w:rsidRDefault="00637F49">
      <w:pPr>
        <w:spacing w:line="276" w:lineRule="auto"/>
        <w:jc w:val="both"/>
        <w:rPr>
          <w:sz w:val="18"/>
          <w:szCs w:val="18"/>
        </w:rPr>
      </w:pPr>
      <w:r>
        <w:rPr>
          <w:sz w:val="18"/>
          <w:szCs w:val="18"/>
        </w:rPr>
        <w:t>ḥ</w:t>
      </w:r>
    </w:p>
    <w:p w:rsidR="00A77B3E" w:rsidRDefault="00A77B3E">
      <w:pPr>
        <w:spacing w:line="276" w:lineRule="auto"/>
        <w:jc w:val="both"/>
        <w:rPr>
          <w:sz w:val="18"/>
          <w:szCs w:val="18"/>
        </w:rPr>
      </w:pPr>
    </w:p>
    <w:p w:rsidR="00A77B3E" w:rsidRDefault="00A77B3E">
      <w:pPr>
        <w:spacing w:before="2" w:line="276" w:lineRule="auto"/>
        <w:jc w:val="both"/>
        <w:rPr>
          <w:rFonts w:ascii="Times New Roman" w:hAnsi="Times New Roman" w:cs="Times New Roman"/>
          <w:sz w:val="2"/>
          <w:szCs w:val="2"/>
        </w:rPr>
      </w:pPr>
    </w:p>
    <w:tbl>
      <w:tblPr>
        <w:tblW w:w="5000" w:type="pct"/>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 w:type="dxa"/>
        </w:tblCellMar>
        <w:tblLook w:val="04A0"/>
      </w:tblPr>
      <w:tblGrid>
        <w:gridCol w:w="1001"/>
        <w:gridCol w:w="5480"/>
        <w:gridCol w:w="4376"/>
        <w:gridCol w:w="3119"/>
      </w:tblGrid>
      <w:tr w:rsidR="00A77B3E">
        <w:trPr>
          <w:trHeight w:val="726"/>
        </w:trPr>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36" w:line="276" w:lineRule="auto"/>
              <w:ind w:left="90"/>
              <w:jc w:val="both"/>
              <w:rPr>
                <w:rFonts w:ascii="Arial" w:hAnsi="Arial" w:cs="Arial"/>
                <w:b/>
                <w:bCs/>
                <w:sz w:val="18"/>
                <w:szCs w:val="18"/>
              </w:rPr>
            </w:pPr>
            <w:r>
              <w:rPr>
                <w:rFonts w:ascii="Arial" w:hAnsi="Arial" w:cs="Arial"/>
                <w:b/>
                <w:bCs/>
                <w:sz w:val="18"/>
                <w:szCs w:val="18"/>
              </w:rPr>
              <w:t>Sl.</w:t>
            </w:r>
          </w:p>
          <w:p w:rsidR="00A77B3E" w:rsidRDefault="00637F49">
            <w:pPr>
              <w:spacing w:before="26" w:line="276" w:lineRule="auto"/>
              <w:ind w:left="54"/>
              <w:jc w:val="both"/>
              <w:rPr>
                <w:rFonts w:ascii="Arial" w:hAnsi="Arial" w:cs="Arial"/>
                <w:b/>
                <w:bCs/>
                <w:sz w:val="18"/>
                <w:szCs w:val="18"/>
              </w:rPr>
            </w:pPr>
            <w:r>
              <w:rPr>
                <w:rFonts w:ascii="Arial" w:hAnsi="Arial" w:cs="Arial"/>
                <w:b/>
                <w:bCs/>
                <w:sz w:val="18"/>
                <w:szCs w:val="18"/>
              </w:rPr>
              <w:t>No.</w:t>
            </w:r>
          </w:p>
        </w:tc>
        <w:tc>
          <w:tcPr>
            <w:tcW w:w="60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566"/>
              <w:jc w:val="both"/>
              <w:rPr>
                <w:rFonts w:ascii="Arial" w:hAnsi="Arial" w:cs="Arial"/>
                <w:b/>
                <w:bCs/>
                <w:sz w:val="18"/>
                <w:szCs w:val="18"/>
              </w:rPr>
            </w:pPr>
            <w:r>
              <w:rPr>
                <w:rFonts w:ascii="Arial" w:hAnsi="Arial" w:cs="Arial"/>
                <w:b/>
                <w:bCs/>
                <w:sz w:val="18"/>
                <w:szCs w:val="18"/>
              </w:rPr>
              <w:t>Curated Problem Statements</w:t>
            </w: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475"/>
              <w:jc w:val="both"/>
              <w:rPr>
                <w:rFonts w:ascii="Arial" w:hAnsi="Arial" w:cs="Arial"/>
                <w:b/>
                <w:bCs/>
                <w:sz w:val="18"/>
                <w:szCs w:val="18"/>
              </w:rPr>
            </w:pPr>
            <w:r>
              <w:rPr>
                <w:rFonts w:ascii="Arial" w:hAnsi="Arial" w:cs="Arial"/>
                <w:b/>
                <w:bCs/>
                <w:sz w:val="18"/>
                <w:szCs w:val="18"/>
              </w:rPr>
              <w:t>Innovation Context</w:t>
            </w:r>
          </w:p>
        </w:tc>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321"/>
              <w:jc w:val="both"/>
              <w:rPr>
                <w:rFonts w:ascii="Arial" w:hAnsi="Arial" w:cs="Arial"/>
                <w:b/>
                <w:bCs/>
                <w:sz w:val="18"/>
                <w:szCs w:val="18"/>
              </w:rPr>
            </w:pPr>
            <w:r>
              <w:rPr>
                <w:rFonts w:ascii="Arial" w:hAnsi="Arial" w:cs="Arial"/>
                <w:b/>
                <w:bCs/>
                <w:sz w:val="18"/>
                <w:szCs w:val="18"/>
              </w:rPr>
              <w:t>Innovation / Output Expected</w:t>
            </w:r>
          </w:p>
        </w:tc>
      </w:tr>
      <w:tr w:rsidR="00A77B3E">
        <w:trPr>
          <w:trHeight w:val="455"/>
        </w:trPr>
        <w:tc>
          <w:tcPr>
            <w:tcW w:w="93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637F49">
            <w:pPr>
              <w:spacing w:before="114" w:line="276" w:lineRule="auto"/>
              <w:ind w:left="22" w:right="4"/>
              <w:jc w:val="both"/>
              <w:rPr>
                <w:rFonts w:ascii="Arial" w:hAnsi="Arial" w:cs="Arial"/>
                <w:b/>
                <w:bCs/>
                <w:sz w:val="18"/>
                <w:szCs w:val="18"/>
              </w:rPr>
            </w:pPr>
            <w:r>
              <w:rPr>
                <w:rFonts w:ascii="Arial" w:hAnsi="Arial" w:cs="Arial"/>
                <w:b/>
                <w:bCs/>
                <w:sz w:val="18"/>
                <w:szCs w:val="18"/>
              </w:rPr>
              <w:t>Education 4.0</w:t>
            </w:r>
          </w:p>
        </w:tc>
        <w:tc>
          <w:tcPr>
            <w:tcW w:w="603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474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330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r>
      <w:tr w:rsidR="00A77B3E">
        <w:trPr>
          <w:trHeight w:val="4142"/>
        </w:trPr>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23</w:t>
            </w:r>
          </w:p>
        </w:tc>
        <w:tc>
          <w:tcPr>
            <w:tcW w:w="60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jc w:val="both"/>
              <w:rPr>
                <w:sz w:val="18"/>
                <w:szCs w:val="18"/>
              </w:rPr>
            </w:pPr>
            <w:r>
              <w:rPr>
                <w:sz w:val="18"/>
                <w:szCs w:val="18"/>
              </w:rPr>
              <w:t>How might</w:t>
            </w:r>
            <w:r>
              <w:rPr>
                <w:sz w:val="18"/>
                <w:szCs w:val="18"/>
              </w:rPr>
              <w:t xml:space="preserve"> we explore the adoption of game-based education to cultivate diverse skills, motivate students with points and leaderboards, and ensure inclusivity for students with disabilities? The goal is to enhance learning outcomes no and confidence.</w:t>
            </w:r>
          </w:p>
          <w:p w:rsidR="00A77B3E" w:rsidRDefault="00A77B3E">
            <w:pPr>
              <w:spacing w:before="114" w:line="276" w:lineRule="auto"/>
              <w:ind w:left="37"/>
              <w:jc w:val="both"/>
              <w:rPr>
                <w:sz w:val="18"/>
                <w:szCs w:val="18"/>
              </w:rPr>
            </w:pPr>
          </w:p>
          <w:p w:rsidR="00A77B3E" w:rsidRDefault="00637F49">
            <w:pPr>
              <w:spacing w:before="114" w:line="276" w:lineRule="auto"/>
              <w:ind w:left="37"/>
              <w:jc w:val="both"/>
              <w:rPr>
                <w:sz w:val="18"/>
                <w:szCs w:val="18"/>
              </w:rPr>
            </w:pPr>
            <w:r>
              <w:rPr>
                <w:rFonts w:ascii="Latha" w:hAnsi="Latha" w:cs="Latha"/>
                <w:sz w:val="18"/>
                <w:szCs w:val="18"/>
              </w:rPr>
              <w:t>பல்வேறு</w:t>
            </w:r>
            <w:r>
              <w:rPr>
                <w:sz w:val="18"/>
                <w:szCs w:val="18"/>
              </w:rPr>
              <w:t xml:space="preserve"> </w:t>
            </w:r>
            <w:r>
              <w:rPr>
                <w:rFonts w:ascii="Latha" w:hAnsi="Latha" w:cs="Latha"/>
                <w:sz w:val="18"/>
                <w:szCs w:val="18"/>
              </w:rPr>
              <w:t>திறன்க</w:t>
            </w:r>
            <w:r>
              <w:rPr>
                <w:rFonts w:ascii="Latha" w:hAnsi="Latha" w:cs="Latha"/>
                <w:sz w:val="18"/>
                <w:szCs w:val="18"/>
              </w:rPr>
              <w:t>ளை</w:t>
            </w:r>
            <w:r>
              <w:rPr>
                <w:sz w:val="18"/>
                <w:szCs w:val="18"/>
              </w:rPr>
              <w:t xml:space="preserve"> </w:t>
            </w:r>
            <w:r>
              <w:rPr>
                <w:rFonts w:ascii="Latha" w:hAnsi="Latha" w:cs="Latha"/>
                <w:sz w:val="18"/>
                <w:szCs w:val="18"/>
              </w:rPr>
              <w:t>வளர்ப்பதற்கும்</w:t>
            </w:r>
            <w:r>
              <w:rPr>
                <w:sz w:val="18"/>
                <w:szCs w:val="18"/>
              </w:rPr>
              <w:t xml:space="preserve">, </w:t>
            </w:r>
            <w:r>
              <w:rPr>
                <w:rFonts w:ascii="Latha" w:hAnsi="Latha" w:cs="Latha"/>
                <w:sz w:val="18"/>
                <w:szCs w:val="18"/>
              </w:rPr>
              <w:t>மாற்றுத்திறனாளி</w:t>
            </w:r>
            <w:r>
              <w:rPr>
                <w:sz w:val="18"/>
                <w:szCs w:val="18"/>
              </w:rPr>
              <w:t xml:space="preserve"> </w:t>
            </w:r>
            <w:r>
              <w:rPr>
                <w:rFonts w:ascii="Latha" w:hAnsi="Latha" w:cs="Latha"/>
                <w:sz w:val="18"/>
                <w:szCs w:val="18"/>
              </w:rPr>
              <w:t>மாணவர்களை</w:t>
            </w:r>
            <w:r>
              <w:rPr>
                <w:sz w:val="18"/>
                <w:szCs w:val="18"/>
              </w:rPr>
              <w:t xml:space="preserve"> </w:t>
            </w:r>
            <w:r>
              <w:rPr>
                <w:rFonts w:ascii="Latha" w:hAnsi="Latha" w:cs="Latha"/>
                <w:sz w:val="18"/>
                <w:szCs w:val="18"/>
              </w:rPr>
              <w:t>உள்ளடக்குவதை</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t>செய்வதற்கும்</w:t>
            </w:r>
            <w:r>
              <w:rPr>
                <w:sz w:val="18"/>
                <w:szCs w:val="18"/>
              </w:rPr>
              <w:t xml:space="preserve"> </w:t>
            </w:r>
            <w:r>
              <w:rPr>
                <w:rFonts w:ascii="Latha" w:hAnsi="Latha" w:cs="Latha"/>
                <w:sz w:val="18"/>
                <w:szCs w:val="18"/>
              </w:rPr>
              <w:t>விளையாட்டு</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கல்வியை</w:t>
            </w:r>
            <w:r>
              <w:rPr>
                <w:sz w:val="18"/>
                <w:szCs w:val="18"/>
              </w:rPr>
              <w:t xml:space="preserve"> </w:t>
            </w:r>
            <w:r>
              <w:rPr>
                <w:rFonts w:ascii="Latha" w:hAnsi="Latha" w:cs="Latha"/>
                <w:sz w:val="18"/>
                <w:szCs w:val="18"/>
              </w:rPr>
              <w:t>நாம்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ஆராயலாம்</w:t>
            </w:r>
            <w:r>
              <w:rPr>
                <w:sz w:val="18"/>
                <w:szCs w:val="18"/>
              </w:rPr>
              <w:t>?</w:t>
            </w:r>
          </w:p>
          <w:p w:rsidR="00A77B3E" w:rsidRDefault="00637F49">
            <w:pPr>
              <w:spacing w:before="114" w:line="276" w:lineRule="auto"/>
              <w:ind w:left="37"/>
              <w:jc w:val="both"/>
              <w:rPr>
                <w:sz w:val="18"/>
                <w:szCs w:val="18"/>
              </w:rPr>
            </w:pPr>
            <w:r>
              <w:rPr>
                <w:rFonts w:ascii="Latha" w:hAnsi="Latha" w:cs="Latha"/>
                <w:sz w:val="18"/>
                <w:szCs w:val="18"/>
              </w:rPr>
              <w:t>புள்ளிகள்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லீடர்போர்டுகளுடன்</w:t>
            </w:r>
            <w:r>
              <w:rPr>
                <w:sz w:val="18"/>
                <w:szCs w:val="18"/>
              </w:rPr>
              <w:t xml:space="preserve"> </w:t>
            </w:r>
            <w:r>
              <w:rPr>
                <w:rFonts w:ascii="Latha" w:hAnsi="Latha" w:cs="Latha"/>
                <w:sz w:val="18"/>
                <w:szCs w:val="18"/>
              </w:rPr>
              <w:t>மாணவர்களை</w:t>
            </w:r>
            <w:r>
              <w:rPr>
                <w:sz w:val="18"/>
                <w:szCs w:val="18"/>
              </w:rPr>
              <w:t xml:space="preserve"> </w:t>
            </w:r>
            <w:r>
              <w:rPr>
                <w:rFonts w:ascii="Latha" w:hAnsi="Latha" w:cs="Latha"/>
                <w:sz w:val="18"/>
                <w:szCs w:val="18"/>
              </w:rPr>
              <w:t>ஊக்குவிக்கவும்</w:t>
            </w:r>
            <w:r>
              <w:rPr>
                <w:sz w:val="18"/>
                <w:szCs w:val="18"/>
              </w:rPr>
              <w:t xml:space="preserve">, </w:t>
            </w:r>
            <w:r>
              <w:rPr>
                <w:rFonts w:ascii="Latha" w:hAnsi="Latha" w:cs="Latha"/>
                <w:sz w:val="18"/>
                <w:szCs w:val="18"/>
              </w:rPr>
              <w:t>கற்றல்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தன்னம்பிக்கையை</w:t>
            </w:r>
            <w:r>
              <w:rPr>
                <w:sz w:val="18"/>
                <w:szCs w:val="18"/>
              </w:rPr>
              <w:t xml:space="preserve"> </w:t>
            </w:r>
            <w:r>
              <w:rPr>
                <w:rFonts w:ascii="Latha" w:hAnsi="Latha" w:cs="Latha"/>
                <w:sz w:val="18"/>
                <w:szCs w:val="18"/>
              </w:rPr>
              <w:t>மேம்படுத்துவதே</w:t>
            </w:r>
            <w:r>
              <w:rPr>
                <w:sz w:val="18"/>
                <w:szCs w:val="18"/>
              </w:rPr>
              <w:t xml:space="preserve"> </w:t>
            </w:r>
            <w:r>
              <w:rPr>
                <w:rFonts w:ascii="Latha" w:hAnsi="Latha" w:cs="Latha"/>
                <w:sz w:val="18"/>
                <w:szCs w:val="18"/>
              </w:rPr>
              <w:t>இதன்</w:t>
            </w:r>
            <w:r>
              <w:rPr>
                <w:sz w:val="18"/>
                <w:szCs w:val="18"/>
              </w:rPr>
              <w:t xml:space="preserve"> </w:t>
            </w:r>
            <w:r>
              <w:rPr>
                <w:rFonts w:ascii="Latha" w:hAnsi="Latha" w:cs="Latha"/>
                <w:sz w:val="18"/>
                <w:szCs w:val="18"/>
              </w:rPr>
              <w:t>குறிக்கோள்</w:t>
            </w:r>
            <w:r>
              <w:rPr>
                <w:sz w:val="18"/>
                <w:szCs w:val="18"/>
              </w:rPr>
              <w:t>.</w:t>
            </w: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210"/>
              <w:jc w:val="both"/>
              <w:rPr>
                <w:sz w:val="18"/>
                <w:szCs w:val="18"/>
              </w:rPr>
            </w:pPr>
            <w:r>
              <w:rPr>
                <w:sz w:val="18"/>
                <w:szCs w:val="18"/>
              </w:rPr>
              <w:t>Develop an interactive game-based education app integrating points and leaderboards, ensuring inclusivity for disabled students, aiming for improved learning and confidence.</w:t>
            </w:r>
          </w:p>
          <w:p w:rsidR="00A77B3E" w:rsidRDefault="00637F49">
            <w:pPr>
              <w:spacing w:before="114" w:line="276" w:lineRule="auto"/>
              <w:ind w:left="37" w:right="210"/>
              <w:jc w:val="both"/>
              <w:rPr>
                <w:sz w:val="18"/>
                <w:szCs w:val="18"/>
              </w:rPr>
            </w:pPr>
            <w:r>
              <w:rPr>
                <w:rFonts w:ascii="Latha" w:hAnsi="Latha" w:cs="Latha"/>
                <w:sz w:val="18"/>
                <w:szCs w:val="18"/>
              </w:rPr>
              <w:t>ஊனமுற்ற</w:t>
            </w:r>
            <w:r>
              <w:rPr>
                <w:sz w:val="18"/>
                <w:szCs w:val="18"/>
              </w:rPr>
              <w:t xml:space="preserve"> </w:t>
            </w:r>
            <w:r>
              <w:rPr>
                <w:rFonts w:ascii="Latha" w:hAnsi="Latha" w:cs="Latha"/>
                <w:sz w:val="18"/>
                <w:szCs w:val="18"/>
              </w:rPr>
              <w:t>மாணவர்களின்</w:t>
            </w:r>
            <w:r>
              <w:rPr>
                <w:sz w:val="18"/>
                <w:szCs w:val="18"/>
              </w:rPr>
              <w:t xml:space="preserve"> </w:t>
            </w:r>
            <w:r>
              <w:rPr>
                <w:rFonts w:ascii="Latha" w:hAnsi="Latha" w:cs="Latha"/>
                <w:sz w:val="18"/>
                <w:szCs w:val="18"/>
              </w:rPr>
              <w:t>உள்ளடக்கத்தை</w:t>
            </w:r>
            <w:r>
              <w:rPr>
                <w:sz w:val="18"/>
                <w:szCs w:val="18"/>
              </w:rPr>
              <w:t xml:space="preserve"> </w:t>
            </w:r>
            <w:r>
              <w:rPr>
                <w:rFonts w:ascii="Latha" w:hAnsi="Latha" w:cs="Latha"/>
                <w:sz w:val="18"/>
                <w:szCs w:val="18"/>
              </w:rPr>
              <w:t>உறுதிசெய்து</w:t>
            </w:r>
            <w:r>
              <w:rPr>
                <w:sz w:val="18"/>
                <w:szCs w:val="18"/>
              </w:rPr>
              <w:t xml:space="preserve">, </w:t>
            </w:r>
            <w:r>
              <w:rPr>
                <w:rFonts w:ascii="Latha" w:hAnsi="Latha" w:cs="Latha"/>
                <w:sz w:val="18"/>
                <w:szCs w:val="18"/>
              </w:rPr>
              <w:t>மேம்பட்ட</w:t>
            </w:r>
            <w:r>
              <w:rPr>
                <w:sz w:val="18"/>
                <w:szCs w:val="18"/>
              </w:rPr>
              <w:t xml:space="preserve"> </w:t>
            </w:r>
            <w:r>
              <w:rPr>
                <w:rFonts w:ascii="Latha" w:hAnsi="Latha" w:cs="Latha"/>
                <w:sz w:val="18"/>
                <w:szCs w:val="18"/>
              </w:rPr>
              <w:t>கற்றல்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நம்பிக்கையை</w:t>
            </w:r>
            <w:r>
              <w:rPr>
                <w:sz w:val="18"/>
                <w:szCs w:val="18"/>
              </w:rPr>
              <w:t xml:space="preserve"> </w:t>
            </w:r>
            <w:r>
              <w:rPr>
                <w:rFonts w:ascii="Latha" w:hAnsi="Latha" w:cs="Latha"/>
                <w:sz w:val="18"/>
                <w:szCs w:val="18"/>
              </w:rPr>
              <w:t>இலக்காகக்</w:t>
            </w:r>
            <w:r>
              <w:rPr>
                <w:sz w:val="18"/>
                <w:szCs w:val="18"/>
              </w:rPr>
              <w:t xml:space="preserve"> </w:t>
            </w:r>
            <w:r>
              <w:rPr>
                <w:rFonts w:ascii="Latha" w:hAnsi="Latha" w:cs="Latha"/>
                <w:sz w:val="18"/>
                <w:szCs w:val="18"/>
              </w:rPr>
              <w:t>கொண்டு</w:t>
            </w:r>
            <w:r>
              <w:rPr>
                <w:sz w:val="18"/>
                <w:szCs w:val="18"/>
              </w:rPr>
              <w:t xml:space="preserve">, </w:t>
            </w:r>
            <w:r>
              <w:rPr>
                <w:rFonts w:ascii="Latha" w:hAnsi="Latha" w:cs="Latha"/>
                <w:sz w:val="18"/>
                <w:szCs w:val="18"/>
              </w:rPr>
              <w:t>புள்ளிகள்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லீடர்போர்டுகளை</w:t>
            </w:r>
            <w:r>
              <w:rPr>
                <w:sz w:val="18"/>
                <w:szCs w:val="18"/>
              </w:rPr>
              <w:t xml:space="preserve"> </w:t>
            </w:r>
            <w:r>
              <w:rPr>
                <w:rFonts w:ascii="Latha" w:hAnsi="Latha" w:cs="Latha"/>
                <w:sz w:val="18"/>
                <w:szCs w:val="18"/>
              </w:rPr>
              <w:t>ஒருங்கிணைக்கும்</w:t>
            </w:r>
            <w:r>
              <w:rPr>
                <w:sz w:val="18"/>
                <w:szCs w:val="18"/>
              </w:rPr>
              <w:t xml:space="preserve"> </w:t>
            </w:r>
            <w:r>
              <w:rPr>
                <w:rFonts w:ascii="Latha" w:hAnsi="Latha" w:cs="Latha"/>
                <w:sz w:val="18"/>
                <w:szCs w:val="18"/>
              </w:rPr>
              <w:t>விளையாட்டு</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கல்வி</w:t>
            </w:r>
            <w:r>
              <w:rPr>
                <w:sz w:val="18"/>
                <w:szCs w:val="18"/>
              </w:rPr>
              <w:t xml:space="preserve"> </w:t>
            </w:r>
            <w:r>
              <w:rPr>
                <w:rFonts w:ascii="Latha" w:hAnsi="Latha" w:cs="Latha"/>
                <w:sz w:val="18"/>
                <w:szCs w:val="18"/>
              </w:rPr>
              <w:t>பயன்பாட்டை</w:t>
            </w:r>
            <w:r>
              <w:rPr>
                <w:sz w:val="18"/>
                <w:szCs w:val="18"/>
              </w:rPr>
              <w:t xml:space="preserve"> </w:t>
            </w:r>
            <w:r>
              <w:rPr>
                <w:rFonts w:ascii="Latha" w:hAnsi="Latha" w:cs="Latha"/>
                <w:sz w:val="18"/>
                <w:szCs w:val="18"/>
              </w:rPr>
              <w:t>உருவாக்கவும்</w:t>
            </w:r>
            <w:r>
              <w:rPr>
                <w:sz w:val="18"/>
                <w:szCs w:val="18"/>
              </w:rPr>
              <w:t>.</w:t>
            </w:r>
          </w:p>
        </w:tc>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Gamified app for learning by PwDs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மாற்றுத்திறனாளி</w:t>
            </w:r>
            <w:r>
              <w:rPr>
                <w:sz w:val="18"/>
                <w:szCs w:val="18"/>
              </w:rPr>
              <w:t xml:space="preserve"> </w:t>
            </w:r>
            <w:r>
              <w:rPr>
                <w:rFonts w:ascii="Latha" w:hAnsi="Latha" w:cs="Latha"/>
                <w:sz w:val="18"/>
                <w:szCs w:val="18"/>
              </w:rPr>
              <w:t>மாணவர்களுக்கான</w:t>
            </w:r>
            <w:r>
              <w:rPr>
                <w:sz w:val="18"/>
                <w:szCs w:val="18"/>
              </w:rPr>
              <w:t xml:space="preserve"> </w:t>
            </w:r>
            <w:r>
              <w:rPr>
                <w:rFonts w:ascii="Latha" w:hAnsi="Latha" w:cs="Latha"/>
                <w:sz w:val="18"/>
                <w:szCs w:val="18"/>
              </w:rPr>
              <w:t>கற்றலுக்கான</w:t>
            </w:r>
            <w:r>
              <w:rPr>
                <w:sz w:val="18"/>
                <w:szCs w:val="18"/>
              </w:rPr>
              <w:t xml:space="preserve"> </w:t>
            </w:r>
            <w:r>
              <w:rPr>
                <w:rFonts w:ascii="Latha" w:hAnsi="Latha" w:cs="Latha"/>
                <w:sz w:val="18"/>
                <w:szCs w:val="18"/>
              </w:rPr>
              <w:t>கேமிஃபைட்</w:t>
            </w:r>
            <w:r>
              <w:rPr>
                <w:sz w:val="18"/>
                <w:szCs w:val="18"/>
              </w:rPr>
              <w:t xml:space="preserve"> App</w:t>
            </w:r>
          </w:p>
        </w:tc>
      </w:tr>
      <w:tr w:rsidR="00A77B3E">
        <w:trPr>
          <w:trHeight w:val="926"/>
        </w:trPr>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24</w:t>
            </w:r>
          </w:p>
        </w:tc>
        <w:tc>
          <w:tcPr>
            <w:tcW w:w="60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 xml:space="preserve">How might we create a skill/job </w:t>
            </w:r>
            <w:r>
              <w:rPr>
                <w:sz w:val="18"/>
                <w:szCs w:val="18"/>
              </w:rPr>
              <w:t xml:space="preserve">recommender application using suitable technology, transforming career guidance by leveraging technology to match individuals with suitable jobs, fostering </w:t>
            </w:r>
          </w:p>
          <w:p w:rsidR="00A77B3E" w:rsidRDefault="00637F49">
            <w:pPr>
              <w:spacing w:line="276" w:lineRule="auto"/>
              <w:ind w:left="37"/>
              <w:jc w:val="both"/>
              <w:rPr>
                <w:sz w:val="18"/>
                <w:szCs w:val="18"/>
              </w:rPr>
            </w:pPr>
            <w:r>
              <w:rPr>
                <w:sz w:val="18"/>
                <w:szCs w:val="18"/>
              </w:rPr>
              <w:t>efficient employment and career development?</w:t>
            </w:r>
          </w:p>
          <w:p w:rsidR="00A77B3E" w:rsidRDefault="00637F49">
            <w:pPr>
              <w:spacing w:line="276" w:lineRule="auto"/>
              <w:ind w:left="37"/>
              <w:jc w:val="both"/>
              <w:rPr>
                <w:sz w:val="18"/>
                <w:szCs w:val="18"/>
              </w:rPr>
            </w:pPr>
            <w:r>
              <w:rPr>
                <w:rFonts w:ascii="Latha" w:hAnsi="Latha" w:cs="Latha"/>
                <w:sz w:val="18"/>
                <w:szCs w:val="18"/>
              </w:rPr>
              <w:t>பொருத்தமான</w:t>
            </w:r>
            <w:r>
              <w:rPr>
                <w:sz w:val="18"/>
                <w:szCs w:val="18"/>
              </w:rPr>
              <w:t xml:space="preserve"> </w:t>
            </w:r>
            <w:r>
              <w:rPr>
                <w:rFonts w:ascii="Latha" w:hAnsi="Latha" w:cs="Latha"/>
                <w:sz w:val="18"/>
                <w:szCs w:val="18"/>
              </w:rPr>
              <w:t>தொழில்நுட்பத்தைப்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திறன்</w:t>
            </w:r>
            <w:r>
              <w:rPr>
                <w:sz w:val="18"/>
                <w:szCs w:val="18"/>
              </w:rPr>
              <w:t>/</w:t>
            </w:r>
            <w:r>
              <w:rPr>
                <w:rFonts w:ascii="Latha" w:hAnsi="Latha" w:cs="Latha"/>
                <w:sz w:val="18"/>
                <w:szCs w:val="18"/>
              </w:rPr>
              <w:t>வேலை</w:t>
            </w:r>
            <w:r>
              <w:rPr>
                <w:sz w:val="18"/>
                <w:szCs w:val="18"/>
              </w:rPr>
              <w:t xml:space="preserve"> </w:t>
            </w:r>
            <w:r>
              <w:rPr>
                <w:rFonts w:ascii="Latha" w:hAnsi="Latha" w:cs="Latha"/>
                <w:sz w:val="18"/>
                <w:szCs w:val="18"/>
              </w:rPr>
              <w:t>பர</w:t>
            </w:r>
            <w:r>
              <w:rPr>
                <w:rFonts w:ascii="Latha" w:hAnsi="Latha" w:cs="Latha"/>
                <w:sz w:val="18"/>
                <w:szCs w:val="18"/>
              </w:rPr>
              <w:t>ிந்துரையாளர்</w:t>
            </w:r>
            <w:r>
              <w:rPr>
                <w:sz w:val="18"/>
                <w:szCs w:val="18"/>
              </w:rPr>
              <w:t xml:space="preserve"> </w:t>
            </w:r>
            <w:r>
              <w:rPr>
                <w:rFonts w:ascii="Latha" w:hAnsi="Latha" w:cs="Latha"/>
                <w:sz w:val="18"/>
                <w:szCs w:val="18"/>
              </w:rPr>
              <w:t>விண்ணப்பத்தை</w:t>
            </w:r>
            <w:r>
              <w:rPr>
                <w:sz w:val="18"/>
                <w:szCs w:val="18"/>
              </w:rPr>
              <w:t xml:space="preserve"> </w:t>
            </w:r>
            <w:r>
              <w:rPr>
                <w:rFonts w:ascii="Latha" w:hAnsi="Latha" w:cs="Latha"/>
                <w:sz w:val="18"/>
                <w:szCs w:val="18"/>
              </w:rPr>
              <w:t>உருவாக்குவதன்</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வேலை</w:t>
            </w:r>
            <w:r>
              <w:rPr>
                <w:sz w:val="18"/>
                <w:szCs w:val="18"/>
              </w:rPr>
              <w:t xml:space="preserve"> </w:t>
            </w:r>
            <w:r>
              <w:rPr>
                <w:rFonts w:ascii="Latha" w:hAnsi="Latha" w:cs="Latha"/>
                <w:sz w:val="18"/>
                <w:szCs w:val="18"/>
              </w:rPr>
              <w:t>தேடுபவர்களுக்கு</w:t>
            </w:r>
            <w:r>
              <w:rPr>
                <w:sz w:val="18"/>
                <w:szCs w:val="18"/>
              </w:rPr>
              <w:t xml:space="preserve"> </w:t>
            </w:r>
            <w:r>
              <w:rPr>
                <w:rFonts w:ascii="Latha" w:hAnsi="Latha" w:cs="Latha"/>
                <w:sz w:val="18"/>
                <w:szCs w:val="18"/>
              </w:rPr>
              <w:t>பொருத்தமான</w:t>
            </w:r>
            <w:r>
              <w:rPr>
                <w:sz w:val="18"/>
                <w:szCs w:val="18"/>
              </w:rPr>
              <w:t xml:space="preserve"> </w:t>
            </w:r>
            <w:r>
              <w:rPr>
                <w:rFonts w:ascii="Latha" w:hAnsi="Latha" w:cs="Latha"/>
                <w:sz w:val="18"/>
                <w:szCs w:val="18"/>
              </w:rPr>
              <w:t>வேலை</w:t>
            </w:r>
            <w:r>
              <w:rPr>
                <w:sz w:val="18"/>
                <w:szCs w:val="18"/>
              </w:rPr>
              <w:t xml:space="preserve"> </w:t>
            </w:r>
            <w:r>
              <w:rPr>
                <w:rFonts w:ascii="Latha" w:hAnsi="Latha" w:cs="Latha"/>
                <w:sz w:val="18"/>
                <w:szCs w:val="18"/>
              </w:rPr>
              <w:t>வாய்ப்புகள்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வேலைவாய்ப்பிற்கு</w:t>
            </w:r>
            <w:r>
              <w:rPr>
                <w:sz w:val="18"/>
                <w:szCs w:val="18"/>
              </w:rPr>
              <w:t xml:space="preserve"> </w:t>
            </w:r>
            <w:r>
              <w:rPr>
                <w:rFonts w:ascii="Latha" w:hAnsi="Latha" w:cs="Latha"/>
                <w:sz w:val="18"/>
                <w:szCs w:val="18"/>
              </w:rPr>
              <w:t>ஏற்றவாறு</w:t>
            </w:r>
            <w:r>
              <w:rPr>
                <w:sz w:val="18"/>
                <w:szCs w:val="18"/>
              </w:rPr>
              <w:t xml:space="preserve"> </w:t>
            </w:r>
            <w:r>
              <w:rPr>
                <w:rFonts w:ascii="Latha" w:hAnsi="Latha" w:cs="Latha"/>
                <w:sz w:val="18"/>
                <w:szCs w:val="18"/>
              </w:rPr>
              <w:t>மாற்றலாம்</w:t>
            </w:r>
            <w:r>
              <w:rPr>
                <w:sz w:val="18"/>
                <w:szCs w:val="18"/>
              </w:rPr>
              <w:t>?</w:t>
            </w:r>
          </w:p>
          <w:p w:rsidR="00A77B3E" w:rsidRDefault="00A77B3E">
            <w:pPr>
              <w:spacing w:line="276" w:lineRule="auto"/>
              <w:ind w:left="37"/>
              <w:jc w:val="both"/>
              <w:rPr>
                <w:sz w:val="18"/>
                <w:szCs w:val="18"/>
              </w:rPr>
            </w:pP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right="210"/>
              <w:jc w:val="both"/>
              <w:rPr>
                <w:sz w:val="18"/>
                <w:szCs w:val="18"/>
              </w:rPr>
            </w:pPr>
            <w:r>
              <w:rPr>
                <w:sz w:val="18"/>
                <w:szCs w:val="18"/>
              </w:rPr>
              <w:t xml:space="preserve">Develop an app integrating AI methodology using open source data as career guidance and job recommender for </w:t>
            </w:r>
            <w:r>
              <w:rPr>
                <w:sz w:val="18"/>
                <w:szCs w:val="18"/>
              </w:rPr>
              <w:t>aspiring youth.</w:t>
            </w:r>
          </w:p>
          <w:p w:rsidR="00A77B3E" w:rsidRDefault="00637F49">
            <w:pPr>
              <w:spacing w:before="116" w:line="276" w:lineRule="auto"/>
              <w:ind w:left="37" w:right="210"/>
              <w:jc w:val="both"/>
              <w:rPr>
                <w:sz w:val="18"/>
                <w:szCs w:val="18"/>
              </w:rPr>
            </w:pPr>
            <w:r>
              <w:rPr>
                <w:rFonts w:ascii="Latha" w:hAnsi="Latha" w:cs="Latha"/>
                <w:sz w:val="18"/>
                <w:szCs w:val="18"/>
              </w:rPr>
              <w:t>ஆர்வமுள்ள</w:t>
            </w:r>
            <w:r>
              <w:rPr>
                <w:sz w:val="18"/>
                <w:szCs w:val="18"/>
              </w:rPr>
              <w:t xml:space="preserve"> </w:t>
            </w:r>
            <w:r>
              <w:rPr>
                <w:rFonts w:ascii="Latha" w:hAnsi="Latha" w:cs="Latha"/>
                <w:sz w:val="18"/>
                <w:szCs w:val="18"/>
              </w:rPr>
              <w:t>இளைஞர்களுக்கான</w:t>
            </w:r>
            <w:r>
              <w:rPr>
                <w:sz w:val="18"/>
                <w:szCs w:val="18"/>
              </w:rPr>
              <w:t xml:space="preserve"> </w:t>
            </w:r>
            <w:r>
              <w:rPr>
                <w:rFonts w:ascii="Latha" w:hAnsi="Latha" w:cs="Latha"/>
                <w:sz w:val="18"/>
                <w:szCs w:val="18"/>
              </w:rPr>
              <w:t>தொழில்</w:t>
            </w:r>
            <w:r>
              <w:rPr>
                <w:sz w:val="18"/>
                <w:szCs w:val="18"/>
              </w:rPr>
              <w:t xml:space="preserve"> </w:t>
            </w:r>
            <w:r>
              <w:rPr>
                <w:rFonts w:ascii="Latha" w:hAnsi="Latha" w:cs="Latha"/>
                <w:sz w:val="18"/>
                <w:szCs w:val="18"/>
              </w:rPr>
              <w:t>வழிகாட்டியாகவும்</w:t>
            </w:r>
            <w:r>
              <w:rPr>
                <w:sz w:val="18"/>
                <w:szCs w:val="18"/>
              </w:rPr>
              <w:t xml:space="preserve">, </w:t>
            </w:r>
            <w:r>
              <w:rPr>
                <w:rFonts w:ascii="Latha" w:hAnsi="Latha" w:cs="Latha"/>
                <w:sz w:val="18"/>
                <w:szCs w:val="18"/>
              </w:rPr>
              <w:t>வேலைப்</w:t>
            </w:r>
            <w:r>
              <w:rPr>
                <w:sz w:val="18"/>
                <w:szCs w:val="18"/>
              </w:rPr>
              <w:t xml:space="preserve"> </w:t>
            </w:r>
            <w:r>
              <w:rPr>
                <w:rFonts w:ascii="Latha" w:hAnsi="Latha" w:cs="Latha"/>
                <w:sz w:val="18"/>
                <w:szCs w:val="18"/>
              </w:rPr>
              <w:t>பரிந்துரையாளராகவும்</w:t>
            </w:r>
            <w:r>
              <w:rPr>
                <w:sz w:val="18"/>
                <w:szCs w:val="18"/>
              </w:rPr>
              <w:t xml:space="preserve"> AI </w:t>
            </w:r>
            <w:r>
              <w:rPr>
                <w:rFonts w:ascii="Latha" w:hAnsi="Latha" w:cs="Latha"/>
                <w:sz w:val="18"/>
                <w:szCs w:val="18"/>
              </w:rPr>
              <w:t>பயன்படுத்தி</w:t>
            </w:r>
            <w:r>
              <w:rPr>
                <w:sz w:val="18"/>
                <w:szCs w:val="18"/>
              </w:rPr>
              <w:t xml:space="preserve"> </w:t>
            </w:r>
            <w:r>
              <w:rPr>
                <w:rFonts w:ascii="Latha" w:hAnsi="Latha" w:cs="Latha"/>
                <w:sz w:val="18"/>
                <w:szCs w:val="18"/>
              </w:rPr>
              <w:t>ஒருங்கிணைக்கும்</w:t>
            </w:r>
            <w:r>
              <w:rPr>
                <w:sz w:val="18"/>
                <w:szCs w:val="18"/>
              </w:rPr>
              <w:t xml:space="preserve"> App </w:t>
            </w:r>
            <w:r>
              <w:rPr>
                <w:rFonts w:ascii="Latha" w:hAnsi="Latha" w:cs="Latha"/>
                <w:sz w:val="18"/>
                <w:szCs w:val="18"/>
              </w:rPr>
              <w:t>உருவாக்கவும்</w:t>
            </w:r>
            <w:r>
              <w:rPr>
                <w:sz w:val="18"/>
                <w:szCs w:val="18"/>
              </w:rPr>
              <w:t>.</w:t>
            </w:r>
          </w:p>
        </w:tc>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Career guidance app for students - AI assisted</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மாணவர்களுக்கான</w:t>
            </w:r>
            <w:r>
              <w:rPr>
                <w:sz w:val="18"/>
                <w:szCs w:val="18"/>
              </w:rPr>
              <w:t xml:space="preserve"> </w:t>
            </w:r>
            <w:r>
              <w:rPr>
                <w:rFonts w:ascii="Latha" w:hAnsi="Latha" w:cs="Latha"/>
                <w:sz w:val="18"/>
                <w:szCs w:val="18"/>
              </w:rPr>
              <w:t>தொழில்</w:t>
            </w:r>
            <w:r>
              <w:rPr>
                <w:sz w:val="18"/>
                <w:szCs w:val="18"/>
              </w:rPr>
              <w:t xml:space="preserve"> </w:t>
            </w:r>
            <w:r>
              <w:rPr>
                <w:rFonts w:ascii="Latha" w:hAnsi="Latha" w:cs="Latha"/>
                <w:sz w:val="18"/>
                <w:szCs w:val="18"/>
              </w:rPr>
              <w:t>வழிகாட்டுதல்</w:t>
            </w:r>
            <w:r>
              <w:rPr>
                <w:sz w:val="18"/>
                <w:szCs w:val="18"/>
              </w:rPr>
              <w:t xml:space="preserve"> App- AI </w:t>
            </w:r>
            <w:r>
              <w:rPr>
                <w:rFonts w:ascii="Latha" w:hAnsi="Latha" w:cs="Latha"/>
                <w:sz w:val="18"/>
                <w:szCs w:val="18"/>
              </w:rPr>
              <w:t>உதவி</w:t>
            </w:r>
          </w:p>
        </w:tc>
      </w:tr>
      <w:tr w:rsidR="00A77B3E">
        <w:trPr>
          <w:trHeight w:val="455"/>
        </w:trPr>
        <w:tc>
          <w:tcPr>
            <w:tcW w:w="93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637F49">
            <w:pPr>
              <w:spacing w:before="114" w:line="276" w:lineRule="auto"/>
              <w:ind w:left="22" w:right="3"/>
              <w:jc w:val="both"/>
              <w:rPr>
                <w:rFonts w:ascii="Arial" w:hAnsi="Arial" w:cs="Arial"/>
                <w:b/>
                <w:bCs/>
                <w:sz w:val="18"/>
                <w:szCs w:val="18"/>
              </w:rPr>
            </w:pPr>
            <w:r>
              <w:rPr>
                <w:rFonts w:ascii="Arial" w:hAnsi="Arial" w:cs="Arial"/>
                <w:b/>
                <w:bCs/>
                <w:sz w:val="18"/>
                <w:szCs w:val="18"/>
              </w:rPr>
              <w:t>Health/Med Tech</w:t>
            </w:r>
          </w:p>
        </w:tc>
        <w:tc>
          <w:tcPr>
            <w:tcW w:w="603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474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330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r>
      <w:tr w:rsidR="00A77B3E">
        <w:trPr>
          <w:trHeight w:val="925"/>
        </w:trPr>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25</w:t>
            </w:r>
          </w:p>
        </w:tc>
        <w:tc>
          <w:tcPr>
            <w:tcW w:w="60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How might we design a cost-effective Myoelectric prosthetic arm using 3D printing, servo motors, Arduino, and Myoware muscle sensors, ensuring affordability without compromising functionality</w:t>
            </w:r>
          </w:p>
          <w:p w:rsidR="00A77B3E" w:rsidRDefault="00637F49">
            <w:pPr>
              <w:spacing w:line="276" w:lineRule="auto"/>
              <w:ind w:left="37"/>
              <w:jc w:val="both"/>
              <w:rPr>
                <w:sz w:val="18"/>
                <w:szCs w:val="18"/>
              </w:rPr>
            </w:pPr>
            <w:r>
              <w:rPr>
                <w:sz w:val="18"/>
                <w:szCs w:val="18"/>
              </w:rPr>
              <w:t>and quality?</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sz w:val="18"/>
                <w:szCs w:val="18"/>
              </w:rPr>
              <w:t>3</w:t>
            </w:r>
            <w:r>
              <w:rPr>
                <w:rFonts w:ascii="Latha" w:hAnsi="Latha" w:cs="Latha"/>
                <w:sz w:val="18"/>
                <w:szCs w:val="18"/>
              </w:rPr>
              <w:t>டி</w:t>
            </w:r>
            <w:r>
              <w:rPr>
                <w:sz w:val="18"/>
                <w:szCs w:val="18"/>
              </w:rPr>
              <w:t xml:space="preserve"> </w:t>
            </w:r>
            <w:r>
              <w:rPr>
                <w:rFonts w:ascii="Latha" w:hAnsi="Latha" w:cs="Latha"/>
                <w:sz w:val="18"/>
                <w:szCs w:val="18"/>
              </w:rPr>
              <w:t>பிரிண்டிங்</w:t>
            </w:r>
            <w:r>
              <w:rPr>
                <w:sz w:val="18"/>
                <w:szCs w:val="18"/>
              </w:rPr>
              <w:t xml:space="preserve">, </w:t>
            </w:r>
            <w:r>
              <w:rPr>
                <w:rFonts w:ascii="Latha" w:hAnsi="Latha" w:cs="Latha"/>
                <w:sz w:val="18"/>
                <w:szCs w:val="18"/>
              </w:rPr>
              <w:t>சர்வோ</w:t>
            </w:r>
            <w:r>
              <w:rPr>
                <w:sz w:val="18"/>
                <w:szCs w:val="18"/>
              </w:rPr>
              <w:t xml:space="preserve"> </w:t>
            </w:r>
            <w:r>
              <w:rPr>
                <w:rFonts w:ascii="Latha" w:hAnsi="Latha" w:cs="Latha"/>
                <w:sz w:val="18"/>
                <w:szCs w:val="18"/>
              </w:rPr>
              <w:t>மோட்டார்கள்</w:t>
            </w:r>
            <w:r>
              <w:rPr>
                <w:sz w:val="18"/>
                <w:szCs w:val="18"/>
              </w:rPr>
              <w:t xml:space="preserve">, </w:t>
            </w:r>
            <w:r>
              <w:rPr>
                <w:rFonts w:ascii="Latha" w:hAnsi="Latha" w:cs="Latha"/>
                <w:sz w:val="18"/>
                <w:szCs w:val="18"/>
              </w:rPr>
              <w:t>ஆர்டுயி</w:t>
            </w:r>
            <w:r>
              <w:rPr>
                <w:rFonts w:ascii="Latha" w:hAnsi="Latha" w:cs="Latha"/>
                <w:sz w:val="18"/>
                <w:szCs w:val="18"/>
              </w:rPr>
              <w:t>னோ</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மயோவேர்</w:t>
            </w:r>
            <w:r>
              <w:rPr>
                <w:sz w:val="18"/>
                <w:szCs w:val="18"/>
              </w:rPr>
              <w:t xml:space="preserve"> </w:t>
            </w:r>
            <w:r>
              <w:rPr>
                <w:rFonts w:ascii="Latha" w:hAnsi="Latha" w:cs="Latha"/>
                <w:sz w:val="18"/>
                <w:szCs w:val="18"/>
              </w:rPr>
              <w:t>தசை</w:t>
            </w:r>
            <w:r>
              <w:rPr>
                <w:sz w:val="18"/>
                <w:szCs w:val="18"/>
              </w:rPr>
              <w:t xml:space="preserve"> </w:t>
            </w:r>
            <w:r>
              <w:rPr>
                <w:rFonts w:ascii="Latha" w:hAnsi="Latha" w:cs="Latha"/>
                <w:sz w:val="18"/>
                <w:szCs w:val="18"/>
              </w:rPr>
              <w:t>உணரிகளைப்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மயோஎலக்ட்ரிக்</w:t>
            </w:r>
            <w:r>
              <w:rPr>
                <w:sz w:val="18"/>
                <w:szCs w:val="18"/>
              </w:rPr>
              <w:t xml:space="preserve"> </w:t>
            </w:r>
            <w:r>
              <w:rPr>
                <w:rFonts w:ascii="Latha" w:hAnsi="Latha" w:cs="Latha"/>
                <w:sz w:val="18"/>
                <w:szCs w:val="18"/>
              </w:rPr>
              <w:t>செயற்கைக்</w:t>
            </w:r>
            <w:r>
              <w:rPr>
                <w:sz w:val="18"/>
                <w:szCs w:val="18"/>
              </w:rPr>
              <w:t xml:space="preserve"> </w:t>
            </w:r>
            <w:r>
              <w:rPr>
                <w:rFonts w:ascii="Latha" w:hAnsi="Latha" w:cs="Latha"/>
                <w:sz w:val="18"/>
                <w:szCs w:val="18"/>
              </w:rPr>
              <w:t>கையை</w:t>
            </w:r>
            <w:r>
              <w:rPr>
                <w:sz w:val="18"/>
                <w:szCs w:val="18"/>
              </w:rPr>
              <w:t xml:space="preserve"> </w:t>
            </w:r>
            <w:r>
              <w:rPr>
                <w:rFonts w:ascii="Latha" w:hAnsi="Latha" w:cs="Latha"/>
                <w:sz w:val="18"/>
                <w:szCs w:val="18"/>
              </w:rPr>
              <w:t>எப்படி</w:t>
            </w:r>
            <w:r>
              <w:rPr>
                <w:sz w:val="18"/>
                <w:szCs w:val="18"/>
              </w:rPr>
              <w:t xml:space="preserve"> </w:t>
            </w:r>
            <w:r>
              <w:rPr>
                <w:rFonts w:ascii="Latha" w:hAnsi="Latha" w:cs="Latha"/>
                <w:sz w:val="18"/>
                <w:szCs w:val="18"/>
              </w:rPr>
              <w:t>வடிவமைக்கலாம்</w:t>
            </w:r>
            <w:r>
              <w:rPr>
                <w:sz w:val="18"/>
                <w:szCs w:val="18"/>
              </w:rPr>
              <w:t>.</w:t>
            </w:r>
          </w:p>
          <w:p w:rsidR="00A77B3E" w:rsidRDefault="00A77B3E">
            <w:pPr>
              <w:spacing w:line="276" w:lineRule="auto"/>
              <w:ind w:left="37"/>
              <w:jc w:val="both"/>
              <w:rPr>
                <w:sz w:val="18"/>
                <w:szCs w:val="18"/>
              </w:rPr>
            </w:pP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Build a cost effective and intuitive prosthetic arm for seamless integration in natural body movements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இயற்கையான</w:t>
            </w:r>
            <w:r>
              <w:rPr>
                <w:sz w:val="18"/>
                <w:szCs w:val="18"/>
              </w:rPr>
              <w:t xml:space="preserve"> </w:t>
            </w:r>
            <w:r>
              <w:rPr>
                <w:rFonts w:ascii="Latha" w:hAnsi="Latha" w:cs="Latha"/>
                <w:sz w:val="18"/>
                <w:szCs w:val="18"/>
              </w:rPr>
              <w:t>உடல்</w:t>
            </w:r>
            <w:r>
              <w:rPr>
                <w:sz w:val="18"/>
                <w:szCs w:val="18"/>
              </w:rPr>
              <w:t xml:space="preserve"> </w:t>
            </w:r>
            <w:r>
              <w:rPr>
                <w:rFonts w:ascii="Latha" w:hAnsi="Latha" w:cs="Latha"/>
                <w:sz w:val="18"/>
                <w:szCs w:val="18"/>
              </w:rPr>
              <w:t>இயக்கங்களில்</w:t>
            </w:r>
            <w:r>
              <w:rPr>
                <w:sz w:val="18"/>
                <w:szCs w:val="18"/>
              </w:rPr>
              <w:t xml:space="preserve"> </w:t>
            </w:r>
            <w:r>
              <w:rPr>
                <w:rFonts w:ascii="Latha" w:hAnsi="Latha" w:cs="Latha"/>
                <w:sz w:val="18"/>
                <w:szCs w:val="18"/>
              </w:rPr>
              <w:t>தடையற்ற</w:t>
            </w:r>
            <w:r>
              <w:rPr>
                <w:sz w:val="18"/>
                <w:szCs w:val="18"/>
              </w:rPr>
              <w:t xml:space="preserve"> </w:t>
            </w:r>
            <w:r>
              <w:rPr>
                <w:rFonts w:ascii="Latha" w:hAnsi="Latha" w:cs="Latha"/>
                <w:sz w:val="18"/>
                <w:szCs w:val="18"/>
              </w:rPr>
              <w:t>ஒருங</w:t>
            </w:r>
            <w:r>
              <w:rPr>
                <w:rFonts w:ascii="Latha" w:hAnsi="Latha" w:cs="Latha"/>
                <w:sz w:val="18"/>
                <w:szCs w:val="18"/>
              </w:rPr>
              <w:t>்கிணைப்புக்கு</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உள்ளுணர்வு</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கையை</w:t>
            </w:r>
            <w:r>
              <w:rPr>
                <w:sz w:val="18"/>
                <w:szCs w:val="18"/>
              </w:rPr>
              <w:t xml:space="preserve"> </w:t>
            </w:r>
            <w:r>
              <w:rPr>
                <w:rFonts w:ascii="Latha" w:hAnsi="Latha" w:cs="Latha"/>
                <w:sz w:val="18"/>
                <w:szCs w:val="18"/>
              </w:rPr>
              <w:t>உருவாக்குங்கள்</w:t>
            </w:r>
          </w:p>
        </w:tc>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Prototype - prosthetic arm</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முன்மாதிரி</w:t>
            </w:r>
            <w:r>
              <w:rPr>
                <w:sz w:val="18"/>
                <w:szCs w:val="18"/>
              </w:rPr>
              <w:t xml:space="preserve"> - </w:t>
            </w:r>
            <w:r>
              <w:rPr>
                <w:rFonts w:ascii="Latha" w:hAnsi="Latha" w:cs="Latha"/>
                <w:sz w:val="18"/>
                <w:szCs w:val="18"/>
              </w:rPr>
              <w:t>செயற்கை</w:t>
            </w:r>
            <w:r>
              <w:rPr>
                <w:sz w:val="18"/>
                <w:szCs w:val="18"/>
              </w:rPr>
              <w:t xml:space="preserve"> </w:t>
            </w:r>
            <w:r>
              <w:rPr>
                <w:rFonts w:ascii="Latha" w:hAnsi="Latha" w:cs="Latha"/>
                <w:sz w:val="18"/>
                <w:szCs w:val="18"/>
              </w:rPr>
              <w:t>கை</w:t>
            </w:r>
          </w:p>
        </w:tc>
      </w:tr>
      <w:tr w:rsidR="00A77B3E">
        <w:trPr>
          <w:trHeight w:val="925"/>
        </w:trPr>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tc>
        <w:tc>
          <w:tcPr>
            <w:tcW w:w="60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ind w:left="37"/>
              <w:jc w:val="both"/>
              <w:rPr>
                <w:sz w:val="18"/>
                <w:szCs w:val="18"/>
              </w:rPr>
            </w:pP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tc>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tc>
      </w:tr>
      <w:tr w:rsidR="00A77B3E">
        <w:trPr>
          <w:trHeight w:val="1396"/>
        </w:trPr>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5"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26</w:t>
            </w:r>
          </w:p>
        </w:tc>
        <w:tc>
          <w:tcPr>
            <w:tcW w:w="60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36"/>
              <w:jc w:val="both"/>
              <w:rPr>
                <w:sz w:val="18"/>
                <w:szCs w:val="18"/>
              </w:rPr>
            </w:pPr>
            <w:r>
              <w:rPr>
                <w:sz w:val="18"/>
                <w:szCs w:val="18"/>
              </w:rPr>
              <w:t xml:space="preserve">How can we design an image processing algorithm for portable X- ray devices to reduce noise, enhance contrast, and </w:t>
            </w:r>
            <w:r>
              <w:rPr>
                <w:sz w:val="18"/>
                <w:szCs w:val="18"/>
              </w:rPr>
              <w:t>sharpen images without altering critical diagnostic details? This includes considering hardware limitations, ensuring computational efficiency, and validating with diverse datasets for accurate</w:t>
            </w:r>
          </w:p>
          <w:p w:rsidR="00A77B3E" w:rsidRDefault="00637F49">
            <w:pPr>
              <w:spacing w:line="276" w:lineRule="auto"/>
              <w:ind w:left="37"/>
              <w:jc w:val="both"/>
              <w:rPr>
                <w:sz w:val="18"/>
                <w:szCs w:val="18"/>
              </w:rPr>
            </w:pPr>
            <w:r>
              <w:rPr>
                <w:sz w:val="18"/>
                <w:szCs w:val="18"/>
              </w:rPr>
              <w:t>clinical application.</w:t>
            </w: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இரைச்சலைக்</w:t>
            </w:r>
            <w:r>
              <w:rPr>
                <w:sz w:val="18"/>
                <w:szCs w:val="18"/>
              </w:rPr>
              <w:t xml:space="preserve"> </w:t>
            </w:r>
            <w:r>
              <w:rPr>
                <w:rFonts w:ascii="Latha" w:hAnsi="Latha" w:cs="Latha"/>
                <w:sz w:val="18"/>
                <w:szCs w:val="18"/>
              </w:rPr>
              <w:t>குறைக்கவும்</w:t>
            </w:r>
            <w:r>
              <w:rPr>
                <w:sz w:val="18"/>
                <w:szCs w:val="18"/>
              </w:rPr>
              <w:t xml:space="preserve">, </w:t>
            </w:r>
            <w:r>
              <w:rPr>
                <w:rFonts w:ascii="Latha" w:hAnsi="Latha" w:cs="Latha"/>
                <w:sz w:val="18"/>
                <w:szCs w:val="18"/>
              </w:rPr>
              <w:t>தரத்தை</w:t>
            </w:r>
            <w:r>
              <w:rPr>
                <w:sz w:val="18"/>
                <w:szCs w:val="18"/>
              </w:rPr>
              <w:t xml:space="preserve"> </w:t>
            </w:r>
            <w:r>
              <w:rPr>
                <w:rFonts w:ascii="Latha" w:hAnsi="Latha" w:cs="Latha"/>
                <w:sz w:val="18"/>
                <w:szCs w:val="18"/>
              </w:rPr>
              <w:t>மேம்படு</w:t>
            </w:r>
            <w:r>
              <w:rPr>
                <w:rFonts w:ascii="Latha" w:hAnsi="Latha" w:cs="Latha"/>
                <w:sz w:val="18"/>
                <w:szCs w:val="18"/>
              </w:rPr>
              <w:t>த்தவும்</w:t>
            </w:r>
            <w:r>
              <w:rPr>
                <w:sz w:val="18"/>
                <w:szCs w:val="18"/>
              </w:rPr>
              <w:t xml:space="preserve">, </w:t>
            </w:r>
            <w:r>
              <w:rPr>
                <w:rFonts w:ascii="Latha" w:hAnsi="Latha" w:cs="Latha"/>
                <w:sz w:val="18"/>
                <w:szCs w:val="18"/>
              </w:rPr>
              <w:t>நோயறிதல்</w:t>
            </w:r>
            <w:r>
              <w:rPr>
                <w:sz w:val="18"/>
                <w:szCs w:val="18"/>
              </w:rPr>
              <w:t xml:space="preserve"> </w:t>
            </w:r>
            <w:r>
              <w:rPr>
                <w:rFonts w:ascii="Latha" w:hAnsi="Latha" w:cs="Latha"/>
                <w:sz w:val="18"/>
                <w:szCs w:val="18"/>
              </w:rPr>
              <w:t>விவரங்களை</w:t>
            </w:r>
            <w:r>
              <w:rPr>
                <w:sz w:val="18"/>
                <w:szCs w:val="18"/>
              </w:rPr>
              <w:t xml:space="preserve"> </w:t>
            </w:r>
            <w:r>
              <w:rPr>
                <w:rFonts w:ascii="Latha" w:hAnsi="Latha" w:cs="Latha"/>
                <w:sz w:val="18"/>
                <w:szCs w:val="18"/>
              </w:rPr>
              <w:t>மாற்றாமல்</w:t>
            </w:r>
            <w:r>
              <w:rPr>
                <w:sz w:val="18"/>
                <w:szCs w:val="18"/>
              </w:rPr>
              <w:t xml:space="preserve"> </w:t>
            </w:r>
            <w:r>
              <w:rPr>
                <w:rFonts w:ascii="Latha" w:hAnsi="Latha" w:cs="Latha"/>
                <w:sz w:val="18"/>
                <w:szCs w:val="18"/>
              </w:rPr>
              <w:t>படத்தைக்</w:t>
            </w:r>
            <w:r>
              <w:rPr>
                <w:sz w:val="18"/>
                <w:szCs w:val="18"/>
              </w:rPr>
              <w:t xml:space="preserve"> </w:t>
            </w:r>
            <w:r>
              <w:rPr>
                <w:rFonts w:ascii="Latha" w:hAnsi="Latha" w:cs="Latha"/>
                <w:sz w:val="18"/>
                <w:szCs w:val="18"/>
              </w:rPr>
              <w:t>கூர்மைப்படுத்தவும்</w:t>
            </w:r>
            <w:r>
              <w:rPr>
                <w:sz w:val="18"/>
                <w:szCs w:val="18"/>
              </w:rPr>
              <w:t xml:space="preserve">, </w:t>
            </w:r>
            <w:r>
              <w:rPr>
                <w:rFonts w:ascii="Latha" w:hAnsi="Latha" w:cs="Latha"/>
                <w:sz w:val="18"/>
                <w:szCs w:val="18"/>
              </w:rPr>
              <w:t>கையடக்க</w:t>
            </w:r>
            <w:r>
              <w:rPr>
                <w:sz w:val="18"/>
                <w:szCs w:val="18"/>
              </w:rPr>
              <w:t xml:space="preserve"> </w:t>
            </w:r>
            <w:r>
              <w:rPr>
                <w:rFonts w:ascii="Latha" w:hAnsi="Latha" w:cs="Latha"/>
                <w:sz w:val="18"/>
                <w:szCs w:val="18"/>
              </w:rPr>
              <w:t>எக்ஸ்ரே</w:t>
            </w:r>
            <w:r>
              <w:rPr>
                <w:sz w:val="18"/>
                <w:szCs w:val="18"/>
              </w:rPr>
              <w:t xml:space="preserve"> </w:t>
            </w:r>
            <w:r>
              <w:rPr>
                <w:rFonts w:ascii="Latha" w:hAnsi="Latha" w:cs="Latha"/>
                <w:sz w:val="18"/>
                <w:szCs w:val="18"/>
              </w:rPr>
              <w:t>சாதனங்களுக்கான</w:t>
            </w:r>
            <w:r>
              <w:rPr>
                <w:sz w:val="18"/>
                <w:szCs w:val="18"/>
              </w:rPr>
              <w:t xml:space="preserve"> </w:t>
            </w:r>
            <w:r>
              <w:rPr>
                <w:rFonts w:ascii="Latha" w:hAnsi="Latha" w:cs="Latha"/>
                <w:sz w:val="18"/>
                <w:szCs w:val="18"/>
              </w:rPr>
              <w:t>பட</w:t>
            </w:r>
            <w:r>
              <w:rPr>
                <w:sz w:val="18"/>
                <w:szCs w:val="18"/>
              </w:rPr>
              <w:t xml:space="preserve"> </w:t>
            </w:r>
            <w:r>
              <w:rPr>
                <w:rFonts w:ascii="Latha" w:hAnsi="Latha" w:cs="Latha"/>
                <w:sz w:val="18"/>
                <w:szCs w:val="18"/>
              </w:rPr>
              <w:t>செயலாக்க</w:t>
            </w:r>
            <w:r>
              <w:rPr>
                <w:sz w:val="18"/>
                <w:szCs w:val="18"/>
              </w:rPr>
              <w:t xml:space="preserve"> </w:t>
            </w:r>
            <w:r>
              <w:rPr>
                <w:rFonts w:ascii="Latha" w:hAnsi="Latha" w:cs="Latha"/>
                <w:sz w:val="18"/>
                <w:szCs w:val="18"/>
              </w:rPr>
              <w:t>அல்காரிதத்தை</w:t>
            </w:r>
            <w:r>
              <w:rPr>
                <w:sz w:val="18"/>
                <w:szCs w:val="18"/>
              </w:rPr>
              <w:t xml:space="preserve"> </w:t>
            </w:r>
            <w:r>
              <w:rPr>
                <w:rFonts w:ascii="Latha" w:hAnsi="Latha" w:cs="Latha"/>
                <w:sz w:val="18"/>
                <w:szCs w:val="18"/>
              </w:rPr>
              <w:t>எப்படி</w:t>
            </w:r>
            <w:r>
              <w:rPr>
                <w:sz w:val="18"/>
                <w:szCs w:val="18"/>
              </w:rPr>
              <w:t xml:space="preserve"> </w:t>
            </w:r>
            <w:r>
              <w:rPr>
                <w:rFonts w:ascii="Latha" w:hAnsi="Latha" w:cs="Latha"/>
                <w:sz w:val="18"/>
                <w:szCs w:val="18"/>
              </w:rPr>
              <w:t>வடிவமைக்க</w:t>
            </w:r>
            <w:r>
              <w:rPr>
                <w:sz w:val="18"/>
                <w:szCs w:val="18"/>
              </w:rPr>
              <w:t xml:space="preserve"> </w:t>
            </w:r>
            <w:r>
              <w:rPr>
                <w:rFonts w:ascii="Latha" w:hAnsi="Latha" w:cs="Latha"/>
                <w:sz w:val="18"/>
                <w:szCs w:val="18"/>
              </w:rPr>
              <w:t>முடியும்</w:t>
            </w:r>
            <w:r>
              <w:rPr>
                <w:sz w:val="18"/>
                <w:szCs w:val="18"/>
              </w:rPr>
              <w:t>?</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வன்பொருள்</w:t>
            </w:r>
            <w:r>
              <w:rPr>
                <w:sz w:val="18"/>
                <w:szCs w:val="18"/>
              </w:rPr>
              <w:t xml:space="preserve"> </w:t>
            </w:r>
            <w:r>
              <w:rPr>
                <w:rFonts w:ascii="Latha" w:hAnsi="Latha" w:cs="Latha"/>
                <w:sz w:val="18"/>
                <w:szCs w:val="18"/>
              </w:rPr>
              <w:t>வரம்புகளைக்</w:t>
            </w:r>
            <w:r>
              <w:rPr>
                <w:sz w:val="18"/>
                <w:szCs w:val="18"/>
              </w:rPr>
              <w:t xml:space="preserve"> </w:t>
            </w:r>
            <w:r>
              <w:rPr>
                <w:rFonts w:ascii="Latha" w:hAnsi="Latha" w:cs="Latha"/>
                <w:sz w:val="18"/>
                <w:szCs w:val="18"/>
              </w:rPr>
              <w:t>கருத்தில்</w:t>
            </w:r>
            <w:r>
              <w:rPr>
                <w:sz w:val="18"/>
                <w:szCs w:val="18"/>
              </w:rPr>
              <w:t xml:space="preserve"> </w:t>
            </w:r>
            <w:r>
              <w:rPr>
                <w:rFonts w:ascii="Latha" w:hAnsi="Latha" w:cs="Latha"/>
                <w:sz w:val="18"/>
                <w:szCs w:val="18"/>
              </w:rPr>
              <w:t>கொள்வது</w:t>
            </w:r>
            <w:r>
              <w:rPr>
                <w:sz w:val="18"/>
                <w:szCs w:val="18"/>
              </w:rPr>
              <w:t xml:space="preserve">, </w:t>
            </w:r>
            <w:r>
              <w:rPr>
                <w:rFonts w:ascii="Latha" w:hAnsi="Latha" w:cs="Latha"/>
                <w:sz w:val="18"/>
                <w:szCs w:val="18"/>
              </w:rPr>
              <w:t>கணக்கீட்டு</w:t>
            </w:r>
            <w:r>
              <w:rPr>
                <w:sz w:val="18"/>
                <w:szCs w:val="18"/>
              </w:rPr>
              <w:t xml:space="preserve"> </w:t>
            </w:r>
            <w:r>
              <w:rPr>
                <w:rFonts w:ascii="Latha" w:hAnsi="Latha" w:cs="Latha"/>
                <w:sz w:val="18"/>
                <w:szCs w:val="18"/>
              </w:rPr>
              <w:t>செயல்திறனை</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t>செய்தல்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துல்லியமான</w:t>
            </w:r>
            <w:r>
              <w:rPr>
                <w:sz w:val="18"/>
                <w:szCs w:val="18"/>
              </w:rPr>
              <w:t xml:space="preserve"> </w:t>
            </w:r>
            <w:r>
              <w:rPr>
                <w:rFonts w:ascii="Latha" w:hAnsi="Latha" w:cs="Latha"/>
                <w:sz w:val="18"/>
                <w:szCs w:val="18"/>
              </w:rPr>
              <w:t>தரவுத்தொக</w:t>
            </w:r>
            <w:r>
              <w:rPr>
                <w:rFonts w:ascii="Latha" w:hAnsi="Latha" w:cs="Latha"/>
                <w:sz w:val="18"/>
                <w:szCs w:val="18"/>
              </w:rPr>
              <w:t>ுப்புகளுடன்</w:t>
            </w:r>
            <w:r>
              <w:rPr>
                <w:sz w:val="18"/>
                <w:szCs w:val="18"/>
              </w:rPr>
              <w:t xml:space="preserve"> </w:t>
            </w:r>
            <w:r>
              <w:rPr>
                <w:rFonts w:ascii="Latha" w:hAnsi="Latha" w:cs="Latha"/>
                <w:sz w:val="18"/>
                <w:szCs w:val="18"/>
              </w:rPr>
              <w:t>சரிபார்த்தல்</w:t>
            </w:r>
            <w:r>
              <w:rPr>
                <w:sz w:val="18"/>
                <w:szCs w:val="18"/>
              </w:rPr>
              <w:t xml:space="preserve"> </w:t>
            </w:r>
            <w:r>
              <w:rPr>
                <w:rFonts w:ascii="Latha" w:hAnsi="Latha" w:cs="Latha"/>
                <w:sz w:val="18"/>
                <w:szCs w:val="18"/>
              </w:rPr>
              <w:t>ஆகியவை</w:t>
            </w:r>
            <w:r>
              <w:rPr>
                <w:sz w:val="18"/>
                <w:szCs w:val="18"/>
              </w:rPr>
              <w:t xml:space="preserve"> </w:t>
            </w:r>
            <w:r>
              <w:rPr>
                <w:rFonts w:ascii="Latha" w:hAnsi="Latha" w:cs="Latha"/>
                <w:sz w:val="18"/>
                <w:szCs w:val="18"/>
              </w:rPr>
              <w:t>இதில்</w:t>
            </w:r>
            <w:r>
              <w:rPr>
                <w:sz w:val="18"/>
                <w:szCs w:val="18"/>
              </w:rPr>
              <w:t xml:space="preserve"> </w:t>
            </w:r>
            <w:r>
              <w:rPr>
                <w:rFonts w:ascii="Latha" w:hAnsi="Latha" w:cs="Latha"/>
                <w:sz w:val="18"/>
                <w:szCs w:val="18"/>
              </w:rPr>
              <w:t>அடங்கும்</w:t>
            </w:r>
            <w:r>
              <w:rPr>
                <w:sz w:val="18"/>
                <w:szCs w:val="18"/>
              </w:rPr>
              <w:t>.</w:t>
            </w:r>
          </w:p>
          <w:p w:rsidR="00A77B3E" w:rsidRDefault="00637F49">
            <w:pPr>
              <w:spacing w:line="276" w:lineRule="auto"/>
              <w:ind w:left="37"/>
              <w:jc w:val="both"/>
              <w:rPr>
                <w:sz w:val="18"/>
                <w:szCs w:val="18"/>
              </w:rPr>
            </w:pPr>
            <w:r>
              <w:rPr>
                <w:rFonts w:ascii="Latha" w:hAnsi="Latha" w:cs="Latha"/>
                <w:sz w:val="18"/>
                <w:szCs w:val="18"/>
              </w:rPr>
              <w:t>மருத்துவ</w:t>
            </w:r>
            <w:r>
              <w:rPr>
                <w:sz w:val="18"/>
                <w:szCs w:val="18"/>
              </w:rPr>
              <w:t xml:space="preserve"> </w:t>
            </w:r>
            <w:r>
              <w:rPr>
                <w:rFonts w:ascii="Latha" w:hAnsi="Latha" w:cs="Latha"/>
                <w:sz w:val="18"/>
                <w:szCs w:val="18"/>
              </w:rPr>
              <w:t>பயன்பாடு</w:t>
            </w:r>
            <w:r>
              <w:rPr>
                <w:sz w:val="18"/>
                <w:szCs w:val="18"/>
              </w:rPr>
              <w:t>.</w:t>
            </w:r>
          </w:p>
          <w:p w:rsidR="00A77B3E" w:rsidRDefault="00A77B3E">
            <w:pPr>
              <w:spacing w:line="276" w:lineRule="auto"/>
              <w:ind w:left="37"/>
              <w:jc w:val="both"/>
              <w:rPr>
                <w:sz w:val="18"/>
                <w:szCs w:val="18"/>
              </w:rPr>
            </w:pP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2" w:line="276" w:lineRule="auto"/>
              <w:ind w:left="37" w:right="117"/>
              <w:jc w:val="both"/>
              <w:rPr>
                <w:sz w:val="18"/>
                <w:szCs w:val="18"/>
              </w:rPr>
            </w:pPr>
            <w:r>
              <w:rPr>
                <w:sz w:val="18"/>
                <w:szCs w:val="18"/>
              </w:rPr>
              <w:t>Design an image processing algorithm for portable X- ray devices in refining images by minimizing noise, improving contrast, and preserving critical diagnostic details, considering hardwar</w:t>
            </w:r>
            <w:r>
              <w:rPr>
                <w:sz w:val="18"/>
                <w:szCs w:val="18"/>
              </w:rPr>
              <w:t>e constraints and ensuring computational efficiency.</w:t>
            </w:r>
          </w:p>
          <w:p w:rsidR="00A77B3E" w:rsidRDefault="00A77B3E">
            <w:pPr>
              <w:spacing w:before="112" w:line="276" w:lineRule="auto"/>
              <w:ind w:left="37" w:right="11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இரைச்சலைக்</w:t>
            </w:r>
            <w:r>
              <w:rPr>
                <w:sz w:val="18"/>
                <w:szCs w:val="18"/>
              </w:rPr>
              <w:t xml:space="preserve"> </w:t>
            </w:r>
            <w:r>
              <w:rPr>
                <w:rFonts w:ascii="Latha" w:hAnsi="Latha" w:cs="Latha"/>
                <w:sz w:val="18"/>
                <w:szCs w:val="18"/>
              </w:rPr>
              <w:t>குறைக்கவும்</w:t>
            </w:r>
            <w:r>
              <w:rPr>
                <w:sz w:val="18"/>
                <w:szCs w:val="18"/>
              </w:rPr>
              <w:t xml:space="preserve">, </w:t>
            </w:r>
            <w:r>
              <w:rPr>
                <w:rFonts w:ascii="Latha" w:hAnsi="Latha" w:cs="Latha"/>
                <w:sz w:val="18"/>
                <w:szCs w:val="18"/>
              </w:rPr>
              <w:t>தரத்தை</w:t>
            </w:r>
            <w:r>
              <w:rPr>
                <w:sz w:val="18"/>
                <w:szCs w:val="18"/>
              </w:rPr>
              <w:t xml:space="preserve"> </w:t>
            </w:r>
            <w:r>
              <w:rPr>
                <w:rFonts w:ascii="Latha" w:hAnsi="Latha" w:cs="Latha"/>
                <w:sz w:val="18"/>
                <w:szCs w:val="18"/>
              </w:rPr>
              <w:t>மேம்படுத்தவும்</w:t>
            </w:r>
            <w:r>
              <w:rPr>
                <w:sz w:val="18"/>
                <w:szCs w:val="18"/>
              </w:rPr>
              <w:t xml:space="preserve">, </w:t>
            </w:r>
            <w:r>
              <w:rPr>
                <w:rFonts w:ascii="Latha" w:hAnsi="Latha" w:cs="Latha"/>
                <w:sz w:val="18"/>
                <w:szCs w:val="18"/>
              </w:rPr>
              <w:t>நோயறிதல்</w:t>
            </w:r>
            <w:r>
              <w:rPr>
                <w:sz w:val="18"/>
                <w:szCs w:val="18"/>
              </w:rPr>
              <w:t xml:space="preserve"> </w:t>
            </w:r>
            <w:r>
              <w:rPr>
                <w:rFonts w:ascii="Latha" w:hAnsi="Latha" w:cs="Latha"/>
                <w:sz w:val="18"/>
                <w:szCs w:val="18"/>
              </w:rPr>
              <w:t>விவரங்களை</w:t>
            </w:r>
            <w:r>
              <w:rPr>
                <w:sz w:val="18"/>
                <w:szCs w:val="18"/>
              </w:rPr>
              <w:t xml:space="preserve"> </w:t>
            </w:r>
            <w:r>
              <w:rPr>
                <w:rFonts w:ascii="Latha" w:hAnsi="Latha" w:cs="Latha"/>
                <w:sz w:val="18"/>
                <w:szCs w:val="18"/>
              </w:rPr>
              <w:t>மாற்றாமல்</w:t>
            </w:r>
            <w:r>
              <w:rPr>
                <w:sz w:val="18"/>
                <w:szCs w:val="18"/>
              </w:rPr>
              <w:t xml:space="preserve"> </w:t>
            </w:r>
            <w:r>
              <w:rPr>
                <w:rFonts w:ascii="Latha" w:hAnsi="Latha" w:cs="Latha"/>
                <w:sz w:val="18"/>
                <w:szCs w:val="18"/>
              </w:rPr>
              <w:t>படத்தைக்</w:t>
            </w:r>
            <w:r>
              <w:rPr>
                <w:sz w:val="18"/>
                <w:szCs w:val="18"/>
              </w:rPr>
              <w:t xml:space="preserve"> </w:t>
            </w:r>
            <w:r>
              <w:rPr>
                <w:rFonts w:ascii="Latha" w:hAnsi="Latha" w:cs="Latha"/>
                <w:sz w:val="18"/>
                <w:szCs w:val="18"/>
              </w:rPr>
              <w:t>கூர்மைப்படுத்தவும்</w:t>
            </w:r>
            <w:r>
              <w:rPr>
                <w:sz w:val="18"/>
                <w:szCs w:val="18"/>
              </w:rPr>
              <w:t xml:space="preserve">, </w:t>
            </w:r>
            <w:r>
              <w:rPr>
                <w:rFonts w:ascii="Latha" w:hAnsi="Latha" w:cs="Latha"/>
                <w:sz w:val="18"/>
                <w:szCs w:val="18"/>
              </w:rPr>
              <w:t>கையடக்க</w:t>
            </w:r>
            <w:r>
              <w:rPr>
                <w:sz w:val="18"/>
                <w:szCs w:val="18"/>
              </w:rPr>
              <w:t xml:space="preserve"> </w:t>
            </w:r>
            <w:r>
              <w:rPr>
                <w:rFonts w:ascii="Latha" w:hAnsi="Latha" w:cs="Latha"/>
                <w:sz w:val="18"/>
                <w:szCs w:val="18"/>
              </w:rPr>
              <w:t>எக்ஸ்ரே</w:t>
            </w:r>
            <w:r>
              <w:rPr>
                <w:sz w:val="18"/>
                <w:szCs w:val="18"/>
              </w:rPr>
              <w:t xml:space="preserve"> </w:t>
            </w:r>
            <w:r>
              <w:rPr>
                <w:rFonts w:ascii="Latha" w:hAnsi="Latha" w:cs="Latha"/>
                <w:sz w:val="18"/>
                <w:szCs w:val="18"/>
              </w:rPr>
              <w:t>சாதனங்களுக்கான</w:t>
            </w:r>
            <w:r>
              <w:rPr>
                <w:sz w:val="18"/>
                <w:szCs w:val="18"/>
              </w:rPr>
              <w:t xml:space="preserve"> </w:t>
            </w:r>
            <w:r>
              <w:rPr>
                <w:rFonts w:ascii="Latha" w:hAnsi="Latha" w:cs="Latha"/>
                <w:sz w:val="18"/>
                <w:szCs w:val="18"/>
              </w:rPr>
              <w:t>பட</w:t>
            </w:r>
            <w:r>
              <w:rPr>
                <w:sz w:val="18"/>
                <w:szCs w:val="18"/>
              </w:rPr>
              <w:t xml:space="preserve"> </w:t>
            </w:r>
            <w:r>
              <w:rPr>
                <w:rFonts w:ascii="Latha" w:hAnsi="Latha" w:cs="Latha"/>
                <w:sz w:val="18"/>
                <w:szCs w:val="18"/>
              </w:rPr>
              <w:t>செயலாக்க</w:t>
            </w:r>
            <w:r>
              <w:rPr>
                <w:sz w:val="18"/>
                <w:szCs w:val="18"/>
              </w:rPr>
              <w:t xml:space="preserve"> </w:t>
            </w:r>
            <w:r>
              <w:rPr>
                <w:rFonts w:ascii="Latha" w:hAnsi="Latha" w:cs="Latha"/>
                <w:sz w:val="18"/>
                <w:szCs w:val="18"/>
              </w:rPr>
              <w:t>அல்காரிதத்தை</w:t>
            </w:r>
            <w:r>
              <w:rPr>
                <w:sz w:val="18"/>
                <w:szCs w:val="18"/>
              </w:rPr>
              <w:t xml:space="preserve"> </w:t>
            </w:r>
            <w:r>
              <w:rPr>
                <w:rFonts w:ascii="Latha" w:hAnsi="Latha" w:cs="Latha"/>
                <w:sz w:val="18"/>
                <w:szCs w:val="18"/>
              </w:rPr>
              <w:t>வடிவமைத்தல்</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வன்பொருள்</w:t>
            </w:r>
            <w:r>
              <w:rPr>
                <w:sz w:val="18"/>
                <w:szCs w:val="18"/>
              </w:rPr>
              <w:t xml:space="preserve"> </w:t>
            </w:r>
            <w:r>
              <w:rPr>
                <w:rFonts w:ascii="Latha" w:hAnsi="Latha" w:cs="Latha"/>
                <w:sz w:val="18"/>
                <w:szCs w:val="18"/>
              </w:rPr>
              <w:t>வரம்புகளைக்</w:t>
            </w:r>
            <w:r>
              <w:rPr>
                <w:sz w:val="18"/>
                <w:szCs w:val="18"/>
              </w:rPr>
              <w:t xml:space="preserve"> </w:t>
            </w:r>
            <w:r>
              <w:rPr>
                <w:rFonts w:ascii="Latha" w:hAnsi="Latha" w:cs="Latha"/>
                <w:sz w:val="18"/>
                <w:szCs w:val="18"/>
              </w:rPr>
              <w:t>கருத்த</w:t>
            </w:r>
            <w:r>
              <w:rPr>
                <w:rFonts w:ascii="Latha" w:hAnsi="Latha" w:cs="Latha"/>
                <w:sz w:val="18"/>
                <w:szCs w:val="18"/>
              </w:rPr>
              <w:t>ில்</w:t>
            </w:r>
            <w:r>
              <w:rPr>
                <w:sz w:val="18"/>
                <w:szCs w:val="18"/>
              </w:rPr>
              <w:t xml:space="preserve"> </w:t>
            </w:r>
            <w:r>
              <w:rPr>
                <w:rFonts w:ascii="Latha" w:hAnsi="Latha" w:cs="Latha"/>
                <w:sz w:val="18"/>
                <w:szCs w:val="18"/>
              </w:rPr>
              <w:t>கொள்வது</w:t>
            </w:r>
            <w:r>
              <w:rPr>
                <w:sz w:val="18"/>
                <w:szCs w:val="18"/>
              </w:rPr>
              <w:t xml:space="preserve">, </w:t>
            </w:r>
            <w:r>
              <w:rPr>
                <w:rFonts w:ascii="Latha" w:hAnsi="Latha" w:cs="Latha"/>
                <w:sz w:val="18"/>
                <w:szCs w:val="18"/>
              </w:rPr>
              <w:t>கணக்கீட்டு</w:t>
            </w:r>
            <w:r>
              <w:rPr>
                <w:sz w:val="18"/>
                <w:szCs w:val="18"/>
              </w:rPr>
              <w:t xml:space="preserve"> </w:t>
            </w:r>
            <w:r>
              <w:rPr>
                <w:rFonts w:ascii="Latha" w:hAnsi="Latha" w:cs="Latha"/>
                <w:sz w:val="18"/>
                <w:szCs w:val="18"/>
              </w:rPr>
              <w:t>செயல்திறனை</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t>செய்தல்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துல்லியமான</w:t>
            </w:r>
            <w:r>
              <w:rPr>
                <w:sz w:val="18"/>
                <w:szCs w:val="18"/>
              </w:rPr>
              <w:t xml:space="preserve"> </w:t>
            </w:r>
            <w:r>
              <w:rPr>
                <w:rFonts w:ascii="Latha" w:hAnsi="Latha" w:cs="Latha"/>
                <w:sz w:val="18"/>
                <w:szCs w:val="18"/>
              </w:rPr>
              <w:t>தரவுத்தொகுப்புகளுடன்</w:t>
            </w:r>
            <w:r>
              <w:rPr>
                <w:sz w:val="18"/>
                <w:szCs w:val="18"/>
              </w:rPr>
              <w:t xml:space="preserve"> </w:t>
            </w:r>
            <w:r>
              <w:rPr>
                <w:rFonts w:ascii="Latha" w:hAnsi="Latha" w:cs="Latha"/>
                <w:sz w:val="18"/>
                <w:szCs w:val="18"/>
              </w:rPr>
              <w:t>சரிபார்த்தல்</w:t>
            </w:r>
            <w:r>
              <w:rPr>
                <w:sz w:val="18"/>
                <w:szCs w:val="18"/>
              </w:rPr>
              <w:t xml:space="preserve"> </w:t>
            </w:r>
            <w:r>
              <w:rPr>
                <w:rFonts w:ascii="Latha" w:hAnsi="Latha" w:cs="Latha"/>
                <w:sz w:val="18"/>
                <w:szCs w:val="18"/>
              </w:rPr>
              <w:t>ஆகியவை</w:t>
            </w:r>
            <w:r>
              <w:rPr>
                <w:sz w:val="18"/>
                <w:szCs w:val="18"/>
              </w:rPr>
              <w:t xml:space="preserve"> </w:t>
            </w:r>
            <w:r>
              <w:rPr>
                <w:rFonts w:ascii="Latha" w:hAnsi="Latha" w:cs="Latha"/>
                <w:sz w:val="18"/>
                <w:szCs w:val="18"/>
              </w:rPr>
              <w:t>இதில்</w:t>
            </w:r>
            <w:r>
              <w:rPr>
                <w:sz w:val="18"/>
                <w:szCs w:val="18"/>
              </w:rPr>
              <w:t xml:space="preserve"> </w:t>
            </w:r>
            <w:r>
              <w:rPr>
                <w:rFonts w:ascii="Latha" w:hAnsi="Latha" w:cs="Latha"/>
                <w:sz w:val="18"/>
                <w:szCs w:val="18"/>
              </w:rPr>
              <w:t>அடங்கும்</w:t>
            </w:r>
            <w:r>
              <w:rPr>
                <w:sz w:val="18"/>
                <w:szCs w:val="18"/>
              </w:rPr>
              <w:t>.</w:t>
            </w:r>
          </w:p>
          <w:p w:rsidR="00A77B3E" w:rsidRDefault="00637F49">
            <w:pPr>
              <w:spacing w:line="276" w:lineRule="auto"/>
              <w:ind w:left="37"/>
              <w:jc w:val="both"/>
              <w:rPr>
                <w:sz w:val="18"/>
                <w:szCs w:val="18"/>
              </w:rPr>
            </w:pPr>
            <w:r>
              <w:rPr>
                <w:rFonts w:ascii="Latha" w:hAnsi="Latha" w:cs="Latha"/>
                <w:sz w:val="18"/>
                <w:szCs w:val="18"/>
              </w:rPr>
              <w:t>மருத்துவ</w:t>
            </w:r>
            <w:r>
              <w:rPr>
                <w:sz w:val="18"/>
                <w:szCs w:val="18"/>
              </w:rPr>
              <w:t xml:space="preserve"> </w:t>
            </w:r>
            <w:r>
              <w:rPr>
                <w:rFonts w:ascii="Latha" w:hAnsi="Latha" w:cs="Latha"/>
                <w:sz w:val="18"/>
                <w:szCs w:val="18"/>
              </w:rPr>
              <w:t>பயன்பாடு</w:t>
            </w:r>
            <w:r>
              <w:rPr>
                <w:sz w:val="18"/>
                <w:szCs w:val="18"/>
              </w:rPr>
              <w:t>.</w:t>
            </w:r>
          </w:p>
          <w:p w:rsidR="00A77B3E" w:rsidRDefault="00A77B3E">
            <w:pPr>
              <w:spacing w:before="112" w:line="276" w:lineRule="auto"/>
              <w:ind w:left="37" w:right="117"/>
              <w:jc w:val="both"/>
              <w:rPr>
                <w:sz w:val="18"/>
                <w:szCs w:val="18"/>
              </w:rPr>
            </w:pPr>
          </w:p>
          <w:p w:rsidR="00A77B3E" w:rsidRDefault="00A77B3E">
            <w:pPr>
              <w:spacing w:before="112" w:line="276" w:lineRule="auto"/>
              <w:ind w:left="37" w:right="117"/>
              <w:jc w:val="both"/>
              <w:rPr>
                <w:sz w:val="18"/>
                <w:szCs w:val="18"/>
              </w:rPr>
            </w:pPr>
          </w:p>
        </w:tc>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 w:line="276" w:lineRule="auto"/>
              <w:jc w:val="both"/>
              <w:rPr>
                <w:rFonts w:ascii="Times New Roman" w:hAnsi="Times New Roman" w:cs="Times New Roman"/>
                <w:sz w:val="18"/>
                <w:szCs w:val="18"/>
              </w:rPr>
            </w:pPr>
          </w:p>
          <w:p w:rsidR="00A77B3E" w:rsidRDefault="00637F49">
            <w:pPr>
              <w:spacing w:before="1" w:line="276" w:lineRule="auto"/>
              <w:ind w:left="37" w:right="54"/>
              <w:jc w:val="both"/>
              <w:rPr>
                <w:sz w:val="18"/>
                <w:szCs w:val="18"/>
              </w:rPr>
            </w:pPr>
            <w:r>
              <w:rPr>
                <w:sz w:val="18"/>
                <w:szCs w:val="18"/>
              </w:rPr>
              <w:t>Prototype user friendly multifunctional &amp; precision diagnostic device with inbuilt data storage and retrievin</w:t>
            </w:r>
            <w:r>
              <w:rPr>
                <w:sz w:val="18"/>
                <w:szCs w:val="18"/>
              </w:rPr>
              <w:t>g system</w:t>
            </w:r>
          </w:p>
          <w:p w:rsidR="00A77B3E" w:rsidRDefault="00A77B3E">
            <w:pPr>
              <w:spacing w:before="1" w:line="276" w:lineRule="auto"/>
              <w:ind w:left="37" w:right="54"/>
              <w:jc w:val="both"/>
              <w:rPr>
                <w:sz w:val="18"/>
                <w:szCs w:val="18"/>
              </w:rPr>
            </w:pPr>
          </w:p>
          <w:p w:rsidR="00A77B3E" w:rsidRDefault="00637F49">
            <w:pPr>
              <w:spacing w:before="1" w:line="276" w:lineRule="auto"/>
              <w:ind w:left="37" w:right="54"/>
              <w:jc w:val="both"/>
              <w:rPr>
                <w:sz w:val="18"/>
                <w:szCs w:val="18"/>
              </w:rPr>
            </w:pPr>
            <w:r>
              <w:rPr>
                <w:sz w:val="18"/>
                <w:szCs w:val="18"/>
              </w:rPr>
              <w:t xml:space="preserve">user friendly </w:t>
            </w:r>
            <w:r>
              <w:rPr>
                <w:rFonts w:ascii="Latha" w:hAnsi="Latha" w:cs="Latha"/>
                <w:sz w:val="18"/>
                <w:szCs w:val="18"/>
              </w:rPr>
              <w:t>மல்டிஃபங்க்ஸ்னல்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துல்லியமான</w:t>
            </w:r>
            <w:r>
              <w:rPr>
                <w:sz w:val="18"/>
                <w:szCs w:val="18"/>
              </w:rPr>
              <w:t xml:space="preserve"> </w:t>
            </w:r>
            <w:r>
              <w:rPr>
                <w:rFonts w:ascii="Latha" w:hAnsi="Latha" w:cs="Latha"/>
                <w:sz w:val="18"/>
                <w:szCs w:val="18"/>
              </w:rPr>
              <w:t>கண்டறியும்</w:t>
            </w:r>
            <w:r>
              <w:rPr>
                <w:sz w:val="18"/>
                <w:szCs w:val="18"/>
              </w:rPr>
              <w:t xml:space="preserve"> </w:t>
            </w:r>
            <w:r>
              <w:rPr>
                <w:rFonts w:ascii="Latha" w:hAnsi="Latha" w:cs="Latha"/>
                <w:sz w:val="18"/>
                <w:szCs w:val="18"/>
              </w:rPr>
              <w:t>சாதனத்திற்கான</w:t>
            </w:r>
            <w:r>
              <w:rPr>
                <w:sz w:val="18"/>
                <w:szCs w:val="18"/>
              </w:rPr>
              <w:t xml:space="preserve"> </w:t>
            </w:r>
            <w:r>
              <w:rPr>
                <w:rFonts w:ascii="Latha" w:hAnsi="Latha" w:cs="Latha"/>
                <w:sz w:val="18"/>
                <w:szCs w:val="18"/>
              </w:rPr>
              <w:t>முன்மாதிரி</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மீட்டெடுக்கும்</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ஆகியவற்றின்</w:t>
            </w:r>
            <w:r>
              <w:rPr>
                <w:sz w:val="18"/>
                <w:szCs w:val="18"/>
              </w:rPr>
              <w:t xml:space="preserve"> </w:t>
            </w:r>
            <w:r>
              <w:rPr>
                <w:rFonts w:ascii="Latha" w:hAnsi="Latha" w:cs="Latha"/>
                <w:sz w:val="18"/>
                <w:szCs w:val="18"/>
              </w:rPr>
              <w:t>உள்ளமைக்கப்பட்ட</w:t>
            </w:r>
            <w:r>
              <w:rPr>
                <w:sz w:val="18"/>
                <w:szCs w:val="18"/>
              </w:rPr>
              <w:t xml:space="preserve"> </w:t>
            </w:r>
            <w:r>
              <w:rPr>
                <w:rFonts w:ascii="Latha" w:hAnsi="Latha" w:cs="Latha"/>
                <w:sz w:val="18"/>
                <w:szCs w:val="18"/>
              </w:rPr>
              <w:t>சேமிப்பகம்</w:t>
            </w:r>
            <w:r>
              <w:rPr>
                <w:sz w:val="18"/>
                <w:szCs w:val="18"/>
              </w:rPr>
              <w:t>.</w:t>
            </w:r>
          </w:p>
        </w:tc>
      </w:tr>
      <w:tr w:rsidR="00A77B3E">
        <w:trPr>
          <w:trHeight w:val="926"/>
        </w:trPr>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27</w:t>
            </w:r>
          </w:p>
        </w:tc>
        <w:tc>
          <w:tcPr>
            <w:tcW w:w="60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jc w:val="both"/>
              <w:rPr>
                <w:sz w:val="18"/>
                <w:szCs w:val="18"/>
              </w:rPr>
            </w:pPr>
            <w:r>
              <w:rPr>
                <w:sz w:val="18"/>
                <w:szCs w:val="18"/>
              </w:rPr>
              <w:t xml:space="preserve">How might we utilize AI chatbots and machine learning to address the </w:t>
            </w:r>
            <w:r>
              <w:rPr>
                <w:sz w:val="18"/>
                <w:szCs w:val="18"/>
              </w:rPr>
              <w:t>challenges of incomplete alleviation of depression symptoms, attrition, and loss of follow-up in mental health treatment?</w:t>
            </w:r>
          </w:p>
          <w:p w:rsidR="00A77B3E" w:rsidRDefault="00A77B3E">
            <w:pPr>
              <w:spacing w:before="116" w:line="276" w:lineRule="auto"/>
              <w:ind w:left="37"/>
              <w:jc w:val="both"/>
              <w:rPr>
                <w:sz w:val="18"/>
                <w:szCs w:val="18"/>
              </w:rPr>
            </w:pPr>
          </w:p>
          <w:p w:rsidR="00A77B3E" w:rsidRDefault="00637F49">
            <w:pPr>
              <w:spacing w:before="116" w:line="276" w:lineRule="auto"/>
              <w:ind w:left="37"/>
              <w:jc w:val="both"/>
              <w:rPr>
                <w:sz w:val="18"/>
                <w:szCs w:val="18"/>
              </w:rPr>
            </w:pPr>
            <w:r>
              <w:rPr>
                <w:rFonts w:ascii="Latha" w:hAnsi="Latha" w:cs="Latha"/>
                <w:sz w:val="18"/>
                <w:szCs w:val="18"/>
              </w:rPr>
              <w:t>மனச்சோர்வு</w:t>
            </w:r>
            <w:r>
              <w:rPr>
                <w:sz w:val="18"/>
                <w:szCs w:val="18"/>
              </w:rPr>
              <w:t xml:space="preserve"> </w:t>
            </w:r>
            <w:r>
              <w:rPr>
                <w:rFonts w:ascii="Latha" w:hAnsi="Latha" w:cs="Latha"/>
                <w:sz w:val="18"/>
                <w:szCs w:val="18"/>
              </w:rPr>
              <w:t>அறிகுறிகள்</w:t>
            </w:r>
            <w:r>
              <w:rPr>
                <w:sz w:val="18"/>
                <w:szCs w:val="18"/>
              </w:rPr>
              <w:t xml:space="preserve">, </w:t>
            </w:r>
            <w:r>
              <w:rPr>
                <w:rFonts w:ascii="Latha" w:hAnsi="Latha" w:cs="Latha"/>
                <w:sz w:val="18"/>
                <w:szCs w:val="18"/>
              </w:rPr>
              <w:t>மனத்</w:t>
            </w:r>
            <w:r>
              <w:rPr>
                <w:sz w:val="18"/>
                <w:szCs w:val="18"/>
              </w:rPr>
              <w:t xml:space="preserve"> </w:t>
            </w:r>
            <w:r>
              <w:rPr>
                <w:rFonts w:ascii="Latha" w:hAnsi="Latha" w:cs="Latha"/>
                <w:sz w:val="18"/>
                <w:szCs w:val="18"/>
              </w:rPr>
              <w:t>தளர்ச்சி</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மனநல</w:t>
            </w:r>
            <w:r>
              <w:rPr>
                <w:sz w:val="18"/>
                <w:szCs w:val="18"/>
              </w:rPr>
              <w:t xml:space="preserve"> </w:t>
            </w:r>
            <w:r>
              <w:rPr>
                <w:rFonts w:ascii="Latha" w:hAnsi="Latha" w:cs="Latha"/>
                <w:sz w:val="18"/>
                <w:szCs w:val="18"/>
              </w:rPr>
              <w:t>சிகிச்சையில்</w:t>
            </w:r>
            <w:r>
              <w:rPr>
                <w:sz w:val="18"/>
                <w:szCs w:val="18"/>
              </w:rPr>
              <w:t xml:space="preserve"> </w:t>
            </w:r>
            <w:r>
              <w:rPr>
                <w:rFonts w:ascii="Latha" w:hAnsi="Latha" w:cs="Latha"/>
                <w:sz w:val="18"/>
                <w:szCs w:val="18"/>
              </w:rPr>
              <w:t>பின்தொடர்தல்</w:t>
            </w:r>
            <w:r>
              <w:rPr>
                <w:sz w:val="18"/>
                <w:szCs w:val="18"/>
              </w:rPr>
              <w:t xml:space="preserve"> </w:t>
            </w:r>
            <w:r>
              <w:rPr>
                <w:rFonts w:ascii="Latha" w:hAnsi="Latha" w:cs="Latha"/>
                <w:sz w:val="18"/>
                <w:szCs w:val="18"/>
              </w:rPr>
              <w:t>இல்லாமை</w:t>
            </w:r>
            <w:r>
              <w:rPr>
                <w:sz w:val="18"/>
                <w:szCs w:val="18"/>
              </w:rPr>
              <w:t xml:space="preserve"> </w:t>
            </w:r>
            <w:r>
              <w:rPr>
                <w:rFonts w:ascii="Latha" w:hAnsi="Latha" w:cs="Latha"/>
                <w:sz w:val="18"/>
                <w:szCs w:val="18"/>
              </w:rPr>
              <w:t>ஆகியவற்றின்</w:t>
            </w:r>
            <w:r>
              <w:rPr>
                <w:sz w:val="18"/>
                <w:szCs w:val="18"/>
              </w:rPr>
              <w:t xml:space="preserve"> </w:t>
            </w:r>
            <w:r>
              <w:rPr>
                <w:rFonts w:ascii="Latha" w:hAnsi="Latha" w:cs="Latha"/>
                <w:sz w:val="18"/>
                <w:szCs w:val="18"/>
              </w:rPr>
              <w:t>சவால்களை</w:t>
            </w:r>
            <w:r>
              <w:rPr>
                <w:sz w:val="18"/>
                <w:szCs w:val="18"/>
              </w:rPr>
              <w:t xml:space="preserve"> </w:t>
            </w:r>
            <w:r>
              <w:rPr>
                <w:rFonts w:ascii="Latha" w:hAnsi="Latha" w:cs="Latha"/>
                <w:sz w:val="18"/>
                <w:szCs w:val="18"/>
              </w:rPr>
              <w:t>எதிர்கொள்ள</w:t>
            </w:r>
            <w:r>
              <w:rPr>
                <w:sz w:val="18"/>
                <w:szCs w:val="18"/>
              </w:rPr>
              <w:t xml:space="preserve"> AI </w:t>
            </w:r>
            <w:r>
              <w:rPr>
                <w:rFonts w:ascii="Latha" w:hAnsi="Latha" w:cs="Latha"/>
                <w:sz w:val="18"/>
                <w:szCs w:val="18"/>
              </w:rPr>
              <w:t>சாட்போட்கள்</w:t>
            </w:r>
            <w:r>
              <w:rPr>
                <w:sz w:val="18"/>
                <w:szCs w:val="18"/>
              </w:rPr>
              <w:t xml:space="preserve"> </w:t>
            </w:r>
            <w:r>
              <w:rPr>
                <w:rFonts w:ascii="Latha" w:hAnsi="Latha" w:cs="Latha"/>
                <w:sz w:val="18"/>
                <w:szCs w:val="18"/>
              </w:rPr>
              <w:t>மற</w:t>
            </w:r>
            <w:r>
              <w:rPr>
                <w:rFonts w:ascii="Latha" w:hAnsi="Latha" w:cs="Latha"/>
                <w:sz w:val="18"/>
                <w:szCs w:val="18"/>
              </w:rPr>
              <w:t>்றும்</w:t>
            </w:r>
            <w:r>
              <w:rPr>
                <w:sz w:val="18"/>
                <w:szCs w:val="18"/>
              </w:rPr>
              <w:t xml:space="preserve"> </w:t>
            </w:r>
            <w:r>
              <w:rPr>
                <w:rFonts w:ascii="Latha" w:hAnsi="Latha" w:cs="Latha"/>
                <w:sz w:val="18"/>
                <w:szCs w:val="18"/>
              </w:rPr>
              <w:t>இயந்திர</w:t>
            </w:r>
            <w:r>
              <w:rPr>
                <w:sz w:val="18"/>
                <w:szCs w:val="18"/>
              </w:rPr>
              <w:t xml:space="preserve"> </w:t>
            </w:r>
            <w:r>
              <w:rPr>
                <w:rFonts w:ascii="Latha" w:hAnsi="Latha" w:cs="Latha"/>
                <w:sz w:val="18"/>
                <w:szCs w:val="18"/>
              </w:rPr>
              <w:t>கற்றலை</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பயன்படுத்தலாம்</w:t>
            </w:r>
            <w:r>
              <w:rPr>
                <w:sz w:val="18"/>
                <w:szCs w:val="18"/>
              </w:rPr>
              <w:t>?</w:t>
            </w: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Create interactive chatbot integrating AI and ML to address the challenges in mental health treatment</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மனநல</w:t>
            </w:r>
            <w:r>
              <w:rPr>
                <w:sz w:val="18"/>
                <w:szCs w:val="18"/>
              </w:rPr>
              <w:t xml:space="preserve"> </w:t>
            </w:r>
            <w:r>
              <w:rPr>
                <w:rFonts w:ascii="Latha" w:hAnsi="Latha" w:cs="Latha"/>
                <w:sz w:val="18"/>
                <w:szCs w:val="18"/>
              </w:rPr>
              <w:t>சிகிச்சையில்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சவால்களை</w:t>
            </w:r>
            <w:r>
              <w:rPr>
                <w:sz w:val="18"/>
                <w:szCs w:val="18"/>
              </w:rPr>
              <w:t xml:space="preserve"> </w:t>
            </w:r>
            <w:r>
              <w:rPr>
                <w:rFonts w:ascii="Latha" w:hAnsi="Latha" w:cs="Latha"/>
                <w:sz w:val="18"/>
                <w:szCs w:val="18"/>
              </w:rPr>
              <w:t>எதிர்கொள்ள</w:t>
            </w:r>
            <w:r>
              <w:rPr>
                <w:sz w:val="18"/>
                <w:szCs w:val="18"/>
              </w:rPr>
              <w:t xml:space="preserve"> AI </w:t>
            </w:r>
            <w:r>
              <w:rPr>
                <w:rFonts w:ascii="Latha" w:hAnsi="Latha" w:cs="Latha"/>
                <w:sz w:val="18"/>
                <w:szCs w:val="18"/>
              </w:rPr>
              <w:t>மற்றும்</w:t>
            </w:r>
            <w:r>
              <w:rPr>
                <w:sz w:val="18"/>
                <w:szCs w:val="18"/>
              </w:rPr>
              <w:t xml:space="preserve"> ML </w:t>
            </w:r>
            <w:r>
              <w:rPr>
                <w:rFonts w:ascii="Latha" w:hAnsi="Latha" w:cs="Latha"/>
                <w:sz w:val="18"/>
                <w:szCs w:val="18"/>
              </w:rPr>
              <w:t>ஐ</w:t>
            </w:r>
            <w:r>
              <w:rPr>
                <w:sz w:val="18"/>
                <w:szCs w:val="18"/>
              </w:rPr>
              <w:t xml:space="preserve"> </w:t>
            </w:r>
            <w:r>
              <w:rPr>
                <w:rFonts w:ascii="Latha" w:hAnsi="Latha" w:cs="Latha"/>
                <w:sz w:val="18"/>
                <w:szCs w:val="18"/>
              </w:rPr>
              <w:t>ஒருங்கிணைத்து</w:t>
            </w:r>
            <w:r>
              <w:rPr>
                <w:sz w:val="18"/>
                <w:szCs w:val="18"/>
              </w:rPr>
              <w:t xml:space="preserve"> </w:t>
            </w:r>
            <w:r>
              <w:rPr>
                <w:rFonts w:ascii="Latha" w:hAnsi="Latha" w:cs="Latha"/>
                <w:sz w:val="18"/>
                <w:szCs w:val="18"/>
              </w:rPr>
              <w:t>சாட்போட்டை</w:t>
            </w:r>
            <w:r>
              <w:rPr>
                <w:sz w:val="18"/>
                <w:szCs w:val="18"/>
              </w:rPr>
              <w:t xml:space="preserve"> </w:t>
            </w:r>
            <w:r>
              <w:rPr>
                <w:rFonts w:ascii="Latha" w:hAnsi="Latha" w:cs="Latha"/>
                <w:sz w:val="18"/>
                <w:szCs w:val="18"/>
              </w:rPr>
              <w:t>உருவாக்கவும்</w:t>
            </w:r>
          </w:p>
        </w:tc>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8" w:line="276" w:lineRule="auto"/>
              <w:ind w:left="37"/>
              <w:jc w:val="both"/>
              <w:rPr>
                <w:sz w:val="18"/>
                <w:szCs w:val="18"/>
              </w:rPr>
            </w:pPr>
            <w:r>
              <w:rPr>
                <w:sz w:val="18"/>
                <w:szCs w:val="18"/>
              </w:rPr>
              <w:t>interactive AI infused chatbot for treatment of mental illness</w:t>
            </w:r>
          </w:p>
          <w:p w:rsidR="00A77B3E" w:rsidRDefault="00A77B3E">
            <w:pPr>
              <w:spacing w:before="18" w:line="276" w:lineRule="auto"/>
              <w:jc w:val="both"/>
              <w:rPr>
                <w:sz w:val="18"/>
                <w:szCs w:val="18"/>
              </w:rPr>
            </w:pPr>
          </w:p>
          <w:p w:rsidR="00A77B3E" w:rsidRDefault="00637F49">
            <w:pPr>
              <w:spacing w:line="276" w:lineRule="auto"/>
              <w:ind w:left="37"/>
              <w:jc w:val="both"/>
              <w:rPr>
                <w:sz w:val="18"/>
                <w:szCs w:val="18"/>
              </w:rPr>
            </w:pPr>
            <w:r>
              <w:rPr>
                <w:sz w:val="18"/>
                <w:szCs w:val="18"/>
              </w:rPr>
              <w:t>I</w:t>
            </w:r>
            <w:r>
              <w:rPr>
                <w:rFonts w:ascii="Latha" w:hAnsi="Latha" w:cs="Latha"/>
                <w:sz w:val="18"/>
                <w:szCs w:val="18"/>
              </w:rPr>
              <w:t>மனநோய்க்கான</w:t>
            </w:r>
            <w:r>
              <w:rPr>
                <w:sz w:val="18"/>
                <w:szCs w:val="18"/>
              </w:rPr>
              <w:t xml:space="preserve"> </w:t>
            </w:r>
            <w:r>
              <w:rPr>
                <w:rFonts w:ascii="Latha" w:hAnsi="Latha" w:cs="Latha"/>
                <w:sz w:val="18"/>
                <w:szCs w:val="18"/>
              </w:rPr>
              <w:t>சிகிச்சைக்கான</w:t>
            </w:r>
            <w:r>
              <w:rPr>
                <w:sz w:val="18"/>
                <w:szCs w:val="18"/>
              </w:rPr>
              <w:t xml:space="preserve"> AI </w:t>
            </w:r>
            <w:r>
              <w:rPr>
                <w:rFonts w:ascii="Latha" w:hAnsi="Latha" w:cs="Latha"/>
                <w:sz w:val="18"/>
                <w:szCs w:val="18"/>
              </w:rPr>
              <w:t>சாட்போட்</w:t>
            </w:r>
          </w:p>
        </w:tc>
      </w:tr>
      <w:tr w:rsidR="00A77B3E">
        <w:trPr>
          <w:trHeight w:val="3079"/>
        </w:trPr>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28</w:t>
            </w:r>
          </w:p>
        </w:tc>
        <w:tc>
          <w:tcPr>
            <w:tcW w:w="60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 xml:space="preserve">How might we develop analytics for hospitals' health-care data, optimizing data utilization to improve patient care, streamline operations, and </w:t>
            </w:r>
            <w:r>
              <w:rPr>
                <w:sz w:val="18"/>
                <w:szCs w:val="18"/>
              </w:rPr>
              <w:t>enhance overall efficiency in healthcare institutions?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மருத்துவமனைகளின்</w:t>
            </w:r>
            <w:r>
              <w:rPr>
                <w:sz w:val="18"/>
                <w:szCs w:val="18"/>
              </w:rPr>
              <w:t xml:space="preserve"> </w:t>
            </w:r>
            <w:r>
              <w:rPr>
                <w:rFonts w:ascii="Latha" w:hAnsi="Latha" w:cs="Latha"/>
                <w:sz w:val="18"/>
                <w:szCs w:val="18"/>
              </w:rPr>
              <w:t>சுகாதார</w:t>
            </w:r>
            <w:r>
              <w:rPr>
                <w:sz w:val="18"/>
                <w:szCs w:val="18"/>
              </w:rPr>
              <w:t>-</w:t>
            </w:r>
            <w:r>
              <w:rPr>
                <w:rFonts w:ascii="Latha" w:hAnsi="Latha" w:cs="Latha"/>
                <w:sz w:val="18"/>
                <w:szCs w:val="18"/>
              </w:rPr>
              <w:t>பராமரிப்புத்</w:t>
            </w:r>
            <w:r>
              <w:rPr>
                <w:sz w:val="18"/>
                <w:szCs w:val="18"/>
              </w:rPr>
              <w:t xml:space="preserve"> </w:t>
            </w:r>
            <w:r>
              <w:rPr>
                <w:rFonts w:ascii="Latha" w:hAnsi="Latha" w:cs="Latha"/>
                <w:sz w:val="18"/>
                <w:szCs w:val="18"/>
              </w:rPr>
              <w:t>தரவுகளுக்கான</w:t>
            </w:r>
            <w:r>
              <w:rPr>
                <w:sz w:val="18"/>
                <w:szCs w:val="18"/>
              </w:rPr>
              <w:t xml:space="preserve"> </w:t>
            </w:r>
            <w:r>
              <w:rPr>
                <w:rFonts w:ascii="Latha" w:hAnsi="Latha" w:cs="Latha"/>
                <w:sz w:val="18"/>
                <w:szCs w:val="18"/>
              </w:rPr>
              <w:t>பகுப்பாய்வுகளை</w:t>
            </w:r>
            <w:r>
              <w:rPr>
                <w:sz w:val="18"/>
                <w:szCs w:val="18"/>
              </w:rPr>
              <w:t xml:space="preserve"> </w:t>
            </w:r>
            <w:r>
              <w:rPr>
                <w:rFonts w:ascii="Latha" w:hAnsi="Latha" w:cs="Latha"/>
                <w:sz w:val="18"/>
                <w:szCs w:val="18"/>
              </w:rPr>
              <w:t>நாம்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 xml:space="preserve">, </w:t>
            </w:r>
            <w:r>
              <w:rPr>
                <w:rFonts w:ascii="Latha" w:hAnsi="Latha" w:cs="Latha"/>
                <w:sz w:val="18"/>
                <w:szCs w:val="18"/>
              </w:rPr>
              <w:t>நோயாளியின்</w:t>
            </w:r>
            <w:r>
              <w:rPr>
                <w:sz w:val="18"/>
                <w:szCs w:val="18"/>
              </w:rPr>
              <w:t xml:space="preserve"> </w:t>
            </w:r>
            <w:r>
              <w:rPr>
                <w:rFonts w:ascii="Latha" w:hAnsi="Latha" w:cs="Latha"/>
                <w:sz w:val="18"/>
                <w:szCs w:val="18"/>
              </w:rPr>
              <w:t>பராமரிப்பை</w:t>
            </w:r>
            <w:r>
              <w:rPr>
                <w:sz w:val="18"/>
                <w:szCs w:val="18"/>
              </w:rPr>
              <w:t xml:space="preserve"> </w:t>
            </w:r>
            <w:r>
              <w:rPr>
                <w:rFonts w:ascii="Latha" w:hAnsi="Latha" w:cs="Latha"/>
                <w:sz w:val="18"/>
                <w:szCs w:val="18"/>
              </w:rPr>
              <w:t>மேம்படுத்துவதற்கும்</w:t>
            </w:r>
            <w:r>
              <w:rPr>
                <w:sz w:val="18"/>
                <w:szCs w:val="18"/>
              </w:rPr>
              <w:t xml:space="preserve">, </w:t>
            </w:r>
            <w:r>
              <w:rPr>
                <w:rFonts w:ascii="Latha" w:hAnsi="Latha" w:cs="Latha"/>
                <w:sz w:val="18"/>
                <w:szCs w:val="18"/>
              </w:rPr>
              <w:t>செயல்பாடுகளை</w:t>
            </w:r>
            <w:r>
              <w:rPr>
                <w:sz w:val="18"/>
                <w:szCs w:val="18"/>
              </w:rPr>
              <w:t xml:space="preserve"> </w:t>
            </w:r>
            <w:r>
              <w:rPr>
                <w:rFonts w:ascii="Latha" w:hAnsi="Latha" w:cs="Latha"/>
                <w:sz w:val="18"/>
                <w:szCs w:val="18"/>
              </w:rPr>
              <w:t>ஒழுங்குபடுத்துவதற்கும்</w:t>
            </w:r>
            <w:r>
              <w:rPr>
                <w:sz w:val="18"/>
                <w:szCs w:val="18"/>
              </w:rPr>
              <w:t xml:space="preserve">, </w:t>
            </w:r>
            <w:r>
              <w:rPr>
                <w:rFonts w:ascii="Latha" w:hAnsi="Latha" w:cs="Latha"/>
                <w:sz w:val="18"/>
                <w:szCs w:val="18"/>
              </w:rPr>
              <w:t>சுகாதாரப்</w:t>
            </w:r>
            <w:r>
              <w:rPr>
                <w:sz w:val="18"/>
                <w:szCs w:val="18"/>
              </w:rPr>
              <w:t xml:space="preserve"> </w:t>
            </w:r>
            <w:r>
              <w:rPr>
                <w:rFonts w:ascii="Latha" w:hAnsi="Latha" w:cs="Latha"/>
                <w:sz w:val="18"/>
                <w:szCs w:val="18"/>
              </w:rPr>
              <w:t>பராமரிப்பில்</w:t>
            </w:r>
            <w:r>
              <w:rPr>
                <w:sz w:val="18"/>
                <w:szCs w:val="18"/>
              </w:rPr>
              <w:t xml:space="preserve"> </w:t>
            </w:r>
            <w:r>
              <w:rPr>
                <w:rFonts w:ascii="Latha" w:hAnsi="Latha" w:cs="Latha"/>
                <w:sz w:val="18"/>
                <w:szCs w:val="18"/>
              </w:rPr>
              <w:t>ஒட்ட</w:t>
            </w:r>
            <w:r>
              <w:rPr>
                <w:rFonts w:ascii="Latha" w:hAnsi="Latha" w:cs="Latha"/>
                <w:sz w:val="18"/>
                <w:szCs w:val="18"/>
              </w:rPr>
              <w:t>ுமொத்த</w:t>
            </w:r>
            <w:r>
              <w:rPr>
                <w:sz w:val="18"/>
                <w:szCs w:val="18"/>
              </w:rPr>
              <w:t xml:space="preserve"> </w:t>
            </w:r>
            <w:r>
              <w:rPr>
                <w:rFonts w:ascii="Latha" w:hAnsi="Latha" w:cs="Latha"/>
                <w:sz w:val="18"/>
                <w:szCs w:val="18"/>
              </w:rPr>
              <w:t>செயல்திறனை</w:t>
            </w:r>
            <w:r>
              <w:rPr>
                <w:sz w:val="18"/>
                <w:szCs w:val="18"/>
              </w:rPr>
              <w:t xml:space="preserve"> </w:t>
            </w:r>
            <w:r>
              <w:rPr>
                <w:rFonts w:ascii="Latha" w:hAnsi="Latha" w:cs="Latha"/>
                <w:sz w:val="18"/>
                <w:szCs w:val="18"/>
              </w:rPr>
              <w:t>மேம்படுத்துவதற்கும்</w:t>
            </w:r>
            <w:r>
              <w:rPr>
                <w:sz w:val="18"/>
                <w:szCs w:val="18"/>
              </w:rPr>
              <w:t xml:space="preserve"> </w:t>
            </w:r>
            <w:r>
              <w:rPr>
                <w:rFonts w:ascii="Latha" w:hAnsi="Latha" w:cs="Latha"/>
                <w:sz w:val="18"/>
                <w:szCs w:val="18"/>
              </w:rPr>
              <w:t>தரவுப்</w:t>
            </w:r>
            <w:r>
              <w:rPr>
                <w:sz w:val="18"/>
                <w:szCs w:val="18"/>
              </w:rPr>
              <w:t xml:space="preserve"> </w:t>
            </w:r>
            <w:r>
              <w:rPr>
                <w:rFonts w:ascii="Latha" w:hAnsi="Latha" w:cs="Latha"/>
                <w:sz w:val="18"/>
                <w:szCs w:val="18"/>
              </w:rPr>
              <w:t>பயன்பாட்டை</w:t>
            </w:r>
            <w:r>
              <w:rPr>
                <w:sz w:val="18"/>
                <w:szCs w:val="18"/>
              </w:rPr>
              <w:t xml:space="preserve"> </w:t>
            </w:r>
            <w:r>
              <w:rPr>
                <w:rFonts w:ascii="Latha" w:hAnsi="Latha" w:cs="Latha"/>
                <w:sz w:val="18"/>
                <w:szCs w:val="18"/>
              </w:rPr>
              <w:t>மேம்படுத்தலாம்</w:t>
            </w: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Develop analytics to optimize healthcare data in hospitals, aiming to improve patient care, streamline operations, and enhance overall institutional</w:t>
            </w:r>
          </w:p>
          <w:p w:rsidR="00A77B3E" w:rsidRDefault="00637F49">
            <w:pPr>
              <w:spacing w:line="276" w:lineRule="auto"/>
              <w:ind w:left="37"/>
              <w:jc w:val="both"/>
              <w:rPr>
                <w:sz w:val="18"/>
                <w:szCs w:val="18"/>
              </w:rPr>
            </w:pPr>
            <w:r>
              <w:rPr>
                <w:sz w:val="18"/>
                <w:szCs w:val="18"/>
              </w:rPr>
              <w:t>efficiency in healthcare.</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சுகாதாரத்</w:t>
            </w:r>
            <w:r>
              <w:rPr>
                <w:sz w:val="18"/>
                <w:szCs w:val="18"/>
              </w:rPr>
              <w:t xml:space="preserve"> </w:t>
            </w:r>
            <w:r>
              <w:rPr>
                <w:rFonts w:ascii="Latha" w:hAnsi="Latha" w:cs="Latha"/>
                <w:sz w:val="18"/>
                <w:szCs w:val="18"/>
              </w:rPr>
              <w:t>துறையில்</w:t>
            </w:r>
            <w:r>
              <w:rPr>
                <w:sz w:val="18"/>
                <w:szCs w:val="18"/>
              </w:rPr>
              <w:t xml:space="preserve"> </w:t>
            </w:r>
            <w:r>
              <w:rPr>
                <w:rFonts w:ascii="Latha" w:hAnsi="Latha" w:cs="Latha"/>
                <w:sz w:val="18"/>
                <w:szCs w:val="18"/>
              </w:rPr>
              <w:t>செயல்திறனை</w:t>
            </w:r>
            <w:r>
              <w:rPr>
                <w:sz w:val="18"/>
                <w:szCs w:val="18"/>
              </w:rPr>
              <w:t xml:space="preserve"> </w:t>
            </w:r>
            <w:r>
              <w:rPr>
                <w:rFonts w:ascii="Latha" w:hAnsi="Latha" w:cs="Latha"/>
                <w:sz w:val="18"/>
                <w:szCs w:val="18"/>
              </w:rPr>
              <w:t>மேம்படுத்த</w:t>
            </w:r>
            <w:r>
              <w:rPr>
                <w:sz w:val="18"/>
                <w:szCs w:val="18"/>
              </w:rPr>
              <w:t xml:space="preserve">, </w:t>
            </w:r>
            <w:r>
              <w:rPr>
                <w:rFonts w:ascii="Latha" w:hAnsi="Latha" w:cs="Latha"/>
                <w:sz w:val="18"/>
                <w:szCs w:val="18"/>
              </w:rPr>
              <w:t>மருத்துவமனைகளில்</w:t>
            </w:r>
            <w:r>
              <w:rPr>
                <w:sz w:val="18"/>
                <w:szCs w:val="18"/>
              </w:rPr>
              <w:t xml:space="preserve"> </w:t>
            </w:r>
            <w:r>
              <w:rPr>
                <w:rFonts w:ascii="Latha" w:hAnsi="Latha" w:cs="Latha"/>
                <w:sz w:val="18"/>
                <w:szCs w:val="18"/>
              </w:rPr>
              <w:t>சுகாதாரத்</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மேம்படுத்த</w:t>
            </w:r>
            <w:r>
              <w:rPr>
                <w:sz w:val="18"/>
                <w:szCs w:val="18"/>
              </w:rPr>
              <w:t xml:space="preserve"> </w:t>
            </w:r>
            <w:r>
              <w:rPr>
                <w:rFonts w:ascii="Latha" w:hAnsi="Latha" w:cs="Latha"/>
                <w:sz w:val="18"/>
                <w:szCs w:val="18"/>
              </w:rPr>
              <w:t>பகுப்பாய்வுகளை</w:t>
            </w:r>
            <w:r>
              <w:rPr>
                <w:sz w:val="18"/>
                <w:szCs w:val="18"/>
              </w:rPr>
              <w:t xml:space="preserve"> </w:t>
            </w:r>
            <w:r>
              <w:rPr>
                <w:rFonts w:ascii="Latha" w:hAnsi="Latha" w:cs="Latha"/>
                <w:sz w:val="18"/>
                <w:szCs w:val="18"/>
              </w:rPr>
              <w:t>உருவாக்குதல்</w:t>
            </w:r>
            <w:r>
              <w:rPr>
                <w:sz w:val="18"/>
                <w:szCs w:val="18"/>
              </w:rPr>
              <w:t xml:space="preserve">, </w:t>
            </w:r>
            <w:r>
              <w:rPr>
                <w:rFonts w:ascii="Latha" w:hAnsi="Latha" w:cs="Latha"/>
                <w:sz w:val="18"/>
                <w:szCs w:val="18"/>
              </w:rPr>
              <w:t>நோயாளிகளின்</w:t>
            </w:r>
            <w:r>
              <w:rPr>
                <w:sz w:val="18"/>
                <w:szCs w:val="18"/>
              </w:rPr>
              <w:t xml:space="preserve"> </w:t>
            </w:r>
            <w:r>
              <w:rPr>
                <w:rFonts w:ascii="Latha" w:hAnsi="Latha" w:cs="Latha"/>
                <w:sz w:val="18"/>
                <w:szCs w:val="18"/>
              </w:rPr>
              <w:t>பராமரிப்பை</w:t>
            </w:r>
            <w:r>
              <w:rPr>
                <w:sz w:val="18"/>
                <w:szCs w:val="18"/>
              </w:rPr>
              <w:t xml:space="preserve"> </w:t>
            </w:r>
            <w:r>
              <w:rPr>
                <w:rFonts w:ascii="Latha" w:hAnsi="Latha" w:cs="Latha"/>
                <w:sz w:val="18"/>
                <w:szCs w:val="18"/>
              </w:rPr>
              <w:t>மேம்படுத்துதல்</w:t>
            </w:r>
            <w:r>
              <w:rPr>
                <w:sz w:val="18"/>
                <w:szCs w:val="18"/>
              </w:rPr>
              <w:t xml:space="preserve">, </w:t>
            </w:r>
            <w:r>
              <w:rPr>
                <w:rFonts w:ascii="Latha" w:hAnsi="Latha" w:cs="Latha"/>
                <w:sz w:val="18"/>
                <w:szCs w:val="18"/>
              </w:rPr>
              <w:t>செயல்பாடுகளை</w:t>
            </w:r>
            <w:r>
              <w:rPr>
                <w:sz w:val="18"/>
                <w:szCs w:val="18"/>
              </w:rPr>
              <w:t xml:space="preserve"> </w:t>
            </w:r>
            <w:r>
              <w:rPr>
                <w:rFonts w:ascii="Latha" w:hAnsi="Latha" w:cs="Latha"/>
                <w:sz w:val="18"/>
                <w:szCs w:val="18"/>
              </w:rPr>
              <w:t>ஒழுங்குபடுத்துதல்</w:t>
            </w:r>
          </w:p>
        </w:tc>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jc w:val="both"/>
              <w:rPr>
                <w:sz w:val="18"/>
                <w:szCs w:val="18"/>
              </w:rPr>
            </w:pPr>
            <w:r>
              <w:rPr>
                <w:sz w:val="18"/>
                <w:szCs w:val="18"/>
              </w:rPr>
              <w:t>Analytic tool for healthcare data of patients in hospitals and other institutions</w:t>
            </w:r>
          </w:p>
          <w:p w:rsidR="00A77B3E" w:rsidRDefault="00A77B3E">
            <w:pPr>
              <w:spacing w:before="116" w:line="276" w:lineRule="auto"/>
              <w:ind w:left="37"/>
              <w:jc w:val="both"/>
              <w:rPr>
                <w:sz w:val="18"/>
                <w:szCs w:val="18"/>
              </w:rPr>
            </w:pPr>
          </w:p>
          <w:p w:rsidR="00A77B3E" w:rsidRDefault="00637F49">
            <w:pPr>
              <w:spacing w:before="116" w:line="276" w:lineRule="auto"/>
              <w:ind w:left="37"/>
              <w:jc w:val="both"/>
              <w:rPr>
                <w:sz w:val="18"/>
                <w:szCs w:val="18"/>
              </w:rPr>
            </w:pPr>
            <w:r>
              <w:rPr>
                <w:rFonts w:ascii="Latha" w:hAnsi="Latha" w:cs="Latha"/>
                <w:sz w:val="18"/>
                <w:szCs w:val="18"/>
              </w:rPr>
              <w:t>மருத்துவமனைகளில்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நோயாளிகளின்</w:t>
            </w:r>
            <w:r>
              <w:rPr>
                <w:sz w:val="18"/>
                <w:szCs w:val="18"/>
              </w:rPr>
              <w:t xml:space="preserve"> </w:t>
            </w:r>
            <w:r>
              <w:rPr>
                <w:rFonts w:ascii="Latha" w:hAnsi="Latha" w:cs="Latha"/>
                <w:sz w:val="18"/>
                <w:szCs w:val="18"/>
              </w:rPr>
              <w:t>சுகாதாரத்</w:t>
            </w:r>
            <w:r>
              <w:rPr>
                <w:sz w:val="18"/>
                <w:szCs w:val="18"/>
              </w:rPr>
              <w:t xml:space="preserve"> </w:t>
            </w:r>
            <w:r>
              <w:rPr>
                <w:rFonts w:ascii="Latha" w:hAnsi="Latha" w:cs="Latha"/>
                <w:sz w:val="18"/>
                <w:szCs w:val="18"/>
              </w:rPr>
              <w:t>தரவுகளுக்கான</w:t>
            </w:r>
            <w:r>
              <w:rPr>
                <w:sz w:val="18"/>
                <w:szCs w:val="18"/>
              </w:rPr>
              <w:t xml:space="preserve"> </w:t>
            </w:r>
            <w:r>
              <w:rPr>
                <w:rFonts w:ascii="Latha" w:hAnsi="Latha" w:cs="Latha"/>
                <w:sz w:val="18"/>
                <w:szCs w:val="18"/>
              </w:rPr>
              <w:t>பகுப்பாய்வுக்</w:t>
            </w:r>
            <w:r>
              <w:rPr>
                <w:sz w:val="18"/>
                <w:szCs w:val="18"/>
              </w:rPr>
              <w:t xml:space="preserve"> </w:t>
            </w:r>
            <w:r>
              <w:rPr>
                <w:rFonts w:ascii="Latha" w:hAnsi="Latha" w:cs="Latha"/>
                <w:sz w:val="18"/>
                <w:szCs w:val="18"/>
              </w:rPr>
              <w:t>கருவி</w:t>
            </w:r>
          </w:p>
        </w:tc>
      </w:tr>
      <w:tr w:rsidR="00A77B3E">
        <w:trPr>
          <w:trHeight w:val="1396"/>
        </w:trPr>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4"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29</w:t>
            </w:r>
          </w:p>
        </w:tc>
        <w:tc>
          <w:tcPr>
            <w:tcW w:w="60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 w:line="276" w:lineRule="auto"/>
              <w:jc w:val="both"/>
              <w:rPr>
                <w:rFonts w:ascii="Times New Roman" w:hAnsi="Times New Roman" w:cs="Times New Roman"/>
                <w:sz w:val="18"/>
                <w:szCs w:val="18"/>
              </w:rPr>
            </w:pPr>
          </w:p>
          <w:p w:rsidR="00A77B3E" w:rsidRDefault="00637F49">
            <w:pPr>
              <w:spacing w:line="276" w:lineRule="auto"/>
              <w:ind w:left="37" w:right="222"/>
              <w:jc w:val="both"/>
              <w:rPr>
                <w:sz w:val="18"/>
                <w:szCs w:val="18"/>
              </w:rPr>
            </w:pPr>
            <w:r>
              <w:rPr>
                <w:sz w:val="18"/>
                <w:szCs w:val="18"/>
              </w:rPr>
              <w:t xml:space="preserve">How might we create a telemedicine robotic kiosk for rural India, utilizing AI, biometric ID, and the e-sanjeevani App for personalized access to expert doctors and </w:t>
            </w:r>
            <w:r>
              <w:rPr>
                <w:sz w:val="18"/>
                <w:szCs w:val="18"/>
              </w:rPr>
              <w:t>timely medication delivery?</w:t>
            </w:r>
          </w:p>
          <w:p w:rsidR="00A77B3E" w:rsidRDefault="00A77B3E">
            <w:pPr>
              <w:spacing w:line="276" w:lineRule="auto"/>
              <w:ind w:left="37" w:right="222"/>
              <w:jc w:val="both"/>
              <w:rPr>
                <w:sz w:val="18"/>
                <w:szCs w:val="18"/>
              </w:rPr>
            </w:pPr>
          </w:p>
          <w:p w:rsidR="00A77B3E" w:rsidRDefault="00637F49">
            <w:pPr>
              <w:spacing w:line="276" w:lineRule="auto"/>
              <w:ind w:left="37" w:right="222"/>
              <w:jc w:val="both"/>
              <w:rPr>
                <w:sz w:val="18"/>
                <w:szCs w:val="18"/>
              </w:rPr>
            </w:pPr>
            <w:r>
              <w:rPr>
                <w:sz w:val="18"/>
                <w:szCs w:val="18"/>
              </w:rPr>
              <w:t xml:space="preserve">AI, </w:t>
            </w:r>
            <w:r>
              <w:rPr>
                <w:rFonts w:ascii="Latha" w:hAnsi="Latha" w:cs="Latha"/>
                <w:sz w:val="18"/>
                <w:szCs w:val="18"/>
              </w:rPr>
              <w:t>பயோமெட்ரிக்</w:t>
            </w:r>
            <w:r>
              <w:rPr>
                <w:sz w:val="18"/>
                <w:szCs w:val="18"/>
              </w:rPr>
              <w:t xml:space="preserve"> </w:t>
            </w:r>
            <w:r>
              <w:rPr>
                <w:rFonts w:ascii="Latha" w:hAnsi="Latha" w:cs="Latha"/>
                <w:sz w:val="18"/>
                <w:szCs w:val="18"/>
              </w:rPr>
              <w:t>ஐடி</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இ</w:t>
            </w:r>
            <w:r>
              <w:rPr>
                <w:sz w:val="18"/>
                <w:szCs w:val="18"/>
              </w:rPr>
              <w:t>-</w:t>
            </w:r>
            <w:r>
              <w:rPr>
                <w:rFonts w:ascii="Latha" w:hAnsi="Latha" w:cs="Latha"/>
                <w:sz w:val="18"/>
                <w:szCs w:val="18"/>
              </w:rPr>
              <w:t>சஞ்சீவனி</w:t>
            </w:r>
            <w:r>
              <w:rPr>
                <w:sz w:val="18"/>
                <w:szCs w:val="18"/>
              </w:rPr>
              <w:t xml:space="preserve"> </w:t>
            </w:r>
            <w:r>
              <w:rPr>
                <w:rFonts w:ascii="Latha" w:hAnsi="Latha" w:cs="Latha"/>
                <w:sz w:val="18"/>
                <w:szCs w:val="18"/>
              </w:rPr>
              <w:t>ஆப்</w:t>
            </w:r>
            <w:r>
              <w:rPr>
                <w:sz w:val="18"/>
                <w:szCs w:val="18"/>
              </w:rPr>
              <w:t xml:space="preserve"> </w:t>
            </w:r>
            <w:r>
              <w:rPr>
                <w:rFonts w:ascii="Latha" w:hAnsi="Latha" w:cs="Latha"/>
                <w:sz w:val="18"/>
                <w:szCs w:val="18"/>
              </w:rPr>
              <w:t>ஆகியவற்றைப்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நிபுணத்துவ</w:t>
            </w:r>
            <w:r>
              <w:rPr>
                <w:sz w:val="18"/>
                <w:szCs w:val="18"/>
              </w:rPr>
              <w:t xml:space="preserve"> </w:t>
            </w:r>
            <w:r>
              <w:rPr>
                <w:rFonts w:ascii="Latha" w:hAnsi="Latha" w:cs="Latha"/>
                <w:sz w:val="18"/>
                <w:szCs w:val="18"/>
              </w:rPr>
              <w:t>மருத்துவர்களை</w:t>
            </w:r>
            <w:r>
              <w:rPr>
                <w:sz w:val="18"/>
                <w:szCs w:val="18"/>
              </w:rPr>
              <w:t xml:space="preserve"> </w:t>
            </w:r>
            <w:r>
              <w:rPr>
                <w:rFonts w:ascii="Latha" w:hAnsi="Latha" w:cs="Latha"/>
                <w:sz w:val="18"/>
                <w:szCs w:val="18"/>
              </w:rPr>
              <w:t>அணுகவும்</w:t>
            </w:r>
            <w:r>
              <w:rPr>
                <w:sz w:val="18"/>
                <w:szCs w:val="18"/>
              </w:rPr>
              <w:t xml:space="preserve"> </w:t>
            </w:r>
            <w:r>
              <w:rPr>
                <w:rFonts w:ascii="Latha" w:hAnsi="Latha" w:cs="Latha"/>
                <w:sz w:val="18"/>
                <w:szCs w:val="18"/>
              </w:rPr>
              <w:t>சரியான</w:t>
            </w:r>
            <w:r>
              <w:rPr>
                <w:sz w:val="18"/>
                <w:szCs w:val="18"/>
              </w:rPr>
              <w:t xml:space="preserve"> </w:t>
            </w:r>
            <w:r>
              <w:rPr>
                <w:rFonts w:ascii="Latha" w:hAnsi="Latha" w:cs="Latha"/>
                <w:sz w:val="18"/>
                <w:szCs w:val="18"/>
              </w:rPr>
              <w:t>நேரத்தில்</w:t>
            </w:r>
            <w:r>
              <w:rPr>
                <w:sz w:val="18"/>
                <w:szCs w:val="18"/>
              </w:rPr>
              <w:t xml:space="preserve"> </w:t>
            </w:r>
            <w:r>
              <w:rPr>
                <w:rFonts w:ascii="Latha" w:hAnsi="Latha" w:cs="Latha"/>
                <w:sz w:val="18"/>
                <w:szCs w:val="18"/>
              </w:rPr>
              <w:t>மருந்துகளைப்</w:t>
            </w:r>
            <w:r>
              <w:rPr>
                <w:sz w:val="18"/>
                <w:szCs w:val="18"/>
              </w:rPr>
              <w:t xml:space="preserve"> </w:t>
            </w:r>
            <w:r>
              <w:rPr>
                <w:rFonts w:ascii="Latha" w:hAnsi="Latha" w:cs="Latha"/>
                <w:sz w:val="18"/>
                <w:szCs w:val="18"/>
              </w:rPr>
              <w:t>பெறவும்</w:t>
            </w:r>
            <w:r>
              <w:rPr>
                <w:sz w:val="18"/>
                <w:szCs w:val="18"/>
              </w:rPr>
              <w:t xml:space="preserve">, </w:t>
            </w:r>
            <w:r>
              <w:rPr>
                <w:rFonts w:ascii="Latha" w:hAnsi="Latha" w:cs="Latha"/>
                <w:sz w:val="18"/>
                <w:szCs w:val="18"/>
              </w:rPr>
              <w:t>கிராமப்புற</w:t>
            </w:r>
            <w:r>
              <w:rPr>
                <w:sz w:val="18"/>
                <w:szCs w:val="18"/>
              </w:rPr>
              <w:t xml:space="preserve"> </w:t>
            </w:r>
            <w:r>
              <w:rPr>
                <w:rFonts w:ascii="Latha" w:hAnsi="Latha" w:cs="Latha"/>
                <w:sz w:val="18"/>
                <w:szCs w:val="18"/>
              </w:rPr>
              <w:t>இந்தியாவுக்கான</w:t>
            </w:r>
            <w:r>
              <w:rPr>
                <w:sz w:val="18"/>
                <w:szCs w:val="18"/>
              </w:rPr>
              <w:t xml:space="preserve"> </w:t>
            </w:r>
            <w:r>
              <w:rPr>
                <w:rFonts w:ascii="Latha" w:hAnsi="Latha" w:cs="Latha"/>
                <w:sz w:val="18"/>
                <w:szCs w:val="18"/>
              </w:rPr>
              <w:t>டெலிமெடிசின்</w:t>
            </w:r>
            <w:r>
              <w:rPr>
                <w:sz w:val="18"/>
                <w:szCs w:val="18"/>
              </w:rPr>
              <w:t xml:space="preserve"> </w:t>
            </w:r>
            <w:r>
              <w:rPr>
                <w:rFonts w:ascii="Latha" w:hAnsi="Latha" w:cs="Latha"/>
                <w:sz w:val="18"/>
                <w:szCs w:val="18"/>
              </w:rPr>
              <w:t>ரோபோடிக்</w:t>
            </w:r>
            <w:r>
              <w:rPr>
                <w:sz w:val="18"/>
                <w:szCs w:val="18"/>
              </w:rPr>
              <w:t xml:space="preserve"> </w:t>
            </w:r>
            <w:r>
              <w:rPr>
                <w:rFonts w:ascii="Latha" w:hAnsi="Latha" w:cs="Latha"/>
                <w:sz w:val="18"/>
                <w:szCs w:val="18"/>
              </w:rPr>
              <w:t>கியோஸ்க்கை</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tc>
        <w:tc>
          <w:tcPr>
            <w:tcW w:w="47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2" w:line="276" w:lineRule="auto"/>
              <w:ind w:left="37" w:right="117"/>
              <w:jc w:val="both"/>
              <w:rPr>
                <w:sz w:val="18"/>
                <w:szCs w:val="18"/>
              </w:rPr>
            </w:pPr>
            <w:r>
              <w:rPr>
                <w:sz w:val="18"/>
                <w:szCs w:val="18"/>
              </w:rPr>
              <w:t>Devel</w:t>
            </w:r>
            <w:r>
              <w:rPr>
                <w:sz w:val="18"/>
                <w:szCs w:val="18"/>
              </w:rPr>
              <w:t>op an AI-assisted telemedicine robotic kiosk for rural India, allowing easy access to expert doctors based on individual health conditions, facilitated by biometric identification and e-sanjeevani App, enabling timely medication delivery.</w:t>
            </w:r>
          </w:p>
          <w:p w:rsidR="00A77B3E" w:rsidRDefault="00A77B3E">
            <w:pPr>
              <w:spacing w:before="112" w:line="276" w:lineRule="auto"/>
              <w:ind w:left="37" w:right="117"/>
              <w:jc w:val="both"/>
              <w:rPr>
                <w:sz w:val="18"/>
                <w:szCs w:val="18"/>
              </w:rPr>
            </w:pPr>
          </w:p>
          <w:p w:rsidR="00A77B3E" w:rsidRDefault="00637F49">
            <w:pPr>
              <w:spacing w:before="112" w:line="276" w:lineRule="auto"/>
              <w:ind w:left="37" w:right="117"/>
              <w:jc w:val="both"/>
              <w:rPr>
                <w:sz w:val="18"/>
                <w:szCs w:val="18"/>
              </w:rPr>
            </w:pPr>
            <w:r>
              <w:rPr>
                <w:rFonts w:ascii="Latha" w:hAnsi="Latha" w:cs="Latha"/>
                <w:sz w:val="18"/>
                <w:szCs w:val="18"/>
              </w:rPr>
              <w:t>கிராமப்புற</w:t>
            </w:r>
            <w:r>
              <w:rPr>
                <w:sz w:val="18"/>
                <w:szCs w:val="18"/>
              </w:rPr>
              <w:t xml:space="preserve"> </w:t>
            </w:r>
            <w:r>
              <w:rPr>
                <w:rFonts w:ascii="Latha" w:hAnsi="Latha" w:cs="Latha"/>
                <w:sz w:val="18"/>
                <w:szCs w:val="18"/>
              </w:rPr>
              <w:t>இந்தி</w:t>
            </w:r>
            <w:r>
              <w:rPr>
                <w:rFonts w:ascii="Latha" w:hAnsi="Latha" w:cs="Latha"/>
                <w:sz w:val="18"/>
                <w:szCs w:val="18"/>
              </w:rPr>
              <w:t>யாவுக்கான</w:t>
            </w:r>
            <w:r>
              <w:rPr>
                <w:sz w:val="18"/>
                <w:szCs w:val="18"/>
              </w:rPr>
              <w:t xml:space="preserve"> AI-</w:t>
            </w:r>
            <w:r>
              <w:rPr>
                <w:rFonts w:ascii="Latha" w:hAnsi="Latha" w:cs="Latha"/>
                <w:sz w:val="18"/>
                <w:szCs w:val="18"/>
              </w:rPr>
              <w:t>உதவி</w:t>
            </w:r>
            <w:r>
              <w:rPr>
                <w:sz w:val="18"/>
                <w:szCs w:val="18"/>
              </w:rPr>
              <w:t xml:space="preserve"> </w:t>
            </w:r>
            <w:r>
              <w:rPr>
                <w:rFonts w:ascii="Latha" w:hAnsi="Latha" w:cs="Latha"/>
                <w:sz w:val="18"/>
                <w:szCs w:val="18"/>
              </w:rPr>
              <w:t>டெலிமெடிசின்</w:t>
            </w:r>
            <w:r>
              <w:rPr>
                <w:sz w:val="18"/>
                <w:szCs w:val="18"/>
              </w:rPr>
              <w:t xml:space="preserve"> </w:t>
            </w:r>
            <w:r>
              <w:rPr>
                <w:rFonts w:ascii="Latha" w:hAnsi="Latha" w:cs="Latha"/>
                <w:sz w:val="18"/>
                <w:szCs w:val="18"/>
              </w:rPr>
              <w:t>ரோபோடிக்</w:t>
            </w:r>
            <w:r>
              <w:rPr>
                <w:sz w:val="18"/>
                <w:szCs w:val="18"/>
              </w:rPr>
              <w:t xml:space="preserve"> </w:t>
            </w:r>
            <w:r>
              <w:rPr>
                <w:rFonts w:ascii="Latha" w:hAnsi="Latha" w:cs="Latha"/>
                <w:sz w:val="18"/>
                <w:szCs w:val="18"/>
              </w:rPr>
              <w:t>கியோஸ்க்கை</w:t>
            </w:r>
            <w:r>
              <w:rPr>
                <w:sz w:val="18"/>
                <w:szCs w:val="18"/>
              </w:rPr>
              <w:t xml:space="preserve"> </w:t>
            </w:r>
            <w:r>
              <w:rPr>
                <w:rFonts w:ascii="Latha" w:hAnsi="Latha" w:cs="Latha"/>
                <w:sz w:val="18"/>
                <w:szCs w:val="18"/>
              </w:rPr>
              <w:t>உருவாக்கவும்</w:t>
            </w:r>
            <w:r>
              <w:rPr>
                <w:sz w:val="18"/>
                <w:szCs w:val="18"/>
              </w:rPr>
              <w:t xml:space="preserve">, </w:t>
            </w:r>
            <w:r>
              <w:rPr>
                <w:rFonts w:ascii="Latha" w:hAnsi="Latha" w:cs="Latha"/>
                <w:sz w:val="18"/>
                <w:szCs w:val="18"/>
              </w:rPr>
              <w:t>தனிப்பட்ட</w:t>
            </w:r>
            <w:r>
              <w:rPr>
                <w:sz w:val="18"/>
                <w:szCs w:val="18"/>
              </w:rPr>
              <w:t xml:space="preserve"> </w:t>
            </w:r>
            <w:r>
              <w:rPr>
                <w:rFonts w:ascii="Latha" w:hAnsi="Latha" w:cs="Latha"/>
                <w:sz w:val="18"/>
                <w:szCs w:val="18"/>
              </w:rPr>
              <w:t>சுகாதார</w:t>
            </w:r>
            <w:r>
              <w:rPr>
                <w:sz w:val="18"/>
                <w:szCs w:val="18"/>
              </w:rPr>
              <w:t xml:space="preserve"> </w:t>
            </w:r>
            <w:r>
              <w:rPr>
                <w:rFonts w:ascii="Latha" w:hAnsi="Latha" w:cs="Latha"/>
                <w:sz w:val="18"/>
                <w:szCs w:val="18"/>
              </w:rPr>
              <w:t>நிலைமைகளின்</w:t>
            </w:r>
            <w:r>
              <w:rPr>
                <w:sz w:val="18"/>
                <w:szCs w:val="18"/>
              </w:rPr>
              <w:t xml:space="preserve"> </w:t>
            </w:r>
            <w:r>
              <w:rPr>
                <w:rFonts w:ascii="Latha" w:hAnsi="Latha" w:cs="Latha"/>
                <w:sz w:val="18"/>
                <w:szCs w:val="18"/>
              </w:rPr>
              <w:t>அடிப்படையில்</w:t>
            </w:r>
            <w:r>
              <w:rPr>
                <w:sz w:val="18"/>
                <w:szCs w:val="18"/>
              </w:rPr>
              <w:t xml:space="preserve"> </w:t>
            </w:r>
            <w:r>
              <w:rPr>
                <w:rFonts w:ascii="Latha" w:hAnsi="Latha" w:cs="Latha"/>
                <w:sz w:val="18"/>
                <w:szCs w:val="18"/>
              </w:rPr>
              <w:t>நிபுணத்துவ</w:t>
            </w:r>
            <w:r>
              <w:rPr>
                <w:sz w:val="18"/>
                <w:szCs w:val="18"/>
              </w:rPr>
              <w:t xml:space="preserve"> </w:t>
            </w:r>
            <w:r>
              <w:rPr>
                <w:rFonts w:ascii="Latha" w:hAnsi="Latha" w:cs="Latha"/>
                <w:sz w:val="18"/>
                <w:szCs w:val="18"/>
              </w:rPr>
              <w:t>மருத்துவர்களை</w:t>
            </w:r>
            <w:r>
              <w:rPr>
                <w:sz w:val="18"/>
                <w:szCs w:val="18"/>
              </w:rPr>
              <w:t xml:space="preserve"> </w:t>
            </w:r>
            <w:r>
              <w:rPr>
                <w:rFonts w:ascii="Latha" w:hAnsi="Latha" w:cs="Latha"/>
                <w:sz w:val="18"/>
                <w:szCs w:val="18"/>
              </w:rPr>
              <w:t>எளிதாக</w:t>
            </w:r>
            <w:r>
              <w:rPr>
                <w:sz w:val="18"/>
                <w:szCs w:val="18"/>
              </w:rPr>
              <w:t xml:space="preserve"> </w:t>
            </w:r>
            <w:r>
              <w:rPr>
                <w:rFonts w:ascii="Latha" w:hAnsi="Latha" w:cs="Latha"/>
                <w:sz w:val="18"/>
                <w:szCs w:val="18"/>
              </w:rPr>
              <w:t>அணுக</w:t>
            </w:r>
            <w:r>
              <w:rPr>
                <w:sz w:val="18"/>
                <w:szCs w:val="18"/>
              </w:rPr>
              <w:t xml:space="preserve"> </w:t>
            </w:r>
            <w:r>
              <w:rPr>
                <w:rFonts w:ascii="Latha" w:hAnsi="Latha" w:cs="Latha"/>
                <w:sz w:val="18"/>
                <w:szCs w:val="18"/>
              </w:rPr>
              <w:t>அனுமதிக்கிறது</w:t>
            </w:r>
            <w:r>
              <w:rPr>
                <w:sz w:val="18"/>
                <w:szCs w:val="18"/>
              </w:rPr>
              <w:t xml:space="preserve">, </w:t>
            </w:r>
            <w:r>
              <w:rPr>
                <w:rFonts w:ascii="Latha" w:hAnsi="Latha" w:cs="Latha"/>
                <w:sz w:val="18"/>
                <w:szCs w:val="18"/>
              </w:rPr>
              <w:t>பயோமெட்ரிக்</w:t>
            </w:r>
            <w:r>
              <w:rPr>
                <w:sz w:val="18"/>
                <w:szCs w:val="18"/>
              </w:rPr>
              <w:t xml:space="preserve"> </w:t>
            </w:r>
            <w:r>
              <w:rPr>
                <w:rFonts w:ascii="Latha" w:hAnsi="Latha" w:cs="Latha"/>
                <w:sz w:val="18"/>
                <w:szCs w:val="18"/>
              </w:rPr>
              <w:t>அடையாளம்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இ</w:t>
            </w:r>
            <w:r>
              <w:rPr>
                <w:sz w:val="18"/>
                <w:szCs w:val="18"/>
              </w:rPr>
              <w:t>-</w:t>
            </w:r>
            <w:r>
              <w:rPr>
                <w:rFonts w:ascii="Latha" w:hAnsi="Latha" w:cs="Latha"/>
                <w:sz w:val="18"/>
                <w:szCs w:val="18"/>
              </w:rPr>
              <w:t>சஞ்சீவனி</w:t>
            </w:r>
            <w:r>
              <w:rPr>
                <w:sz w:val="18"/>
                <w:szCs w:val="18"/>
              </w:rPr>
              <w:t xml:space="preserve"> </w:t>
            </w:r>
            <w:r>
              <w:rPr>
                <w:rFonts w:ascii="Latha" w:hAnsi="Latha" w:cs="Latha"/>
                <w:sz w:val="18"/>
                <w:szCs w:val="18"/>
              </w:rPr>
              <w:t>ஆப்</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சரியான</w:t>
            </w:r>
            <w:r>
              <w:rPr>
                <w:sz w:val="18"/>
                <w:szCs w:val="18"/>
              </w:rPr>
              <w:t xml:space="preserve"> </w:t>
            </w:r>
            <w:r>
              <w:rPr>
                <w:rFonts w:ascii="Latha" w:hAnsi="Latha" w:cs="Latha"/>
                <w:sz w:val="18"/>
                <w:szCs w:val="18"/>
              </w:rPr>
              <w:t>நேரத்தில்</w:t>
            </w:r>
            <w:r>
              <w:rPr>
                <w:sz w:val="18"/>
                <w:szCs w:val="18"/>
              </w:rPr>
              <w:t xml:space="preserve"> </w:t>
            </w:r>
            <w:r>
              <w:rPr>
                <w:rFonts w:ascii="Latha" w:hAnsi="Latha" w:cs="Latha"/>
                <w:sz w:val="18"/>
                <w:szCs w:val="18"/>
              </w:rPr>
              <w:t>மருந்து</w:t>
            </w:r>
            <w:r>
              <w:rPr>
                <w:sz w:val="18"/>
                <w:szCs w:val="18"/>
              </w:rPr>
              <w:t xml:space="preserve"> </w:t>
            </w:r>
            <w:r>
              <w:rPr>
                <w:rFonts w:ascii="Latha" w:hAnsi="Latha" w:cs="Latha"/>
                <w:sz w:val="18"/>
                <w:szCs w:val="18"/>
              </w:rPr>
              <w:t>விநியோகத்தை</w:t>
            </w:r>
            <w:r>
              <w:rPr>
                <w:sz w:val="18"/>
                <w:szCs w:val="18"/>
              </w:rPr>
              <w:t xml:space="preserve"> </w:t>
            </w:r>
            <w:r>
              <w:rPr>
                <w:rFonts w:ascii="Latha" w:hAnsi="Latha" w:cs="Latha"/>
                <w:sz w:val="18"/>
                <w:szCs w:val="18"/>
              </w:rPr>
              <w:t>செயல்படு</w:t>
            </w:r>
            <w:r>
              <w:rPr>
                <w:rFonts w:ascii="Latha" w:hAnsi="Latha" w:cs="Latha"/>
                <w:sz w:val="18"/>
                <w:szCs w:val="18"/>
              </w:rPr>
              <w:t>த்துகிறது</w:t>
            </w:r>
            <w:r>
              <w:rPr>
                <w:sz w:val="18"/>
                <w:szCs w:val="18"/>
              </w:rPr>
              <w:t>.</w:t>
            </w:r>
          </w:p>
        </w:tc>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4"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Robotic AI enabled medical kiosk for remote consultation</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தொலைநிலை</w:t>
            </w:r>
            <w:r>
              <w:rPr>
                <w:sz w:val="18"/>
                <w:szCs w:val="18"/>
              </w:rPr>
              <w:t xml:space="preserve"> </w:t>
            </w:r>
            <w:r>
              <w:rPr>
                <w:rFonts w:ascii="Latha" w:hAnsi="Latha" w:cs="Latha"/>
                <w:sz w:val="18"/>
                <w:szCs w:val="18"/>
              </w:rPr>
              <w:t>ஆலோசனைக்கான</w:t>
            </w:r>
            <w:r>
              <w:rPr>
                <w:sz w:val="18"/>
                <w:szCs w:val="18"/>
              </w:rPr>
              <w:t xml:space="preserve"> </w:t>
            </w:r>
            <w:r>
              <w:rPr>
                <w:rFonts w:ascii="Latha" w:hAnsi="Latha" w:cs="Latha"/>
                <w:sz w:val="18"/>
                <w:szCs w:val="18"/>
              </w:rPr>
              <w:t>ரோபோடிக்ஸ்</w:t>
            </w:r>
            <w:r>
              <w:rPr>
                <w:sz w:val="18"/>
                <w:szCs w:val="18"/>
              </w:rPr>
              <w:t xml:space="preserve"> AI </w:t>
            </w:r>
            <w:r>
              <w:rPr>
                <w:rFonts w:ascii="Latha" w:hAnsi="Latha" w:cs="Latha"/>
                <w:sz w:val="18"/>
                <w:szCs w:val="18"/>
              </w:rPr>
              <w:t>மருத்துவ</w:t>
            </w:r>
            <w:r>
              <w:rPr>
                <w:sz w:val="18"/>
                <w:szCs w:val="18"/>
              </w:rPr>
              <w:t xml:space="preserve"> </w:t>
            </w:r>
            <w:r>
              <w:rPr>
                <w:rFonts w:ascii="Latha" w:hAnsi="Latha" w:cs="Latha"/>
                <w:sz w:val="18"/>
                <w:szCs w:val="18"/>
              </w:rPr>
              <w:t>கியோஸ்க்</w:t>
            </w:r>
          </w:p>
        </w:tc>
      </w:tr>
    </w:tbl>
    <w:p w:rsidR="00A77B3E" w:rsidRDefault="00A77B3E">
      <w:pPr>
        <w:spacing w:line="276" w:lineRule="auto"/>
        <w:jc w:val="both"/>
        <w:rPr>
          <w:sz w:val="18"/>
          <w:szCs w:val="18"/>
        </w:rPr>
      </w:pPr>
    </w:p>
    <w:p w:rsidR="00A77B3E" w:rsidRDefault="00A77B3E">
      <w:pPr>
        <w:spacing w:before="2" w:line="276" w:lineRule="auto"/>
        <w:jc w:val="both"/>
        <w:rPr>
          <w:rFonts w:ascii="Times New Roman" w:hAnsi="Times New Roman" w:cs="Times New Roman"/>
          <w:sz w:val="2"/>
          <w:szCs w:val="2"/>
        </w:rPr>
      </w:pPr>
    </w:p>
    <w:tbl>
      <w:tblPr>
        <w:tblW w:w="5000" w:type="pct"/>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 w:type="dxa"/>
        </w:tblCellMar>
        <w:tblLook w:val="04A0"/>
      </w:tblPr>
      <w:tblGrid>
        <w:gridCol w:w="1283"/>
        <w:gridCol w:w="5070"/>
        <w:gridCol w:w="3717"/>
        <w:gridCol w:w="3906"/>
      </w:tblGrid>
      <w:tr w:rsidR="00A77B3E">
        <w:trPr>
          <w:trHeight w:val="726"/>
        </w:trPr>
        <w:tc>
          <w:tcPr>
            <w:tcW w:w="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36" w:line="276" w:lineRule="auto"/>
              <w:ind w:left="90"/>
              <w:jc w:val="both"/>
              <w:rPr>
                <w:rFonts w:ascii="Arial" w:hAnsi="Arial" w:cs="Arial"/>
                <w:b/>
                <w:bCs/>
                <w:sz w:val="18"/>
                <w:szCs w:val="18"/>
              </w:rPr>
            </w:pPr>
            <w:r>
              <w:rPr>
                <w:rFonts w:ascii="Arial" w:hAnsi="Arial" w:cs="Arial"/>
                <w:b/>
                <w:bCs/>
                <w:sz w:val="18"/>
                <w:szCs w:val="18"/>
              </w:rPr>
              <w:t>Sl.</w:t>
            </w:r>
          </w:p>
          <w:p w:rsidR="00A77B3E" w:rsidRDefault="00637F49">
            <w:pPr>
              <w:spacing w:before="26" w:line="276" w:lineRule="auto"/>
              <w:ind w:left="54"/>
              <w:jc w:val="both"/>
              <w:rPr>
                <w:rFonts w:ascii="Arial" w:hAnsi="Arial" w:cs="Arial"/>
                <w:b/>
                <w:bCs/>
                <w:sz w:val="18"/>
                <w:szCs w:val="18"/>
              </w:rPr>
            </w:pPr>
            <w:r>
              <w:rPr>
                <w:rFonts w:ascii="Arial" w:hAnsi="Arial" w:cs="Arial"/>
                <w:b/>
                <w:bCs/>
                <w:sz w:val="18"/>
                <w:szCs w:val="18"/>
              </w:rPr>
              <w:t>No.</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566"/>
              <w:jc w:val="both"/>
              <w:rPr>
                <w:rFonts w:ascii="Arial" w:hAnsi="Arial" w:cs="Arial"/>
                <w:b/>
                <w:bCs/>
                <w:sz w:val="18"/>
                <w:szCs w:val="18"/>
              </w:rPr>
            </w:pPr>
            <w:r>
              <w:rPr>
                <w:rFonts w:ascii="Arial" w:hAnsi="Arial" w:cs="Arial"/>
                <w:b/>
                <w:bCs/>
                <w:sz w:val="18"/>
                <w:szCs w:val="18"/>
              </w:rPr>
              <w:t>Curated Problem Statements</w:t>
            </w:r>
          </w:p>
        </w:tc>
        <w:tc>
          <w:tcPr>
            <w:tcW w:w="3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475"/>
              <w:jc w:val="both"/>
              <w:rPr>
                <w:rFonts w:ascii="Arial" w:hAnsi="Arial" w:cs="Arial"/>
                <w:b/>
                <w:bCs/>
                <w:sz w:val="18"/>
                <w:szCs w:val="18"/>
              </w:rPr>
            </w:pPr>
            <w:r>
              <w:rPr>
                <w:rFonts w:ascii="Arial" w:hAnsi="Arial" w:cs="Arial"/>
                <w:b/>
                <w:bCs/>
                <w:sz w:val="18"/>
                <w:szCs w:val="18"/>
              </w:rPr>
              <w:t>Innovation Context</w:t>
            </w:r>
          </w:p>
        </w:tc>
        <w:tc>
          <w:tcPr>
            <w:tcW w:w="45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39" w:line="276" w:lineRule="auto"/>
              <w:jc w:val="both"/>
              <w:rPr>
                <w:rFonts w:ascii="Times New Roman" w:hAnsi="Times New Roman" w:cs="Times New Roman"/>
                <w:sz w:val="18"/>
                <w:szCs w:val="18"/>
              </w:rPr>
            </w:pPr>
            <w:r>
              <w:rPr>
                <w:rFonts w:ascii="Times New Roman" w:hAnsi="Times New Roman" w:cs="Times New Roman"/>
                <w:sz w:val="18"/>
                <w:szCs w:val="18"/>
              </w:rPr>
              <w:t>`</w:t>
            </w:r>
          </w:p>
          <w:p w:rsidR="00A77B3E" w:rsidRDefault="00637F49">
            <w:pPr>
              <w:spacing w:before="1" w:line="276" w:lineRule="auto"/>
              <w:ind w:left="321"/>
              <w:jc w:val="both"/>
              <w:rPr>
                <w:rFonts w:ascii="Arial" w:hAnsi="Arial" w:cs="Arial"/>
                <w:b/>
                <w:bCs/>
                <w:sz w:val="18"/>
                <w:szCs w:val="18"/>
              </w:rPr>
            </w:pPr>
            <w:r>
              <w:rPr>
                <w:rFonts w:ascii="Arial" w:hAnsi="Arial" w:cs="Arial"/>
                <w:b/>
                <w:bCs/>
                <w:sz w:val="18"/>
                <w:szCs w:val="18"/>
              </w:rPr>
              <w:t>Innovation / Output Expected</w:t>
            </w:r>
          </w:p>
        </w:tc>
      </w:tr>
      <w:tr w:rsidR="00A77B3E">
        <w:trPr>
          <w:trHeight w:val="455"/>
        </w:trPr>
        <w:tc>
          <w:tcPr>
            <w:tcW w:w="33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637F49">
            <w:pPr>
              <w:spacing w:before="114" w:line="276" w:lineRule="auto"/>
              <w:ind w:left="22" w:right="7"/>
              <w:jc w:val="both"/>
              <w:rPr>
                <w:rFonts w:ascii="Arial" w:hAnsi="Arial" w:cs="Arial"/>
                <w:b/>
                <w:bCs/>
                <w:sz w:val="18"/>
                <w:szCs w:val="18"/>
              </w:rPr>
            </w:pPr>
            <w:r>
              <w:rPr>
                <w:rFonts w:ascii="Arial" w:hAnsi="Arial" w:cs="Arial"/>
                <w:b/>
                <w:bCs/>
                <w:sz w:val="18"/>
                <w:szCs w:val="18"/>
              </w:rPr>
              <w:t>Heritage &amp; Culture</w:t>
            </w:r>
          </w:p>
        </w:tc>
        <w:tc>
          <w:tcPr>
            <w:tcW w:w="579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394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451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r>
      <w:tr w:rsidR="00A77B3E">
        <w:trPr>
          <w:trHeight w:val="1396"/>
        </w:trPr>
        <w:tc>
          <w:tcPr>
            <w:tcW w:w="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4"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30</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2" w:line="276" w:lineRule="auto"/>
              <w:ind w:left="37"/>
              <w:jc w:val="both"/>
              <w:rPr>
                <w:sz w:val="18"/>
                <w:szCs w:val="18"/>
              </w:rPr>
            </w:pPr>
            <w:r>
              <w:rPr>
                <w:sz w:val="18"/>
                <w:szCs w:val="18"/>
              </w:rPr>
              <w:t xml:space="preserve">How might we </w:t>
            </w:r>
            <w:r>
              <w:rPr>
                <w:sz w:val="18"/>
                <w:szCs w:val="18"/>
              </w:rPr>
              <w:t>develop a digital platform that creates a comprehensive repository, ensures authenticity, and fosters cross- generational dialogue for the appreciation and revitalization of diverse cultural elements to preserve endangered indigenous heritage and culture a</w:t>
            </w:r>
            <w:r>
              <w:rPr>
                <w:sz w:val="18"/>
                <w:szCs w:val="18"/>
              </w:rPr>
              <w:t>midst modern challenges?</w:t>
            </w:r>
          </w:p>
          <w:p w:rsidR="00A77B3E" w:rsidRDefault="00637F49">
            <w:pPr>
              <w:spacing w:before="112" w:line="276" w:lineRule="auto"/>
              <w:ind w:left="37"/>
              <w:jc w:val="both"/>
              <w:rPr>
                <w:sz w:val="18"/>
                <w:szCs w:val="18"/>
              </w:rPr>
            </w:pPr>
            <w:r>
              <w:rPr>
                <w:rFonts w:ascii="Latha" w:hAnsi="Latha" w:cs="Latha"/>
                <w:sz w:val="18"/>
                <w:szCs w:val="18"/>
              </w:rPr>
              <w:t>டிஜிட்டல்</w:t>
            </w:r>
            <w:r>
              <w:rPr>
                <w:sz w:val="18"/>
                <w:szCs w:val="18"/>
              </w:rPr>
              <w:t xml:space="preserve"> </w:t>
            </w:r>
            <w:r>
              <w:rPr>
                <w:rFonts w:ascii="Latha" w:hAnsi="Latha" w:cs="Latha"/>
                <w:sz w:val="18"/>
                <w:szCs w:val="18"/>
              </w:rPr>
              <w:t>தளத்தை</w:t>
            </w:r>
            <w:r>
              <w:rPr>
                <w:sz w:val="18"/>
                <w:szCs w:val="18"/>
              </w:rPr>
              <w:t xml:space="preserve"> </w:t>
            </w:r>
            <w:r>
              <w:rPr>
                <w:rFonts w:ascii="Latha" w:hAnsi="Latha" w:cs="Latha"/>
                <w:sz w:val="18"/>
                <w:szCs w:val="18"/>
              </w:rPr>
              <w:t>உருவாக்குவதன்</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அழிந்துவரும்</w:t>
            </w:r>
            <w:r>
              <w:rPr>
                <w:sz w:val="18"/>
                <w:szCs w:val="18"/>
              </w:rPr>
              <w:t xml:space="preserve"> </w:t>
            </w:r>
            <w:r>
              <w:rPr>
                <w:rFonts w:ascii="Latha" w:hAnsi="Latha" w:cs="Latha"/>
                <w:sz w:val="18"/>
                <w:szCs w:val="18"/>
              </w:rPr>
              <w:t>பூர்வீக</w:t>
            </w:r>
            <w:r>
              <w:rPr>
                <w:sz w:val="18"/>
                <w:szCs w:val="18"/>
              </w:rPr>
              <w:t xml:space="preserve"> </w:t>
            </w:r>
            <w:r>
              <w:rPr>
                <w:rFonts w:ascii="Latha" w:hAnsi="Latha" w:cs="Latha"/>
                <w:sz w:val="18"/>
                <w:szCs w:val="18"/>
              </w:rPr>
              <w:t>பாரம்பரியத்தை</w:t>
            </w:r>
            <w:r>
              <w:rPr>
                <w:sz w:val="18"/>
                <w:szCs w:val="18"/>
              </w:rPr>
              <w:t xml:space="preserve"> </w:t>
            </w:r>
            <w:r>
              <w:rPr>
                <w:rFonts w:ascii="Latha" w:hAnsi="Latha" w:cs="Latha"/>
                <w:sz w:val="18"/>
                <w:szCs w:val="18"/>
              </w:rPr>
              <w:t>பாதுகாக்க</w:t>
            </w:r>
            <w:r>
              <w:rPr>
                <w:sz w:val="18"/>
                <w:szCs w:val="18"/>
              </w:rPr>
              <w:t xml:space="preserve"> </w:t>
            </w:r>
            <w:r>
              <w:rPr>
                <w:rFonts w:ascii="Latha" w:hAnsi="Latha" w:cs="Latha"/>
                <w:sz w:val="18"/>
                <w:szCs w:val="18"/>
              </w:rPr>
              <w:t>பல்வேறு</w:t>
            </w:r>
            <w:r>
              <w:rPr>
                <w:sz w:val="18"/>
                <w:szCs w:val="18"/>
              </w:rPr>
              <w:t xml:space="preserve"> </w:t>
            </w:r>
            <w:r>
              <w:rPr>
                <w:rFonts w:ascii="Latha" w:hAnsi="Latha" w:cs="Latha"/>
                <w:sz w:val="18"/>
                <w:szCs w:val="18"/>
              </w:rPr>
              <w:t>கலாச்சார</w:t>
            </w:r>
            <w:r>
              <w:rPr>
                <w:sz w:val="18"/>
                <w:szCs w:val="18"/>
              </w:rPr>
              <w:t xml:space="preserve"> </w:t>
            </w:r>
            <w:r>
              <w:rPr>
                <w:rFonts w:ascii="Latha" w:hAnsi="Latha" w:cs="Latha"/>
                <w:sz w:val="18"/>
                <w:szCs w:val="18"/>
              </w:rPr>
              <w:t>கூறுகளை</w:t>
            </w:r>
            <w:r>
              <w:rPr>
                <w:sz w:val="18"/>
                <w:szCs w:val="18"/>
              </w:rPr>
              <w:t xml:space="preserve"> </w:t>
            </w:r>
            <w:r>
              <w:rPr>
                <w:rFonts w:ascii="Latha" w:hAnsi="Latha" w:cs="Latha"/>
                <w:sz w:val="18"/>
                <w:szCs w:val="18"/>
              </w:rPr>
              <w:t>புதுப்பிக்க</w:t>
            </w:r>
            <w:r>
              <w:rPr>
                <w:sz w:val="18"/>
                <w:szCs w:val="18"/>
              </w:rPr>
              <w:t xml:space="preserve"> </w:t>
            </w:r>
            <w:r>
              <w:rPr>
                <w:rFonts w:ascii="Latha" w:hAnsi="Latha" w:cs="Latha"/>
                <w:sz w:val="18"/>
                <w:szCs w:val="18"/>
              </w:rPr>
              <w:t>இளம்</w:t>
            </w:r>
            <w:r>
              <w:rPr>
                <w:sz w:val="18"/>
                <w:szCs w:val="18"/>
              </w:rPr>
              <w:t xml:space="preserve"> </w:t>
            </w:r>
            <w:r>
              <w:rPr>
                <w:rFonts w:ascii="Latha" w:hAnsi="Latha" w:cs="Latha"/>
                <w:sz w:val="18"/>
                <w:szCs w:val="18"/>
              </w:rPr>
              <w:t>தலைமுறை</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பழைய</w:t>
            </w:r>
            <w:r>
              <w:rPr>
                <w:sz w:val="18"/>
                <w:szCs w:val="18"/>
              </w:rPr>
              <w:t xml:space="preserve"> </w:t>
            </w:r>
            <w:r>
              <w:rPr>
                <w:rFonts w:ascii="Latha" w:hAnsi="Latha" w:cs="Latha"/>
                <w:sz w:val="18"/>
                <w:szCs w:val="18"/>
              </w:rPr>
              <w:t>பாரம்பரியத்தை</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இணைப்பது</w:t>
            </w:r>
            <w:r>
              <w:rPr>
                <w:sz w:val="18"/>
                <w:szCs w:val="18"/>
              </w:rPr>
              <w:t>?</w:t>
            </w:r>
          </w:p>
        </w:tc>
        <w:tc>
          <w:tcPr>
            <w:tcW w:w="3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 w:line="276" w:lineRule="auto"/>
              <w:jc w:val="both"/>
              <w:rPr>
                <w:rFonts w:ascii="Times New Roman" w:hAnsi="Times New Roman" w:cs="Times New Roman"/>
                <w:sz w:val="18"/>
                <w:szCs w:val="18"/>
              </w:rPr>
            </w:pPr>
          </w:p>
          <w:p w:rsidR="00A77B3E" w:rsidRDefault="00637F49">
            <w:pPr>
              <w:spacing w:line="276" w:lineRule="auto"/>
              <w:ind w:left="37" w:right="210"/>
              <w:jc w:val="both"/>
              <w:rPr>
                <w:sz w:val="18"/>
                <w:szCs w:val="18"/>
              </w:rPr>
            </w:pPr>
            <w:r>
              <w:rPr>
                <w:sz w:val="18"/>
                <w:szCs w:val="18"/>
              </w:rPr>
              <w:t>Develop a digital platform to preserve endangered ind</w:t>
            </w:r>
            <w:r>
              <w:rPr>
                <w:sz w:val="18"/>
                <w:szCs w:val="18"/>
              </w:rPr>
              <w:t>igenous heritage, fostering cross-generational dialogue, and revitalizing diverse cultural elements amid modern challenges.</w:t>
            </w:r>
          </w:p>
          <w:p w:rsidR="00A77B3E" w:rsidRDefault="00A77B3E">
            <w:pPr>
              <w:spacing w:line="276" w:lineRule="auto"/>
              <w:ind w:left="37" w:right="210"/>
              <w:jc w:val="both"/>
              <w:rPr>
                <w:sz w:val="18"/>
                <w:szCs w:val="18"/>
              </w:rPr>
            </w:pPr>
          </w:p>
          <w:p w:rsidR="00A77B3E" w:rsidRDefault="00637F49">
            <w:pPr>
              <w:spacing w:line="276" w:lineRule="auto"/>
              <w:ind w:left="37" w:right="210"/>
              <w:jc w:val="both"/>
              <w:rPr>
                <w:sz w:val="18"/>
                <w:szCs w:val="18"/>
              </w:rPr>
            </w:pPr>
            <w:r>
              <w:rPr>
                <w:rFonts w:ascii="Latha" w:hAnsi="Latha" w:cs="Latha"/>
                <w:sz w:val="18"/>
                <w:szCs w:val="18"/>
              </w:rPr>
              <w:t>அழிந்து</w:t>
            </w:r>
            <w:r>
              <w:rPr>
                <w:sz w:val="18"/>
                <w:szCs w:val="18"/>
              </w:rPr>
              <w:t xml:space="preserve"> </w:t>
            </w:r>
            <w:r>
              <w:rPr>
                <w:rFonts w:ascii="Latha" w:hAnsi="Latha" w:cs="Latha"/>
                <w:sz w:val="18"/>
                <w:szCs w:val="18"/>
              </w:rPr>
              <w:t>வரும்</w:t>
            </w:r>
            <w:r>
              <w:rPr>
                <w:sz w:val="18"/>
                <w:szCs w:val="18"/>
              </w:rPr>
              <w:t xml:space="preserve"> </w:t>
            </w:r>
            <w:r>
              <w:rPr>
                <w:rFonts w:ascii="Latha" w:hAnsi="Latha" w:cs="Latha"/>
                <w:sz w:val="18"/>
                <w:szCs w:val="18"/>
              </w:rPr>
              <w:t>பூர்வீக</w:t>
            </w:r>
            <w:r>
              <w:rPr>
                <w:sz w:val="18"/>
                <w:szCs w:val="18"/>
              </w:rPr>
              <w:t xml:space="preserve"> </w:t>
            </w:r>
            <w:r>
              <w:rPr>
                <w:rFonts w:ascii="Latha" w:hAnsi="Latha" w:cs="Latha"/>
                <w:sz w:val="18"/>
                <w:szCs w:val="18"/>
              </w:rPr>
              <w:t>பாரம்பரியத்தை</w:t>
            </w:r>
            <w:r>
              <w:rPr>
                <w:sz w:val="18"/>
                <w:szCs w:val="18"/>
              </w:rPr>
              <w:t xml:space="preserve"> </w:t>
            </w:r>
            <w:r>
              <w:rPr>
                <w:rFonts w:ascii="Latha" w:hAnsi="Latha" w:cs="Latha"/>
                <w:sz w:val="18"/>
                <w:szCs w:val="18"/>
              </w:rPr>
              <w:t>பாதுகாக்கவும்</w:t>
            </w:r>
            <w:r>
              <w:rPr>
                <w:sz w:val="18"/>
                <w:szCs w:val="18"/>
              </w:rPr>
              <w:t xml:space="preserve">, </w:t>
            </w:r>
            <w:r>
              <w:rPr>
                <w:rFonts w:ascii="Latha" w:hAnsi="Latha" w:cs="Latha"/>
                <w:sz w:val="18"/>
                <w:szCs w:val="18"/>
              </w:rPr>
              <w:t>தலைமுறை</w:t>
            </w:r>
            <w:r>
              <w:rPr>
                <w:sz w:val="18"/>
                <w:szCs w:val="18"/>
              </w:rPr>
              <w:t xml:space="preserve"> </w:t>
            </w:r>
            <w:r>
              <w:rPr>
                <w:rFonts w:ascii="Latha" w:hAnsi="Latha" w:cs="Latha"/>
                <w:sz w:val="18"/>
                <w:szCs w:val="18"/>
              </w:rPr>
              <w:t>இடைவெளியை</w:t>
            </w:r>
            <w:r>
              <w:rPr>
                <w:sz w:val="18"/>
                <w:szCs w:val="18"/>
              </w:rPr>
              <w:t xml:space="preserve"> </w:t>
            </w:r>
            <w:r>
              <w:rPr>
                <w:rFonts w:ascii="Latha" w:hAnsi="Latha" w:cs="Latha"/>
                <w:sz w:val="18"/>
                <w:szCs w:val="18"/>
              </w:rPr>
              <w:t>நிரப்பவும்</w:t>
            </w:r>
            <w:r>
              <w:rPr>
                <w:sz w:val="18"/>
                <w:szCs w:val="18"/>
              </w:rPr>
              <w:t xml:space="preserve">, </w:t>
            </w:r>
            <w:r>
              <w:rPr>
                <w:rFonts w:ascii="Latha" w:hAnsi="Latha" w:cs="Latha"/>
                <w:sz w:val="18"/>
                <w:szCs w:val="18"/>
              </w:rPr>
              <w:t>நவீன</w:t>
            </w:r>
            <w:r>
              <w:rPr>
                <w:sz w:val="18"/>
                <w:szCs w:val="18"/>
              </w:rPr>
              <w:t xml:space="preserve"> </w:t>
            </w:r>
            <w:r>
              <w:rPr>
                <w:rFonts w:ascii="Latha" w:hAnsi="Latha" w:cs="Latha"/>
                <w:sz w:val="18"/>
                <w:szCs w:val="18"/>
              </w:rPr>
              <w:t>சவால்களுக்கு</w:t>
            </w:r>
            <w:r>
              <w:rPr>
                <w:sz w:val="18"/>
                <w:szCs w:val="18"/>
              </w:rPr>
              <w:t xml:space="preserve"> </w:t>
            </w:r>
            <w:r>
              <w:rPr>
                <w:rFonts w:ascii="Latha" w:hAnsi="Latha" w:cs="Latha"/>
                <w:sz w:val="18"/>
                <w:szCs w:val="18"/>
              </w:rPr>
              <w:t>மத்தியில்</w:t>
            </w:r>
            <w:r>
              <w:rPr>
                <w:sz w:val="18"/>
                <w:szCs w:val="18"/>
              </w:rPr>
              <w:t xml:space="preserve"> </w:t>
            </w:r>
            <w:r>
              <w:rPr>
                <w:rFonts w:ascii="Latha" w:hAnsi="Latha" w:cs="Latha"/>
                <w:sz w:val="18"/>
                <w:szCs w:val="18"/>
              </w:rPr>
              <w:t>பல்வேறு</w:t>
            </w:r>
            <w:r>
              <w:rPr>
                <w:sz w:val="18"/>
                <w:szCs w:val="18"/>
              </w:rPr>
              <w:t xml:space="preserve"> </w:t>
            </w:r>
            <w:r>
              <w:rPr>
                <w:rFonts w:ascii="Latha" w:hAnsi="Latha" w:cs="Latha"/>
                <w:sz w:val="18"/>
                <w:szCs w:val="18"/>
              </w:rPr>
              <w:t>கலாச்சார</w:t>
            </w:r>
            <w:r>
              <w:rPr>
                <w:sz w:val="18"/>
                <w:szCs w:val="18"/>
              </w:rPr>
              <w:t xml:space="preserve"> </w:t>
            </w:r>
            <w:r>
              <w:rPr>
                <w:rFonts w:ascii="Latha" w:hAnsi="Latha" w:cs="Latha"/>
                <w:sz w:val="18"/>
                <w:szCs w:val="18"/>
              </w:rPr>
              <w:t>கூறுக</w:t>
            </w:r>
            <w:r>
              <w:rPr>
                <w:rFonts w:ascii="Latha" w:hAnsi="Latha" w:cs="Latha"/>
                <w:sz w:val="18"/>
                <w:szCs w:val="18"/>
              </w:rPr>
              <w:t>ளை</w:t>
            </w:r>
            <w:r>
              <w:rPr>
                <w:sz w:val="18"/>
                <w:szCs w:val="18"/>
              </w:rPr>
              <w:t xml:space="preserve"> </w:t>
            </w:r>
            <w:r>
              <w:rPr>
                <w:rFonts w:ascii="Latha" w:hAnsi="Latha" w:cs="Latha"/>
                <w:sz w:val="18"/>
                <w:szCs w:val="18"/>
              </w:rPr>
              <w:t>புதுப்பிக்கவும்</w:t>
            </w:r>
            <w:r>
              <w:rPr>
                <w:sz w:val="18"/>
                <w:szCs w:val="18"/>
              </w:rPr>
              <w:t xml:space="preserve"> </w:t>
            </w:r>
            <w:r>
              <w:rPr>
                <w:rFonts w:ascii="Latha" w:hAnsi="Latha" w:cs="Latha"/>
                <w:sz w:val="18"/>
                <w:szCs w:val="18"/>
              </w:rPr>
              <w:t>டிஜிட்டல்</w:t>
            </w:r>
            <w:r>
              <w:rPr>
                <w:sz w:val="18"/>
                <w:szCs w:val="18"/>
              </w:rPr>
              <w:t xml:space="preserve"> </w:t>
            </w:r>
            <w:r>
              <w:rPr>
                <w:rFonts w:ascii="Latha" w:hAnsi="Latha" w:cs="Latha"/>
                <w:sz w:val="18"/>
                <w:szCs w:val="18"/>
              </w:rPr>
              <w:t>தளத்தை</w:t>
            </w:r>
            <w:r>
              <w:rPr>
                <w:sz w:val="18"/>
                <w:szCs w:val="18"/>
              </w:rPr>
              <w:t xml:space="preserve"> </w:t>
            </w:r>
            <w:r>
              <w:rPr>
                <w:rFonts w:ascii="Latha" w:hAnsi="Latha" w:cs="Latha"/>
                <w:sz w:val="18"/>
                <w:szCs w:val="18"/>
              </w:rPr>
              <w:t>உருவாக்குங்கள்</w:t>
            </w:r>
            <w:r>
              <w:rPr>
                <w:sz w:val="18"/>
                <w:szCs w:val="18"/>
              </w:rPr>
              <w:t>.</w:t>
            </w:r>
          </w:p>
        </w:tc>
        <w:tc>
          <w:tcPr>
            <w:tcW w:w="45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3" w:line="276" w:lineRule="auto"/>
              <w:jc w:val="both"/>
              <w:rPr>
                <w:rFonts w:ascii="Times New Roman" w:hAnsi="Times New Roman" w:cs="Times New Roman"/>
                <w:sz w:val="18"/>
                <w:szCs w:val="18"/>
              </w:rPr>
            </w:pPr>
          </w:p>
          <w:p w:rsidR="00A77B3E" w:rsidRDefault="00637F49">
            <w:pPr>
              <w:spacing w:line="276" w:lineRule="auto"/>
              <w:ind w:left="37" w:right="181"/>
              <w:jc w:val="both"/>
              <w:rPr>
                <w:sz w:val="18"/>
                <w:szCs w:val="18"/>
              </w:rPr>
            </w:pPr>
            <w:r>
              <w:rPr>
                <w:sz w:val="18"/>
                <w:szCs w:val="18"/>
              </w:rPr>
              <w:t>Interactive digital platform for preserving details pertaining to heritage</w:t>
            </w:r>
          </w:p>
          <w:p w:rsidR="00A77B3E" w:rsidRDefault="00A77B3E">
            <w:pPr>
              <w:spacing w:line="276" w:lineRule="auto"/>
              <w:ind w:left="37" w:right="181"/>
              <w:jc w:val="both"/>
              <w:rPr>
                <w:sz w:val="18"/>
                <w:szCs w:val="18"/>
              </w:rPr>
            </w:pPr>
          </w:p>
          <w:p w:rsidR="00A77B3E" w:rsidRDefault="00637F49">
            <w:pPr>
              <w:spacing w:line="276" w:lineRule="auto"/>
              <w:ind w:left="37" w:right="181"/>
              <w:jc w:val="both"/>
              <w:rPr>
                <w:sz w:val="18"/>
                <w:szCs w:val="18"/>
              </w:rPr>
            </w:pPr>
            <w:r>
              <w:rPr>
                <w:rFonts w:ascii="Latha" w:hAnsi="Latha" w:cs="Latha"/>
                <w:sz w:val="18"/>
                <w:szCs w:val="18"/>
              </w:rPr>
              <w:t>பாரம்பரியம்</w:t>
            </w:r>
            <w:r>
              <w:rPr>
                <w:sz w:val="18"/>
                <w:szCs w:val="18"/>
              </w:rPr>
              <w:t xml:space="preserve"> </w:t>
            </w:r>
            <w:r>
              <w:rPr>
                <w:rFonts w:ascii="Latha" w:hAnsi="Latha" w:cs="Latha"/>
                <w:sz w:val="18"/>
                <w:szCs w:val="18"/>
              </w:rPr>
              <w:t>தொடர்பான</w:t>
            </w:r>
            <w:r>
              <w:rPr>
                <w:sz w:val="18"/>
                <w:szCs w:val="18"/>
              </w:rPr>
              <w:t xml:space="preserve"> </w:t>
            </w:r>
            <w:r>
              <w:rPr>
                <w:rFonts w:ascii="Latha" w:hAnsi="Latha" w:cs="Latha"/>
                <w:sz w:val="18"/>
                <w:szCs w:val="18"/>
              </w:rPr>
              <w:t>விவரங்களைப்</w:t>
            </w:r>
            <w:r>
              <w:rPr>
                <w:sz w:val="18"/>
                <w:szCs w:val="18"/>
              </w:rPr>
              <w:t xml:space="preserve"> </w:t>
            </w:r>
            <w:r>
              <w:rPr>
                <w:rFonts w:ascii="Latha" w:hAnsi="Latha" w:cs="Latha"/>
                <w:sz w:val="18"/>
                <w:szCs w:val="18"/>
              </w:rPr>
              <w:t>பாதுகாப்பதற்கான</w:t>
            </w:r>
            <w:r>
              <w:rPr>
                <w:sz w:val="18"/>
                <w:szCs w:val="18"/>
              </w:rPr>
              <w:t xml:space="preserve"> </w:t>
            </w:r>
            <w:r>
              <w:rPr>
                <w:rFonts w:ascii="Latha" w:hAnsi="Latha" w:cs="Latha"/>
                <w:sz w:val="18"/>
                <w:szCs w:val="18"/>
              </w:rPr>
              <w:t>டிஜிட்டல்</w:t>
            </w:r>
            <w:r>
              <w:rPr>
                <w:sz w:val="18"/>
                <w:szCs w:val="18"/>
              </w:rPr>
              <w:t xml:space="preserve"> </w:t>
            </w:r>
            <w:r>
              <w:rPr>
                <w:rFonts w:ascii="Latha" w:hAnsi="Latha" w:cs="Latha"/>
                <w:sz w:val="18"/>
                <w:szCs w:val="18"/>
              </w:rPr>
              <w:t>தளம்</w:t>
            </w:r>
          </w:p>
        </w:tc>
      </w:tr>
      <w:tr w:rsidR="00A77B3E">
        <w:trPr>
          <w:trHeight w:val="456"/>
        </w:trPr>
        <w:tc>
          <w:tcPr>
            <w:tcW w:w="33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637F49">
            <w:pPr>
              <w:spacing w:before="114" w:line="276" w:lineRule="auto"/>
              <w:ind w:left="22" w:right="6"/>
              <w:jc w:val="both"/>
              <w:rPr>
                <w:rFonts w:ascii="Arial" w:hAnsi="Arial" w:cs="Arial"/>
                <w:b/>
                <w:bCs/>
                <w:sz w:val="18"/>
                <w:szCs w:val="18"/>
              </w:rPr>
            </w:pPr>
            <w:r>
              <w:rPr>
                <w:rFonts w:ascii="Arial" w:hAnsi="Arial" w:cs="Arial"/>
                <w:b/>
                <w:bCs/>
                <w:sz w:val="18"/>
                <w:szCs w:val="18"/>
              </w:rPr>
              <w:t>Smart Manufacturing</w:t>
            </w:r>
          </w:p>
        </w:tc>
        <w:tc>
          <w:tcPr>
            <w:tcW w:w="579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394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451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r>
      <w:tr w:rsidR="00A77B3E">
        <w:trPr>
          <w:trHeight w:val="1160"/>
        </w:trPr>
        <w:tc>
          <w:tcPr>
            <w:tcW w:w="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31</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jc w:val="both"/>
              <w:rPr>
                <w:sz w:val="18"/>
                <w:szCs w:val="18"/>
              </w:rPr>
            </w:pPr>
            <w:r>
              <w:rPr>
                <w:sz w:val="18"/>
                <w:szCs w:val="18"/>
              </w:rPr>
              <w:t xml:space="preserve">How might we design cost </w:t>
            </w:r>
            <w:r>
              <w:rPr>
                <w:sz w:val="18"/>
                <w:szCs w:val="18"/>
              </w:rPr>
              <w:t>effective personalized motorcycles and tricycles for individuals with disabilities, addressing their unique challenges and offering inclusive and accessible transportation solutions that cater to their specific needs and preferences?</w:t>
            </w:r>
          </w:p>
          <w:p w:rsidR="00A77B3E" w:rsidRDefault="00637F49">
            <w:pPr>
              <w:spacing w:before="114" w:line="276" w:lineRule="auto"/>
              <w:ind w:left="37"/>
              <w:jc w:val="both"/>
              <w:rPr>
                <w:sz w:val="18"/>
                <w:szCs w:val="18"/>
              </w:rPr>
            </w:pPr>
            <w:r>
              <w:rPr>
                <w:rFonts w:ascii="Latha" w:hAnsi="Latha" w:cs="Latha"/>
                <w:sz w:val="18"/>
                <w:szCs w:val="18"/>
              </w:rPr>
              <w:t>மாற்றுத்திறனாளிகளுக்கா</w:t>
            </w:r>
            <w:r>
              <w:rPr>
                <w:rFonts w:ascii="Latha" w:hAnsi="Latha" w:cs="Latha"/>
                <w:sz w:val="18"/>
                <w:szCs w:val="18"/>
              </w:rPr>
              <w:t>ன</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மோட்டார்</w:t>
            </w:r>
            <w:r>
              <w:rPr>
                <w:sz w:val="18"/>
                <w:szCs w:val="18"/>
              </w:rPr>
              <w:t xml:space="preserve"> </w:t>
            </w:r>
            <w:r>
              <w:rPr>
                <w:rFonts w:ascii="Latha" w:hAnsi="Latha" w:cs="Latha"/>
                <w:sz w:val="18"/>
                <w:szCs w:val="18"/>
              </w:rPr>
              <w:t>சைக்கிள்கள்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முச்சக்கரவண்டிகளை</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வடிவமைக்கலாம்</w:t>
            </w:r>
            <w:r>
              <w:rPr>
                <w:sz w:val="18"/>
                <w:szCs w:val="18"/>
              </w:rPr>
              <w:t xml:space="preserve">, </w:t>
            </w:r>
            <w:r>
              <w:rPr>
                <w:rFonts w:ascii="Latha" w:hAnsi="Latha" w:cs="Latha"/>
                <w:sz w:val="18"/>
                <w:szCs w:val="18"/>
              </w:rPr>
              <w:t>அவர்களின்</w:t>
            </w:r>
            <w:r>
              <w:rPr>
                <w:sz w:val="18"/>
                <w:szCs w:val="18"/>
              </w:rPr>
              <w:t xml:space="preserve"> </w:t>
            </w:r>
            <w:r>
              <w:rPr>
                <w:rFonts w:ascii="Latha" w:hAnsi="Latha" w:cs="Latha"/>
                <w:sz w:val="18"/>
                <w:szCs w:val="18"/>
              </w:rPr>
              <w:t>தனித்துவமான</w:t>
            </w:r>
            <w:r>
              <w:rPr>
                <w:sz w:val="18"/>
                <w:szCs w:val="18"/>
              </w:rPr>
              <w:t xml:space="preserve"> </w:t>
            </w:r>
            <w:r>
              <w:rPr>
                <w:rFonts w:ascii="Latha" w:hAnsi="Latha" w:cs="Latha"/>
                <w:sz w:val="18"/>
                <w:szCs w:val="18"/>
              </w:rPr>
              <w:t>சவால்களை</w:t>
            </w:r>
            <w:r>
              <w:rPr>
                <w:sz w:val="18"/>
                <w:szCs w:val="18"/>
              </w:rPr>
              <w:t xml:space="preserve"> </w:t>
            </w:r>
            <w:r>
              <w:rPr>
                <w:rFonts w:ascii="Latha" w:hAnsi="Latha" w:cs="Latha"/>
                <w:sz w:val="18"/>
                <w:szCs w:val="18"/>
              </w:rPr>
              <w:t>எதிர்கொள்வது</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அவர்களின்</w:t>
            </w:r>
            <w:r>
              <w:rPr>
                <w:sz w:val="18"/>
                <w:szCs w:val="18"/>
              </w:rPr>
              <w:t xml:space="preserve"> </w:t>
            </w:r>
            <w:r>
              <w:rPr>
                <w:rFonts w:ascii="Latha" w:hAnsi="Latha" w:cs="Latha"/>
                <w:sz w:val="18"/>
                <w:szCs w:val="18"/>
              </w:rPr>
              <w:t>குறிப்பிட்ட</w:t>
            </w:r>
            <w:r>
              <w:rPr>
                <w:sz w:val="18"/>
                <w:szCs w:val="18"/>
              </w:rPr>
              <w:t xml:space="preserve"> </w:t>
            </w:r>
            <w:r>
              <w:rPr>
                <w:rFonts w:ascii="Latha" w:hAnsi="Latha" w:cs="Latha"/>
                <w:sz w:val="18"/>
                <w:szCs w:val="18"/>
              </w:rPr>
              <w:t>தேவைகள்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விருப்பங்களைப்</w:t>
            </w:r>
            <w:r>
              <w:rPr>
                <w:sz w:val="18"/>
                <w:szCs w:val="18"/>
              </w:rPr>
              <w:t xml:space="preserve"> </w:t>
            </w:r>
            <w:r>
              <w:rPr>
                <w:rFonts w:ascii="Latha" w:hAnsi="Latha" w:cs="Latha"/>
                <w:sz w:val="18"/>
                <w:szCs w:val="18"/>
              </w:rPr>
              <w:t>பூர்த்தி</w:t>
            </w:r>
            <w:r>
              <w:rPr>
                <w:sz w:val="18"/>
                <w:szCs w:val="18"/>
              </w:rPr>
              <w:t xml:space="preserve"> </w:t>
            </w:r>
            <w:r>
              <w:rPr>
                <w:rFonts w:ascii="Latha" w:hAnsi="Latha" w:cs="Latha"/>
                <w:sz w:val="18"/>
                <w:szCs w:val="18"/>
              </w:rPr>
              <w:t>செய்யும்</w:t>
            </w:r>
            <w:r>
              <w:rPr>
                <w:sz w:val="18"/>
                <w:szCs w:val="18"/>
              </w:rPr>
              <w:t xml:space="preserve"> </w:t>
            </w:r>
            <w:r>
              <w:rPr>
                <w:rFonts w:ascii="Latha" w:hAnsi="Latha" w:cs="Latha"/>
                <w:sz w:val="18"/>
                <w:szCs w:val="18"/>
              </w:rPr>
              <w:t>வகையில்</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இடத்திலிருந்து</w:t>
            </w:r>
            <w:r>
              <w:rPr>
                <w:sz w:val="18"/>
                <w:szCs w:val="18"/>
              </w:rPr>
              <w:t xml:space="preserve"> </w:t>
            </w:r>
            <w:r>
              <w:rPr>
                <w:rFonts w:ascii="Latha" w:hAnsi="Latha" w:cs="Latha"/>
                <w:sz w:val="18"/>
                <w:szCs w:val="18"/>
              </w:rPr>
              <w:t>இன்னொரு</w:t>
            </w:r>
            <w:r>
              <w:rPr>
                <w:sz w:val="18"/>
                <w:szCs w:val="18"/>
              </w:rPr>
              <w:t xml:space="preserve"> </w:t>
            </w:r>
            <w:r>
              <w:rPr>
                <w:rFonts w:ascii="Latha" w:hAnsi="Latha" w:cs="Latha"/>
                <w:sz w:val="18"/>
                <w:szCs w:val="18"/>
              </w:rPr>
              <w:t>இடத்திற்கு</w:t>
            </w:r>
            <w:r>
              <w:rPr>
                <w:sz w:val="18"/>
                <w:szCs w:val="18"/>
              </w:rPr>
              <w:t xml:space="preserve"> </w:t>
            </w:r>
            <w:r>
              <w:rPr>
                <w:rFonts w:ascii="Latha" w:hAnsi="Latha" w:cs="Latha"/>
                <w:sz w:val="18"/>
                <w:szCs w:val="18"/>
              </w:rPr>
              <w:t>ச</w:t>
            </w:r>
            <w:r>
              <w:rPr>
                <w:rFonts w:ascii="Latha" w:hAnsi="Latha" w:cs="Latha"/>
                <w:sz w:val="18"/>
                <w:szCs w:val="18"/>
              </w:rPr>
              <w:t>ுயமாக</w:t>
            </w:r>
            <w:r>
              <w:rPr>
                <w:sz w:val="18"/>
                <w:szCs w:val="18"/>
              </w:rPr>
              <w:t xml:space="preserve"> </w:t>
            </w:r>
            <w:r>
              <w:rPr>
                <w:rFonts w:ascii="Latha" w:hAnsi="Latha" w:cs="Latha"/>
                <w:sz w:val="18"/>
                <w:szCs w:val="18"/>
              </w:rPr>
              <w:t>நடமாடுவதற்கான</w:t>
            </w:r>
            <w:r>
              <w:rPr>
                <w:sz w:val="18"/>
                <w:szCs w:val="18"/>
              </w:rPr>
              <w:t xml:space="preserve"> </w:t>
            </w:r>
            <w:r>
              <w:rPr>
                <w:rFonts w:ascii="Latha" w:hAnsi="Latha" w:cs="Latha"/>
                <w:sz w:val="18"/>
                <w:szCs w:val="18"/>
              </w:rPr>
              <w:t>தீர்வுகளை</w:t>
            </w:r>
            <w:r>
              <w:rPr>
                <w:sz w:val="18"/>
                <w:szCs w:val="18"/>
              </w:rPr>
              <w:t xml:space="preserve"> </w:t>
            </w:r>
            <w:r>
              <w:rPr>
                <w:rFonts w:ascii="Latha" w:hAnsi="Latha" w:cs="Latha"/>
                <w:sz w:val="18"/>
                <w:szCs w:val="18"/>
              </w:rPr>
              <w:t>வழங்குவது</w:t>
            </w:r>
            <w:r>
              <w:rPr>
                <w:sz w:val="18"/>
                <w:szCs w:val="18"/>
              </w:rPr>
              <w:t xml:space="preserve"> </w:t>
            </w:r>
            <w:r>
              <w:rPr>
                <w:rFonts w:ascii="Latha" w:hAnsi="Latha" w:cs="Latha"/>
                <w:sz w:val="18"/>
                <w:szCs w:val="18"/>
              </w:rPr>
              <w:t>எப்படி</w:t>
            </w:r>
            <w:r>
              <w:rPr>
                <w:sz w:val="18"/>
                <w:szCs w:val="18"/>
              </w:rPr>
              <w:t>?</w:t>
            </w:r>
          </w:p>
        </w:tc>
        <w:tc>
          <w:tcPr>
            <w:tcW w:w="3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210"/>
              <w:jc w:val="both"/>
              <w:rPr>
                <w:sz w:val="18"/>
                <w:szCs w:val="18"/>
              </w:rPr>
            </w:pPr>
            <w:r>
              <w:rPr>
                <w:sz w:val="18"/>
                <w:szCs w:val="18"/>
              </w:rPr>
              <w:t>Develop personalized motorcycles and tricycles for people with disabilities involves designing inclusive and cost-effective transportation solutions tailored to their specific requirements and preferences.</w:t>
            </w:r>
          </w:p>
          <w:p w:rsidR="00A77B3E" w:rsidRDefault="00A77B3E">
            <w:pPr>
              <w:spacing w:before="114" w:line="276" w:lineRule="auto"/>
              <w:ind w:left="37" w:right="210"/>
              <w:jc w:val="both"/>
              <w:rPr>
                <w:sz w:val="18"/>
                <w:szCs w:val="18"/>
              </w:rPr>
            </w:pPr>
          </w:p>
          <w:p w:rsidR="00A77B3E" w:rsidRDefault="00637F49">
            <w:pPr>
              <w:spacing w:before="114" w:line="276" w:lineRule="auto"/>
              <w:ind w:left="37" w:right="210"/>
              <w:jc w:val="both"/>
              <w:rPr>
                <w:sz w:val="18"/>
                <w:szCs w:val="18"/>
              </w:rPr>
            </w:pPr>
            <w:r>
              <w:rPr>
                <w:rFonts w:ascii="Latha" w:hAnsi="Latha" w:cs="Latha"/>
                <w:sz w:val="18"/>
                <w:szCs w:val="18"/>
              </w:rPr>
              <w:t>ம</w:t>
            </w:r>
            <w:r>
              <w:rPr>
                <w:rFonts w:ascii="Latha" w:hAnsi="Latha" w:cs="Latha"/>
                <w:sz w:val="18"/>
                <w:szCs w:val="18"/>
              </w:rPr>
              <w:t>ாற்றுத்திறனாளிகளுக்கான</w:t>
            </w:r>
            <w:r>
              <w:rPr>
                <w:sz w:val="18"/>
                <w:szCs w:val="18"/>
              </w:rPr>
              <w:t xml:space="preserve"> </w:t>
            </w:r>
            <w:r>
              <w:rPr>
                <w:rFonts w:ascii="Latha" w:hAnsi="Latha" w:cs="Latha"/>
                <w:sz w:val="18"/>
                <w:szCs w:val="18"/>
              </w:rPr>
              <w:t>மோட்டார்</w:t>
            </w:r>
            <w:r>
              <w:rPr>
                <w:sz w:val="18"/>
                <w:szCs w:val="18"/>
              </w:rPr>
              <w:t xml:space="preserve"> </w:t>
            </w:r>
            <w:r>
              <w:rPr>
                <w:rFonts w:ascii="Latha" w:hAnsi="Latha" w:cs="Latha"/>
                <w:sz w:val="18"/>
                <w:szCs w:val="18"/>
              </w:rPr>
              <w:t>சைக்கிள்கள்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முச்சக்கரவண்டிகளை</w:t>
            </w:r>
            <w:r>
              <w:rPr>
                <w:sz w:val="18"/>
                <w:szCs w:val="18"/>
              </w:rPr>
              <w:t xml:space="preserve"> </w:t>
            </w:r>
            <w:r>
              <w:rPr>
                <w:rFonts w:ascii="Latha" w:hAnsi="Latha" w:cs="Latha"/>
                <w:sz w:val="18"/>
                <w:szCs w:val="18"/>
              </w:rPr>
              <w:t>உருவாக்குதல்</w:t>
            </w:r>
            <w:r>
              <w:rPr>
                <w:sz w:val="18"/>
                <w:szCs w:val="18"/>
              </w:rPr>
              <w:t xml:space="preserve"> </w:t>
            </w:r>
            <w:r>
              <w:rPr>
                <w:rFonts w:ascii="Latha" w:hAnsi="Latha" w:cs="Latha"/>
                <w:sz w:val="18"/>
                <w:szCs w:val="18"/>
              </w:rPr>
              <w:t>என்பது</w:t>
            </w:r>
            <w:r>
              <w:rPr>
                <w:sz w:val="18"/>
                <w:szCs w:val="18"/>
              </w:rPr>
              <w:t xml:space="preserve"> </w:t>
            </w:r>
            <w:r>
              <w:rPr>
                <w:rFonts w:ascii="Latha" w:hAnsi="Latha" w:cs="Latha"/>
                <w:sz w:val="18"/>
                <w:szCs w:val="18"/>
              </w:rPr>
              <w:t>அவர்களின்</w:t>
            </w:r>
            <w:r>
              <w:rPr>
                <w:sz w:val="18"/>
                <w:szCs w:val="18"/>
              </w:rPr>
              <w:t xml:space="preserve"> </w:t>
            </w:r>
            <w:r>
              <w:rPr>
                <w:rFonts w:ascii="Latha" w:hAnsi="Latha" w:cs="Latha"/>
                <w:sz w:val="18"/>
                <w:szCs w:val="18"/>
              </w:rPr>
              <w:t>குறிப்பிட்ட</w:t>
            </w:r>
            <w:r>
              <w:rPr>
                <w:sz w:val="18"/>
                <w:szCs w:val="18"/>
              </w:rPr>
              <w:t xml:space="preserve"> </w:t>
            </w:r>
            <w:r>
              <w:rPr>
                <w:rFonts w:ascii="Latha" w:hAnsi="Latha" w:cs="Latha"/>
                <w:sz w:val="18"/>
                <w:szCs w:val="18"/>
              </w:rPr>
              <w:t>தேவைகள்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விருப்பங்களுக்கு</w:t>
            </w:r>
            <w:r>
              <w:rPr>
                <w:sz w:val="18"/>
                <w:szCs w:val="18"/>
              </w:rPr>
              <w:t xml:space="preserve"> </w:t>
            </w:r>
            <w:r>
              <w:rPr>
                <w:rFonts w:ascii="Latha" w:hAnsi="Latha" w:cs="Latha"/>
                <w:sz w:val="18"/>
                <w:szCs w:val="18"/>
              </w:rPr>
              <w:t>ஏற்ப</w:t>
            </w:r>
            <w:r>
              <w:rPr>
                <w:sz w:val="18"/>
                <w:szCs w:val="18"/>
              </w:rPr>
              <w:t xml:space="preserve"> </w:t>
            </w:r>
            <w:r>
              <w:rPr>
                <w:rFonts w:ascii="Latha" w:hAnsi="Latha" w:cs="Latha"/>
                <w:sz w:val="18"/>
                <w:szCs w:val="18"/>
              </w:rPr>
              <w:t>உள்ளடக்கிய</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இடத்திலிருந்து</w:t>
            </w:r>
            <w:r>
              <w:rPr>
                <w:sz w:val="18"/>
                <w:szCs w:val="18"/>
              </w:rPr>
              <w:t xml:space="preserve"> </w:t>
            </w:r>
            <w:r>
              <w:rPr>
                <w:rFonts w:ascii="Latha" w:hAnsi="Latha" w:cs="Latha"/>
                <w:sz w:val="18"/>
                <w:szCs w:val="18"/>
              </w:rPr>
              <w:t>இன்னொரு</w:t>
            </w:r>
            <w:r>
              <w:rPr>
                <w:sz w:val="18"/>
                <w:szCs w:val="18"/>
              </w:rPr>
              <w:t xml:space="preserve"> </w:t>
            </w:r>
            <w:r>
              <w:rPr>
                <w:rFonts w:ascii="Latha" w:hAnsi="Latha" w:cs="Latha"/>
                <w:sz w:val="18"/>
                <w:szCs w:val="18"/>
              </w:rPr>
              <w:t>இடத்திற்கு</w:t>
            </w:r>
            <w:r>
              <w:rPr>
                <w:sz w:val="18"/>
                <w:szCs w:val="18"/>
              </w:rPr>
              <w:t xml:space="preserve"> </w:t>
            </w:r>
            <w:r>
              <w:rPr>
                <w:rFonts w:ascii="Latha" w:hAnsi="Latha" w:cs="Latha"/>
                <w:sz w:val="18"/>
                <w:szCs w:val="18"/>
              </w:rPr>
              <w:t>சுயமாக</w:t>
            </w:r>
            <w:r>
              <w:rPr>
                <w:sz w:val="18"/>
                <w:szCs w:val="18"/>
              </w:rPr>
              <w:t xml:space="preserve"> </w:t>
            </w:r>
            <w:r>
              <w:rPr>
                <w:rFonts w:ascii="Latha" w:hAnsi="Latha" w:cs="Latha"/>
                <w:sz w:val="18"/>
                <w:szCs w:val="18"/>
              </w:rPr>
              <w:t>நடமாடுவதற்கான</w:t>
            </w:r>
            <w:r>
              <w:rPr>
                <w:sz w:val="18"/>
                <w:szCs w:val="18"/>
              </w:rPr>
              <w:t xml:space="preserve"> </w:t>
            </w:r>
            <w:r>
              <w:rPr>
                <w:rFonts w:ascii="Latha" w:hAnsi="Latha" w:cs="Latha"/>
                <w:sz w:val="18"/>
                <w:szCs w:val="18"/>
              </w:rPr>
              <w:t>தீர்வுகளை</w:t>
            </w:r>
            <w:r>
              <w:rPr>
                <w:sz w:val="18"/>
                <w:szCs w:val="18"/>
              </w:rPr>
              <w:t xml:space="preserve"> </w:t>
            </w:r>
            <w:r>
              <w:rPr>
                <w:rFonts w:ascii="Latha" w:hAnsi="Latha" w:cs="Latha"/>
                <w:sz w:val="18"/>
                <w:szCs w:val="18"/>
              </w:rPr>
              <w:t>வடிவ</w:t>
            </w:r>
            <w:r>
              <w:rPr>
                <w:rFonts w:ascii="Latha" w:hAnsi="Latha" w:cs="Latha"/>
                <w:sz w:val="18"/>
                <w:szCs w:val="18"/>
              </w:rPr>
              <w:t>மைப்பதை</w:t>
            </w:r>
            <w:r>
              <w:rPr>
                <w:sz w:val="18"/>
                <w:szCs w:val="18"/>
              </w:rPr>
              <w:t xml:space="preserve"> </w:t>
            </w:r>
            <w:r>
              <w:rPr>
                <w:rFonts w:ascii="Latha" w:hAnsi="Latha" w:cs="Latha"/>
                <w:sz w:val="18"/>
                <w:szCs w:val="18"/>
              </w:rPr>
              <w:t>உள்ளடக்கியது</w:t>
            </w:r>
            <w:r>
              <w:rPr>
                <w:sz w:val="18"/>
                <w:szCs w:val="18"/>
              </w:rPr>
              <w:t>.</w:t>
            </w:r>
          </w:p>
        </w:tc>
        <w:tc>
          <w:tcPr>
            <w:tcW w:w="45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Customized motor vehicles for PwDs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sz w:val="18"/>
                <w:szCs w:val="18"/>
              </w:rPr>
              <w:t>PwD</w:t>
            </w:r>
            <w:r>
              <w:rPr>
                <w:rFonts w:ascii="Latha" w:hAnsi="Latha" w:cs="Latha"/>
                <w:sz w:val="18"/>
                <w:szCs w:val="18"/>
              </w:rPr>
              <w:t>களுக்காக</w:t>
            </w:r>
            <w:r>
              <w:rPr>
                <w:sz w:val="18"/>
                <w:szCs w:val="18"/>
              </w:rPr>
              <w:t xml:space="preserve"> </w:t>
            </w:r>
            <w:r>
              <w:rPr>
                <w:rFonts w:ascii="Latha" w:hAnsi="Latha" w:cs="Latha"/>
                <w:sz w:val="18"/>
                <w:szCs w:val="18"/>
              </w:rPr>
              <w:t>பிரத்தியேகமாக</w:t>
            </w:r>
            <w:r>
              <w:rPr>
                <w:sz w:val="18"/>
                <w:szCs w:val="18"/>
              </w:rPr>
              <w:t xml:space="preserve"> </w:t>
            </w:r>
            <w:r>
              <w:rPr>
                <w:rFonts w:ascii="Latha" w:hAnsi="Latha" w:cs="Latha"/>
                <w:sz w:val="18"/>
                <w:szCs w:val="18"/>
              </w:rPr>
              <w:t>வடிவமைக்கப்பட்ட</w:t>
            </w:r>
            <w:r>
              <w:rPr>
                <w:sz w:val="18"/>
                <w:szCs w:val="18"/>
              </w:rPr>
              <w:t xml:space="preserve"> </w:t>
            </w:r>
            <w:r>
              <w:rPr>
                <w:rFonts w:ascii="Latha" w:hAnsi="Latha" w:cs="Latha"/>
                <w:sz w:val="18"/>
                <w:szCs w:val="18"/>
              </w:rPr>
              <w:t>மோட்டார்</w:t>
            </w:r>
            <w:r>
              <w:rPr>
                <w:sz w:val="18"/>
                <w:szCs w:val="18"/>
              </w:rPr>
              <w:t xml:space="preserve"> </w:t>
            </w:r>
            <w:r>
              <w:rPr>
                <w:rFonts w:ascii="Latha" w:hAnsi="Latha" w:cs="Latha"/>
                <w:sz w:val="18"/>
                <w:szCs w:val="18"/>
              </w:rPr>
              <w:t>வாகனங்கள்</w:t>
            </w:r>
          </w:p>
        </w:tc>
      </w:tr>
      <w:tr w:rsidR="00A77B3E">
        <w:trPr>
          <w:trHeight w:val="3855"/>
        </w:trPr>
        <w:tc>
          <w:tcPr>
            <w:tcW w:w="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32</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136"/>
              <w:jc w:val="both"/>
              <w:rPr>
                <w:sz w:val="18"/>
                <w:szCs w:val="18"/>
              </w:rPr>
            </w:pPr>
            <w:r>
              <w:rPr>
                <w:sz w:val="18"/>
                <w:szCs w:val="18"/>
              </w:rPr>
              <w:t xml:space="preserve">How might we safeguard sensitive data in IIoT systems? Addressing cybersecurity threats, securing data transmission, and </w:t>
            </w:r>
            <w:r>
              <w:rPr>
                <w:sz w:val="18"/>
                <w:szCs w:val="18"/>
              </w:rPr>
              <w:t>implementing robust access controls are critical for ensuring the safe deployment of interconnected industrial solutions.</w:t>
            </w:r>
          </w:p>
          <w:p w:rsidR="00A77B3E" w:rsidRDefault="00A77B3E">
            <w:pPr>
              <w:spacing w:before="114" w:line="276" w:lineRule="auto"/>
              <w:ind w:left="37" w:right="136"/>
              <w:jc w:val="both"/>
              <w:rPr>
                <w:sz w:val="18"/>
                <w:szCs w:val="18"/>
              </w:rPr>
            </w:pPr>
          </w:p>
          <w:p w:rsidR="00A77B3E" w:rsidRDefault="00637F49">
            <w:pPr>
              <w:spacing w:before="114" w:line="276" w:lineRule="auto"/>
              <w:ind w:left="37" w:right="136"/>
              <w:jc w:val="both"/>
              <w:rPr>
                <w:sz w:val="18"/>
                <w:szCs w:val="18"/>
              </w:rPr>
            </w:pPr>
            <w:r>
              <w:rPr>
                <w:sz w:val="18"/>
                <w:szCs w:val="18"/>
              </w:rPr>
              <w:t xml:space="preserve">IoT </w:t>
            </w:r>
            <w:r>
              <w:rPr>
                <w:rFonts w:ascii="Latha" w:hAnsi="Latha" w:cs="Latha"/>
                <w:sz w:val="18"/>
                <w:szCs w:val="18"/>
              </w:rPr>
              <w:t>அமைப்புகளில்</w:t>
            </w:r>
            <w:r>
              <w:rPr>
                <w:sz w:val="18"/>
                <w:szCs w:val="18"/>
              </w:rPr>
              <w:t xml:space="preserve"> </w:t>
            </w:r>
            <w:r>
              <w:rPr>
                <w:rFonts w:ascii="Latha" w:hAnsi="Latha" w:cs="Latha"/>
                <w:sz w:val="18"/>
                <w:szCs w:val="18"/>
              </w:rPr>
              <w:t>முக்கியமான</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நாம்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பாதுகாக்கலாம்</w:t>
            </w:r>
            <w:r>
              <w:rPr>
                <w:sz w:val="18"/>
                <w:szCs w:val="18"/>
              </w:rPr>
              <w:t xml:space="preserve">? </w:t>
            </w:r>
            <w:r>
              <w:rPr>
                <w:rFonts w:ascii="Latha" w:hAnsi="Latha" w:cs="Latha"/>
                <w:sz w:val="18"/>
                <w:szCs w:val="18"/>
              </w:rPr>
              <w:t>இணையப்</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அச்சுறுத்தல்கள்</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பரிமாற்றத்தைப்</w:t>
            </w:r>
            <w:r>
              <w:rPr>
                <w:sz w:val="18"/>
                <w:szCs w:val="18"/>
              </w:rPr>
              <w:t xml:space="preserve"> </w:t>
            </w:r>
            <w:r>
              <w:rPr>
                <w:rFonts w:ascii="Latha" w:hAnsi="Latha" w:cs="Latha"/>
                <w:sz w:val="18"/>
                <w:szCs w:val="18"/>
              </w:rPr>
              <w:t>பாதுகாத்தல்</w:t>
            </w:r>
            <w:r>
              <w:rPr>
                <w:sz w:val="18"/>
                <w:szCs w:val="18"/>
              </w:rPr>
              <w:t xml:space="preserve"> </w:t>
            </w:r>
            <w:r>
              <w:rPr>
                <w:rFonts w:ascii="Latha" w:hAnsi="Latha" w:cs="Latha"/>
                <w:sz w:val="18"/>
                <w:szCs w:val="18"/>
              </w:rPr>
              <w:t>மற்று</w:t>
            </w:r>
            <w:r>
              <w:rPr>
                <w:rFonts w:ascii="Latha" w:hAnsi="Latha" w:cs="Latha"/>
                <w:sz w:val="18"/>
                <w:szCs w:val="18"/>
              </w:rPr>
              <w:t>ம்</w:t>
            </w:r>
            <w:r>
              <w:rPr>
                <w:sz w:val="18"/>
                <w:szCs w:val="18"/>
              </w:rPr>
              <w:t xml:space="preserve"> </w:t>
            </w:r>
            <w:r>
              <w:rPr>
                <w:rFonts w:ascii="Latha" w:hAnsi="Latha" w:cs="Latha"/>
                <w:sz w:val="18"/>
                <w:szCs w:val="18"/>
              </w:rPr>
              <w:t>வலுவான</w:t>
            </w:r>
            <w:r>
              <w:rPr>
                <w:sz w:val="18"/>
                <w:szCs w:val="18"/>
              </w:rPr>
              <w:t xml:space="preserve"> </w:t>
            </w:r>
            <w:r>
              <w:rPr>
                <w:rFonts w:ascii="Latha" w:hAnsi="Latha" w:cs="Latha"/>
                <w:sz w:val="18"/>
                <w:szCs w:val="18"/>
              </w:rPr>
              <w:t>பயன்பாட்டுக்</w:t>
            </w:r>
            <w:r>
              <w:rPr>
                <w:sz w:val="18"/>
                <w:szCs w:val="18"/>
              </w:rPr>
              <w:t xml:space="preserve"> </w:t>
            </w:r>
            <w:r>
              <w:rPr>
                <w:rFonts w:ascii="Latha" w:hAnsi="Latha" w:cs="Latha"/>
                <w:sz w:val="18"/>
                <w:szCs w:val="18"/>
              </w:rPr>
              <w:t>கட்டுப்பாடுகளை</w:t>
            </w:r>
            <w:r>
              <w:rPr>
                <w:sz w:val="18"/>
                <w:szCs w:val="18"/>
              </w:rPr>
              <w:t xml:space="preserve"> </w:t>
            </w:r>
            <w:r>
              <w:rPr>
                <w:rFonts w:ascii="Latha" w:hAnsi="Latha" w:cs="Latha"/>
                <w:sz w:val="18"/>
                <w:szCs w:val="18"/>
              </w:rPr>
              <w:t>செயல்படுத்துதல்</w:t>
            </w:r>
            <w:r>
              <w:rPr>
                <w:sz w:val="18"/>
                <w:szCs w:val="18"/>
              </w:rPr>
              <w:t xml:space="preserve"> </w:t>
            </w:r>
            <w:r>
              <w:rPr>
                <w:rFonts w:ascii="Latha" w:hAnsi="Latha" w:cs="Latha"/>
                <w:sz w:val="18"/>
                <w:szCs w:val="18"/>
              </w:rPr>
              <w:t>போன்ற</w:t>
            </w:r>
            <w:r>
              <w:rPr>
                <w:sz w:val="18"/>
                <w:szCs w:val="18"/>
              </w:rPr>
              <w:t xml:space="preserve"> </w:t>
            </w:r>
            <w:r>
              <w:rPr>
                <w:rFonts w:ascii="Latha" w:hAnsi="Latha" w:cs="Latha"/>
                <w:sz w:val="18"/>
                <w:szCs w:val="18"/>
              </w:rPr>
              <w:t>சிக்கல்களை</w:t>
            </w:r>
            <w:r>
              <w:rPr>
                <w:sz w:val="18"/>
                <w:szCs w:val="18"/>
              </w:rPr>
              <w:t xml:space="preserve"> </w:t>
            </w:r>
            <w:r>
              <w:rPr>
                <w:rFonts w:ascii="Latha" w:hAnsi="Latha" w:cs="Latha"/>
                <w:sz w:val="18"/>
                <w:szCs w:val="18"/>
              </w:rPr>
              <w:t>நிவர்த்தி</w:t>
            </w:r>
            <w:r>
              <w:rPr>
                <w:sz w:val="18"/>
                <w:szCs w:val="18"/>
              </w:rPr>
              <w:t xml:space="preserve"> </w:t>
            </w:r>
            <w:r>
              <w:rPr>
                <w:rFonts w:ascii="Latha" w:hAnsi="Latha" w:cs="Latha"/>
                <w:sz w:val="18"/>
                <w:szCs w:val="18"/>
              </w:rPr>
              <w:t>செய்வது</w:t>
            </w:r>
            <w:r>
              <w:rPr>
                <w:sz w:val="18"/>
                <w:szCs w:val="18"/>
              </w:rPr>
              <w:t xml:space="preserve"> </w:t>
            </w:r>
            <w:r>
              <w:rPr>
                <w:rFonts w:ascii="Latha" w:hAnsi="Latha" w:cs="Latha"/>
                <w:sz w:val="18"/>
                <w:szCs w:val="18"/>
              </w:rPr>
              <w:t>பாதுகாப்பான</w:t>
            </w:r>
            <w:r>
              <w:rPr>
                <w:sz w:val="18"/>
                <w:szCs w:val="18"/>
              </w:rPr>
              <w:t xml:space="preserve"> </w:t>
            </w:r>
            <w:r>
              <w:rPr>
                <w:rFonts w:ascii="Latha" w:hAnsi="Latha" w:cs="Latha"/>
                <w:sz w:val="18"/>
                <w:szCs w:val="18"/>
              </w:rPr>
              <w:t>ஒன்றோடொன்று</w:t>
            </w:r>
            <w:r>
              <w:rPr>
                <w:sz w:val="18"/>
                <w:szCs w:val="18"/>
              </w:rPr>
              <w:t xml:space="preserve"> </w:t>
            </w:r>
            <w:r>
              <w:rPr>
                <w:rFonts w:ascii="Latha" w:hAnsi="Latha" w:cs="Latha"/>
                <w:sz w:val="18"/>
                <w:szCs w:val="18"/>
              </w:rPr>
              <w:t>இணைக்கப்பட்ட</w:t>
            </w:r>
            <w:r>
              <w:rPr>
                <w:sz w:val="18"/>
                <w:szCs w:val="18"/>
              </w:rPr>
              <w:t xml:space="preserve"> </w:t>
            </w:r>
            <w:r>
              <w:rPr>
                <w:rFonts w:ascii="Latha" w:hAnsi="Latha" w:cs="Latha"/>
                <w:sz w:val="18"/>
                <w:szCs w:val="18"/>
              </w:rPr>
              <w:t>தீர்வுகளை</w:t>
            </w:r>
            <w:r>
              <w:rPr>
                <w:sz w:val="18"/>
                <w:szCs w:val="18"/>
              </w:rPr>
              <w:t xml:space="preserve"> </w:t>
            </w:r>
            <w:r>
              <w:rPr>
                <w:rFonts w:ascii="Latha" w:hAnsi="Latha" w:cs="Latha"/>
                <w:sz w:val="18"/>
                <w:szCs w:val="18"/>
              </w:rPr>
              <w:t>உறுதிசெய்வதற்கு</w:t>
            </w:r>
            <w:r>
              <w:rPr>
                <w:sz w:val="18"/>
                <w:szCs w:val="18"/>
              </w:rPr>
              <w:t xml:space="preserve"> </w:t>
            </w:r>
            <w:r>
              <w:rPr>
                <w:rFonts w:ascii="Latha" w:hAnsi="Latha" w:cs="Latha"/>
                <w:sz w:val="18"/>
                <w:szCs w:val="18"/>
              </w:rPr>
              <w:t>முக்கியமானதாகும்</w:t>
            </w:r>
            <w:r>
              <w:rPr>
                <w:sz w:val="18"/>
                <w:szCs w:val="18"/>
              </w:rPr>
              <w:t>.</w:t>
            </w:r>
          </w:p>
        </w:tc>
        <w:tc>
          <w:tcPr>
            <w:tcW w:w="3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117"/>
              <w:jc w:val="both"/>
              <w:rPr>
                <w:sz w:val="18"/>
                <w:szCs w:val="18"/>
              </w:rPr>
            </w:pPr>
            <w:r>
              <w:rPr>
                <w:sz w:val="18"/>
                <w:szCs w:val="18"/>
              </w:rPr>
              <w:t xml:space="preserve">Develop robust cybersecurity measures in safeguarding sensitive data in IIoT systems, </w:t>
            </w:r>
            <w:r>
              <w:rPr>
                <w:sz w:val="18"/>
                <w:szCs w:val="18"/>
              </w:rPr>
              <w:t>ensuring secure data transmission, addressing threats, and implementing stringent access controls.</w:t>
            </w:r>
          </w:p>
          <w:p w:rsidR="00A77B3E" w:rsidRDefault="00A77B3E">
            <w:pPr>
              <w:spacing w:before="114" w:line="276" w:lineRule="auto"/>
              <w:ind w:left="37" w:right="117"/>
              <w:jc w:val="both"/>
              <w:rPr>
                <w:sz w:val="18"/>
                <w:szCs w:val="18"/>
              </w:rPr>
            </w:pPr>
          </w:p>
          <w:p w:rsidR="00A77B3E" w:rsidRDefault="00637F49">
            <w:pPr>
              <w:spacing w:before="114" w:line="276" w:lineRule="auto"/>
              <w:ind w:left="37" w:right="117"/>
              <w:jc w:val="both"/>
              <w:rPr>
                <w:sz w:val="18"/>
                <w:szCs w:val="18"/>
              </w:rPr>
            </w:pPr>
            <w:r>
              <w:rPr>
                <w:sz w:val="18"/>
                <w:szCs w:val="18"/>
              </w:rPr>
              <w:t xml:space="preserve">IoT </w:t>
            </w:r>
            <w:r>
              <w:rPr>
                <w:rFonts w:ascii="Latha" w:hAnsi="Latha" w:cs="Latha"/>
                <w:sz w:val="18"/>
                <w:szCs w:val="18"/>
              </w:rPr>
              <w:t>அமைப்புகளில்</w:t>
            </w:r>
            <w:r>
              <w:rPr>
                <w:sz w:val="18"/>
                <w:szCs w:val="18"/>
              </w:rPr>
              <w:t xml:space="preserve"> </w:t>
            </w:r>
            <w:r>
              <w:rPr>
                <w:rFonts w:ascii="Latha" w:hAnsi="Latha" w:cs="Latha"/>
                <w:sz w:val="18"/>
                <w:szCs w:val="18"/>
              </w:rPr>
              <w:t>முக்கியமான</w:t>
            </w:r>
            <w:r>
              <w:rPr>
                <w:sz w:val="18"/>
                <w:szCs w:val="18"/>
              </w:rPr>
              <w:t xml:space="preserve"> </w:t>
            </w:r>
            <w:r>
              <w:rPr>
                <w:rFonts w:ascii="Latha" w:hAnsi="Latha" w:cs="Latha"/>
                <w:sz w:val="18"/>
                <w:szCs w:val="18"/>
              </w:rPr>
              <w:t>தரவைப்</w:t>
            </w:r>
            <w:r>
              <w:rPr>
                <w:sz w:val="18"/>
                <w:szCs w:val="18"/>
              </w:rPr>
              <w:t xml:space="preserve"> </w:t>
            </w:r>
            <w:r>
              <w:rPr>
                <w:rFonts w:ascii="Latha" w:hAnsi="Latha" w:cs="Latha"/>
                <w:sz w:val="18"/>
                <w:szCs w:val="18"/>
              </w:rPr>
              <w:t>பாதுகாப்பதிலும்</w:t>
            </w:r>
            <w:r>
              <w:rPr>
                <w:sz w:val="18"/>
                <w:szCs w:val="18"/>
              </w:rPr>
              <w:t xml:space="preserve">, </w:t>
            </w:r>
            <w:r>
              <w:rPr>
                <w:rFonts w:ascii="Latha" w:hAnsi="Latha" w:cs="Latha"/>
                <w:sz w:val="18"/>
                <w:szCs w:val="18"/>
              </w:rPr>
              <w:t>பாதுகாப்பான</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பரிமாற்றத்தை</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t>செய்வதிலும்</w:t>
            </w:r>
            <w:r>
              <w:rPr>
                <w:sz w:val="18"/>
                <w:szCs w:val="18"/>
              </w:rPr>
              <w:t xml:space="preserve">, </w:t>
            </w:r>
            <w:r>
              <w:rPr>
                <w:rFonts w:ascii="Latha" w:hAnsi="Latha" w:cs="Latha"/>
                <w:sz w:val="18"/>
                <w:szCs w:val="18"/>
              </w:rPr>
              <w:t>அச்சுறுத்தல்களைக்</w:t>
            </w:r>
            <w:r>
              <w:rPr>
                <w:sz w:val="18"/>
                <w:szCs w:val="18"/>
              </w:rPr>
              <w:t xml:space="preserve"> </w:t>
            </w:r>
            <w:r>
              <w:rPr>
                <w:rFonts w:ascii="Latha" w:hAnsi="Latha" w:cs="Latha"/>
                <w:sz w:val="18"/>
                <w:szCs w:val="18"/>
              </w:rPr>
              <w:t>கையாள்வதிலும்</w:t>
            </w:r>
            <w:r>
              <w:rPr>
                <w:sz w:val="18"/>
                <w:szCs w:val="18"/>
              </w:rPr>
              <w:t xml:space="preserve">, </w:t>
            </w:r>
            <w:r>
              <w:rPr>
                <w:rFonts w:ascii="Latha" w:hAnsi="Latha" w:cs="Latha"/>
                <w:sz w:val="18"/>
                <w:szCs w:val="18"/>
              </w:rPr>
              <w:t>கடுமையான</w:t>
            </w:r>
            <w:r>
              <w:rPr>
                <w:sz w:val="18"/>
                <w:szCs w:val="18"/>
              </w:rPr>
              <w:t xml:space="preserve"> </w:t>
            </w:r>
            <w:r>
              <w:rPr>
                <w:rFonts w:ascii="Latha" w:hAnsi="Latha" w:cs="Latha"/>
                <w:sz w:val="18"/>
                <w:szCs w:val="18"/>
              </w:rPr>
              <w:t>பயன்பாட்டுக்</w:t>
            </w:r>
            <w:r>
              <w:rPr>
                <w:sz w:val="18"/>
                <w:szCs w:val="18"/>
              </w:rPr>
              <w:t xml:space="preserve"> </w:t>
            </w:r>
            <w:r>
              <w:rPr>
                <w:rFonts w:ascii="Latha" w:hAnsi="Latha" w:cs="Latha"/>
                <w:sz w:val="18"/>
                <w:szCs w:val="18"/>
              </w:rPr>
              <w:t>கட்டுப்பாடுகளைச்</w:t>
            </w:r>
            <w:r>
              <w:rPr>
                <w:sz w:val="18"/>
                <w:szCs w:val="18"/>
              </w:rPr>
              <w:t xml:space="preserve"> </w:t>
            </w:r>
            <w:r>
              <w:rPr>
                <w:rFonts w:ascii="Latha" w:hAnsi="Latha" w:cs="Latha"/>
                <w:sz w:val="18"/>
                <w:szCs w:val="18"/>
              </w:rPr>
              <w:t>செயல்படுத்துவதிலும்</w:t>
            </w:r>
            <w:r>
              <w:rPr>
                <w:sz w:val="18"/>
                <w:szCs w:val="18"/>
              </w:rPr>
              <w:t xml:space="preserve"> </w:t>
            </w:r>
            <w:r>
              <w:rPr>
                <w:rFonts w:ascii="Latha" w:hAnsi="Latha" w:cs="Latha"/>
                <w:sz w:val="18"/>
                <w:szCs w:val="18"/>
              </w:rPr>
              <w:t>வலுவான</w:t>
            </w:r>
            <w:r>
              <w:rPr>
                <w:sz w:val="18"/>
                <w:szCs w:val="18"/>
              </w:rPr>
              <w:t xml:space="preserve"> </w:t>
            </w:r>
            <w:r>
              <w:rPr>
                <w:rFonts w:ascii="Latha" w:hAnsi="Latha" w:cs="Latha"/>
                <w:sz w:val="18"/>
                <w:szCs w:val="18"/>
              </w:rPr>
              <w:t>இணையப்</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நடவடிக்கைகளை</w:t>
            </w:r>
            <w:r>
              <w:rPr>
                <w:sz w:val="18"/>
                <w:szCs w:val="18"/>
              </w:rPr>
              <w:t xml:space="preserve"> </w:t>
            </w:r>
            <w:r>
              <w:rPr>
                <w:rFonts w:ascii="Latha" w:hAnsi="Latha" w:cs="Latha"/>
                <w:sz w:val="18"/>
                <w:szCs w:val="18"/>
              </w:rPr>
              <w:t>உருவாக்குதல்</w:t>
            </w:r>
            <w:r>
              <w:rPr>
                <w:sz w:val="18"/>
                <w:szCs w:val="18"/>
              </w:rPr>
              <w:t>.</w:t>
            </w:r>
          </w:p>
        </w:tc>
        <w:tc>
          <w:tcPr>
            <w:tcW w:w="45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Cybersecurity measures to ensure privacy in IoT with proper controls</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சரியான</w:t>
            </w:r>
            <w:r>
              <w:rPr>
                <w:sz w:val="18"/>
                <w:szCs w:val="18"/>
              </w:rPr>
              <w:t xml:space="preserve"> </w:t>
            </w:r>
            <w:r>
              <w:rPr>
                <w:rFonts w:ascii="Latha" w:hAnsi="Latha" w:cs="Latha"/>
                <w:sz w:val="18"/>
                <w:szCs w:val="18"/>
              </w:rPr>
              <w:t>கட்டுப்பாடுகளுடன்</w:t>
            </w:r>
            <w:r>
              <w:rPr>
                <w:sz w:val="18"/>
                <w:szCs w:val="18"/>
              </w:rPr>
              <w:t xml:space="preserve"> IoT </w:t>
            </w:r>
            <w:r>
              <w:rPr>
                <w:rFonts w:ascii="Latha" w:hAnsi="Latha" w:cs="Latha"/>
                <w:sz w:val="18"/>
                <w:szCs w:val="18"/>
              </w:rPr>
              <w:t>இல்</w:t>
            </w:r>
            <w:r>
              <w:rPr>
                <w:sz w:val="18"/>
                <w:szCs w:val="18"/>
              </w:rPr>
              <w:t xml:space="preserve"> </w:t>
            </w:r>
            <w:r>
              <w:rPr>
                <w:rFonts w:ascii="Latha" w:hAnsi="Latha" w:cs="Latha"/>
                <w:sz w:val="18"/>
                <w:szCs w:val="18"/>
              </w:rPr>
              <w:t>தனியுரிமையை</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t>செய்வதற்கான</w:t>
            </w:r>
            <w:r>
              <w:rPr>
                <w:sz w:val="18"/>
                <w:szCs w:val="18"/>
              </w:rPr>
              <w:t xml:space="preserve"> </w:t>
            </w:r>
            <w:r>
              <w:rPr>
                <w:rFonts w:ascii="Latha" w:hAnsi="Latha" w:cs="Latha"/>
                <w:sz w:val="18"/>
                <w:szCs w:val="18"/>
              </w:rPr>
              <w:t>சைபர்</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நடவடிக்கைகள்</w:t>
            </w:r>
          </w:p>
        </w:tc>
      </w:tr>
      <w:tr w:rsidR="00A77B3E">
        <w:trPr>
          <w:trHeight w:val="1396"/>
        </w:trPr>
        <w:tc>
          <w:tcPr>
            <w:tcW w:w="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4"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33</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36"/>
              <w:jc w:val="both"/>
              <w:rPr>
                <w:sz w:val="18"/>
                <w:szCs w:val="18"/>
              </w:rPr>
            </w:pPr>
            <w:r>
              <w:rPr>
                <w:sz w:val="18"/>
                <w:szCs w:val="18"/>
              </w:rPr>
              <w:t>How we innovate to enhance multimedia and animation, addressing challenges in realism, efficiency, cross-platform compatibility, compression, VR/AR, education, ethics, and inclusivity? The project aims is to promote innovative techniques and tools for i</w:t>
            </w:r>
            <w:r>
              <w:rPr>
                <w:sz w:val="18"/>
                <w:szCs w:val="18"/>
              </w:rPr>
              <w:t>mmersive, inclusive, and ethical content creation</w:t>
            </w:r>
          </w:p>
          <w:p w:rsidR="00A77B3E" w:rsidRDefault="00637F49">
            <w:pPr>
              <w:spacing w:line="276" w:lineRule="auto"/>
              <w:ind w:left="37"/>
              <w:jc w:val="both"/>
              <w:rPr>
                <w:sz w:val="18"/>
                <w:szCs w:val="18"/>
              </w:rPr>
            </w:pPr>
            <w:r>
              <w:rPr>
                <w:sz w:val="18"/>
                <w:szCs w:val="18"/>
              </w:rPr>
              <w:t>across various industries.</w:t>
            </w: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மல்டிமீடியா</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அனிமேஷனை</w:t>
            </w:r>
            <w:r>
              <w:rPr>
                <w:sz w:val="18"/>
                <w:szCs w:val="18"/>
              </w:rPr>
              <w:t xml:space="preserve"> </w:t>
            </w:r>
            <w:r>
              <w:rPr>
                <w:rFonts w:ascii="Latha" w:hAnsi="Latha" w:cs="Latha"/>
                <w:sz w:val="18"/>
                <w:szCs w:val="18"/>
              </w:rPr>
              <w:t>மேம்படுத்த</w:t>
            </w:r>
            <w:r>
              <w:rPr>
                <w:sz w:val="18"/>
                <w:szCs w:val="18"/>
              </w:rPr>
              <w:t xml:space="preserve">, </w:t>
            </w:r>
            <w:r>
              <w:rPr>
                <w:rFonts w:ascii="Latha" w:hAnsi="Latha" w:cs="Latha"/>
                <w:sz w:val="18"/>
                <w:szCs w:val="18"/>
              </w:rPr>
              <w:t>ரியலிசம்</w:t>
            </w:r>
            <w:r>
              <w:rPr>
                <w:sz w:val="18"/>
                <w:szCs w:val="18"/>
              </w:rPr>
              <w:t xml:space="preserve">, </w:t>
            </w:r>
            <w:r>
              <w:rPr>
                <w:rFonts w:ascii="Latha" w:hAnsi="Latha" w:cs="Latha"/>
                <w:sz w:val="18"/>
                <w:szCs w:val="18"/>
              </w:rPr>
              <w:t>செயல்திறன்</w:t>
            </w:r>
            <w:r>
              <w:rPr>
                <w:sz w:val="18"/>
                <w:szCs w:val="18"/>
              </w:rPr>
              <w:t xml:space="preserve">, Cross-Platform </w:t>
            </w:r>
            <w:r>
              <w:rPr>
                <w:rFonts w:ascii="Latha" w:hAnsi="Latha" w:cs="Latha"/>
                <w:sz w:val="18"/>
                <w:szCs w:val="18"/>
              </w:rPr>
              <w:t>பொருந்தக்கூடிய</w:t>
            </w:r>
            <w:r>
              <w:rPr>
                <w:sz w:val="18"/>
                <w:szCs w:val="18"/>
              </w:rPr>
              <w:t xml:space="preserve"> </w:t>
            </w:r>
            <w:r>
              <w:rPr>
                <w:rFonts w:ascii="Latha" w:hAnsi="Latha" w:cs="Latha"/>
                <w:sz w:val="18"/>
                <w:szCs w:val="18"/>
              </w:rPr>
              <w:t>தன்மை</w:t>
            </w:r>
            <w:r>
              <w:rPr>
                <w:sz w:val="18"/>
                <w:szCs w:val="18"/>
              </w:rPr>
              <w:t xml:space="preserve">, VR/AR, </w:t>
            </w:r>
            <w:r>
              <w:rPr>
                <w:rFonts w:ascii="Latha" w:hAnsi="Latha" w:cs="Latha"/>
                <w:sz w:val="18"/>
                <w:szCs w:val="18"/>
              </w:rPr>
              <w:t>கல்வி</w:t>
            </w:r>
            <w:r>
              <w:rPr>
                <w:sz w:val="18"/>
                <w:szCs w:val="18"/>
              </w:rPr>
              <w:t xml:space="preserve">, </w:t>
            </w:r>
            <w:r>
              <w:rPr>
                <w:rFonts w:ascii="Latha" w:hAnsi="Latha" w:cs="Latha"/>
                <w:sz w:val="18"/>
                <w:szCs w:val="18"/>
              </w:rPr>
              <w:t>நெறிமுறைகள்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உள்ளடக்கம்</w:t>
            </w:r>
            <w:r>
              <w:rPr>
                <w:sz w:val="18"/>
                <w:szCs w:val="18"/>
              </w:rPr>
              <w:t xml:space="preserve"> </w:t>
            </w:r>
            <w:r>
              <w:rPr>
                <w:rFonts w:ascii="Latha" w:hAnsi="Latha" w:cs="Latha"/>
                <w:sz w:val="18"/>
                <w:szCs w:val="18"/>
              </w:rPr>
              <w:t>ஆகியவற்றில்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சவால்களைச்</w:t>
            </w:r>
            <w:r>
              <w:rPr>
                <w:sz w:val="18"/>
                <w:szCs w:val="18"/>
              </w:rPr>
              <w:t xml:space="preserve"> </w:t>
            </w:r>
            <w:r>
              <w:rPr>
                <w:rFonts w:ascii="Latha" w:hAnsi="Latha" w:cs="Latha"/>
                <w:sz w:val="18"/>
                <w:szCs w:val="18"/>
              </w:rPr>
              <w:t>சரிச</w:t>
            </w:r>
            <w:r>
              <w:rPr>
                <w:rFonts w:ascii="Latha" w:hAnsi="Latha" w:cs="Latha"/>
                <w:sz w:val="18"/>
                <w:szCs w:val="18"/>
              </w:rPr>
              <w:t>ெய்வது</w:t>
            </w:r>
            <w:r>
              <w:rPr>
                <w:sz w:val="18"/>
                <w:szCs w:val="18"/>
              </w:rPr>
              <w:t xml:space="preserve"> </w:t>
            </w:r>
            <w:r>
              <w:rPr>
                <w:rFonts w:ascii="Latha" w:hAnsi="Latha" w:cs="Latha"/>
                <w:sz w:val="18"/>
                <w:szCs w:val="18"/>
              </w:rPr>
              <w:t>எப்படி</w:t>
            </w:r>
            <w:r>
              <w:rPr>
                <w:sz w:val="18"/>
                <w:szCs w:val="18"/>
              </w:rPr>
              <w:t>?</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இந்த</w:t>
            </w:r>
            <w:r>
              <w:rPr>
                <w:sz w:val="18"/>
                <w:szCs w:val="18"/>
              </w:rPr>
              <w:t xml:space="preserve"> </w:t>
            </w:r>
            <w:r>
              <w:rPr>
                <w:rFonts w:ascii="Latha" w:hAnsi="Latha" w:cs="Latha"/>
                <w:sz w:val="18"/>
                <w:szCs w:val="18"/>
              </w:rPr>
              <w:t>திட்டம்</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நுட்பங்கள்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கருவிகள்</w:t>
            </w:r>
            <w:r>
              <w:rPr>
                <w:sz w:val="18"/>
                <w:szCs w:val="18"/>
              </w:rPr>
              <w:t xml:space="preserve"> </w:t>
            </w:r>
            <w:r>
              <w:rPr>
                <w:rFonts w:ascii="Latha" w:hAnsi="Latha" w:cs="Latha"/>
                <w:sz w:val="18"/>
                <w:szCs w:val="18"/>
              </w:rPr>
              <w:t>உருவாக்கத்தை</w:t>
            </w:r>
            <w:r>
              <w:rPr>
                <w:sz w:val="18"/>
                <w:szCs w:val="18"/>
              </w:rPr>
              <w:t xml:space="preserve"> </w:t>
            </w:r>
            <w:r>
              <w:rPr>
                <w:rFonts w:ascii="Latha" w:hAnsi="Latha" w:cs="Latha"/>
                <w:sz w:val="18"/>
                <w:szCs w:val="18"/>
              </w:rPr>
              <w:t>ஊக்குவிப்பதாகும்</w:t>
            </w:r>
            <w:r>
              <w:rPr>
                <w:sz w:val="18"/>
                <w:szCs w:val="18"/>
              </w:rPr>
              <w:t>.</w:t>
            </w:r>
          </w:p>
          <w:p w:rsidR="00A77B3E" w:rsidRDefault="00A77B3E">
            <w:pPr>
              <w:spacing w:line="276" w:lineRule="auto"/>
              <w:ind w:left="37"/>
              <w:jc w:val="both"/>
              <w:rPr>
                <w:sz w:val="18"/>
                <w:szCs w:val="18"/>
              </w:rPr>
            </w:pPr>
          </w:p>
        </w:tc>
        <w:tc>
          <w:tcPr>
            <w:tcW w:w="3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2" w:line="276" w:lineRule="auto"/>
              <w:ind w:left="37" w:right="144"/>
              <w:jc w:val="both"/>
              <w:rPr>
                <w:sz w:val="18"/>
                <w:szCs w:val="18"/>
              </w:rPr>
            </w:pPr>
            <w:r>
              <w:rPr>
                <w:sz w:val="18"/>
                <w:szCs w:val="18"/>
              </w:rPr>
              <w:t>Develop innovative multimedia and animation based app that tackles challenges in realism, efficiency, cross-platform compatibility, compression, VR/AR, educa</w:t>
            </w:r>
            <w:r>
              <w:rPr>
                <w:sz w:val="18"/>
                <w:szCs w:val="18"/>
              </w:rPr>
              <w:t>tion, ethics, and inclusivity for diverse industry content creation.</w:t>
            </w:r>
          </w:p>
          <w:p w:rsidR="00A77B3E" w:rsidRDefault="00637F49">
            <w:pPr>
              <w:spacing w:before="112" w:line="276" w:lineRule="auto"/>
              <w:ind w:left="37" w:right="144"/>
              <w:jc w:val="both"/>
              <w:rPr>
                <w:sz w:val="18"/>
                <w:szCs w:val="18"/>
              </w:rPr>
            </w:pPr>
            <w:r>
              <w:rPr>
                <w:rFonts w:ascii="Latha" w:hAnsi="Latha" w:cs="Latha"/>
                <w:sz w:val="18"/>
                <w:szCs w:val="18"/>
              </w:rPr>
              <w:t>புதுமையான</w:t>
            </w:r>
            <w:r>
              <w:rPr>
                <w:sz w:val="18"/>
                <w:szCs w:val="18"/>
              </w:rPr>
              <w:t xml:space="preserve"> </w:t>
            </w:r>
            <w:r>
              <w:rPr>
                <w:rFonts w:ascii="Latha" w:hAnsi="Latha" w:cs="Latha"/>
                <w:sz w:val="18"/>
                <w:szCs w:val="18"/>
              </w:rPr>
              <w:t>மல்டிமீடியா</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அனிமேஷன்</w:t>
            </w:r>
            <w:r>
              <w:rPr>
                <w:sz w:val="18"/>
                <w:szCs w:val="18"/>
              </w:rPr>
              <w:t xml:space="preserve"> </w:t>
            </w:r>
            <w:r>
              <w:rPr>
                <w:rFonts w:ascii="Latha" w:hAnsi="Latha" w:cs="Latha"/>
                <w:sz w:val="18"/>
                <w:szCs w:val="18"/>
              </w:rPr>
              <w:t>அடிப்படையிலான</w:t>
            </w:r>
            <w:r>
              <w:rPr>
                <w:sz w:val="18"/>
                <w:szCs w:val="18"/>
              </w:rPr>
              <w:t xml:space="preserve"> App, </w:t>
            </w:r>
            <w:r>
              <w:rPr>
                <w:rFonts w:ascii="Latha" w:hAnsi="Latha" w:cs="Latha"/>
                <w:sz w:val="18"/>
                <w:szCs w:val="18"/>
              </w:rPr>
              <w:t>யதார்த்தம்</w:t>
            </w:r>
            <w:r>
              <w:rPr>
                <w:sz w:val="18"/>
                <w:szCs w:val="18"/>
              </w:rPr>
              <w:t xml:space="preserve">, </w:t>
            </w:r>
            <w:r>
              <w:rPr>
                <w:rFonts w:ascii="Latha" w:hAnsi="Latha" w:cs="Latha"/>
                <w:sz w:val="18"/>
                <w:szCs w:val="18"/>
              </w:rPr>
              <w:t>செயல்திறன்</w:t>
            </w:r>
            <w:r>
              <w:rPr>
                <w:sz w:val="18"/>
                <w:szCs w:val="18"/>
              </w:rPr>
              <w:t xml:space="preserve">, cross-platform </w:t>
            </w:r>
            <w:r>
              <w:rPr>
                <w:rFonts w:ascii="Latha" w:hAnsi="Latha" w:cs="Latha"/>
                <w:sz w:val="18"/>
                <w:szCs w:val="18"/>
              </w:rPr>
              <w:t>பொருந்தக்கூடிய</w:t>
            </w:r>
            <w:r>
              <w:rPr>
                <w:sz w:val="18"/>
                <w:szCs w:val="18"/>
              </w:rPr>
              <w:t xml:space="preserve"> </w:t>
            </w:r>
            <w:r>
              <w:rPr>
                <w:rFonts w:ascii="Latha" w:hAnsi="Latha" w:cs="Latha"/>
                <w:sz w:val="18"/>
                <w:szCs w:val="18"/>
              </w:rPr>
              <w:t>தன்மை</w:t>
            </w:r>
            <w:r>
              <w:rPr>
                <w:sz w:val="18"/>
                <w:szCs w:val="18"/>
              </w:rPr>
              <w:t xml:space="preserve">, VR/AR, </w:t>
            </w:r>
            <w:r>
              <w:rPr>
                <w:rFonts w:ascii="Latha" w:hAnsi="Latha" w:cs="Latha"/>
                <w:sz w:val="18"/>
                <w:szCs w:val="18"/>
              </w:rPr>
              <w:t>கல்வி</w:t>
            </w:r>
            <w:r>
              <w:rPr>
                <w:sz w:val="18"/>
                <w:szCs w:val="18"/>
              </w:rPr>
              <w:t xml:space="preserve">, </w:t>
            </w:r>
            <w:r>
              <w:rPr>
                <w:rFonts w:ascii="Latha" w:hAnsi="Latha" w:cs="Latha"/>
                <w:sz w:val="18"/>
                <w:szCs w:val="18"/>
              </w:rPr>
              <w:t>பல்வேறு</w:t>
            </w:r>
            <w:r>
              <w:rPr>
                <w:sz w:val="18"/>
                <w:szCs w:val="18"/>
              </w:rPr>
              <w:t xml:space="preserve"> </w:t>
            </w:r>
            <w:r>
              <w:rPr>
                <w:rFonts w:ascii="Latha" w:hAnsi="Latha" w:cs="Latha"/>
                <w:sz w:val="18"/>
                <w:szCs w:val="18"/>
              </w:rPr>
              <w:t>துறைகளின்</w:t>
            </w:r>
            <w:r>
              <w:rPr>
                <w:sz w:val="18"/>
                <w:szCs w:val="18"/>
              </w:rPr>
              <w:t xml:space="preserve"> content </w:t>
            </w:r>
            <w:r>
              <w:rPr>
                <w:rFonts w:ascii="Latha" w:hAnsi="Latha" w:cs="Latha"/>
                <w:sz w:val="18"/>
                <w:szCs w:val="18"/>
              </w:rPr>
              <w:t>உருவாக்கத்திற்கான</w:t>
            </w:r>
            <w:r>
              <w:rPr>
                <w:sz w:val="18"/>
                <w:szCs w:val="18"/>
              </w:rPr>
              <w:t xml:space="preserve"> </w:t>
            </w:r>
            <w:r>
              <w:rPr>
                <w:rFonts w:ascii="Latha" w:hAnsi="Latha" w:cs="Latha"/>
                <w:sz w:val="18"/>
                <w:szCs w:val="18"/>
              </w:rPr>
              <w:t>நெறிமுறைகள</w:t>
            </w:r>
            <w:r>
              <w:rPr>
                <w:rFonts w:ascii="Latha" w:hAnsi="Latha" w:cs="Latha"/>
                <w:sz w:val="18"/>
                <w:szCs w:val="18"/>
              </w:rPr>
              <w:t>்</w:t>
            </w:r>
            <w:r>
              <w:rPr>
                <w:sz w:val="18"/>
                <w:szCs w:val="18"/>
              </w:rPr>
              <w:t xml:space="preserve"> </w:t>
            </w:r>
            <w:r>
              <w:rPr>
                <w:rFonts w:ascii="Latha" w:hAnsi="Latha" w:cs="Latha"/>
                <w:sz w:val="18"/>
                <w:szCs w:val="18"/>
              </w:rPr>
              <w:t>தொடர்பான</w:t>
            </w:r>
            <w:r>
              <w:rPr>
                <w:sz w:val="18"/>
                <w:szCs w:val="18"/>
              </w:rPr>
              <w:t xml:space="preserve"> </w:t>
            </w:r>
            <w:r>
              <w:rPr>
                <w:rFonts w:ascii="Latha" w:hAnsi="Latha" w:cs="Latha"/>
                <w:sz w:val="18"/>
                <w:szCs w:val="18"/>
              </w:rPr>
              <w:t>சவால்களைத்</w:t>
            </w:r>
            <w:r>
              <w:rPr>
                <w:sz w:val="18"/>
                <w:szCs w:val="18"/>
              </w:rPr>
              <w:t xml:space="preserve"> </w:t>
            </w:r>
            <w:r>
              <w:rPr>
                <w:rFonts w:ascii="Latha" w:hAnsi="Latha" w:cs="Latha"/>
                <w:sz w:val="18"/>
                <w:szCs w:val="18"/>
              </w:rPr>
              <w:t>தீர்க்கிறது</w:t>
            </w:r>
            <w:r>
              <w:rPr>
                <w:sz w:val="18"/>
                <w:szCs w:val="18"/>
              </w:rPr>
              <w:t>.</w:t>
            </w:r>
          </w:p>
        </w:tc>
        <w:tc>
          <w:tcPr>
            <w:tcW w:w="45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 w:line="276" w:lineRule="auto"/>
              <w:jc w:val="both"/>
              <w:rPr>
                <w:rFonts w:ascii="Times New Roman" w:hAnsi="Times New Roman" w:cs="Times New Roman"/>
                <w:sz w:val="18"/>
                <w:szCs w:val="18"/>
              </w:rPr>
            </w:pPr>
          </w:p>
          <w:p w:rsidR="00A77B3E" w:rsidRDefault="00637F49">
            <w:pPr>
              <w:spacing w:line="276" w:lineRule="auto"/>
              <w:ind w:left="37" w:right="181"/>
              <w:jc w:val="both"/>
              <w:rPr>
                <w:sz w:val="18"/>
                <w:szCs w:val="18"/>
              </w:rPr>
            </w:pPr>
            <w:r>
              <w:rPr>
                <w:sz w:val="18"/>
                <w:szCs w:val="18"/>
              </w:rPr>
              <w:t>App - Industry 4.0 compliant with cross functional capabilities using VR/AR for usage across various industries</w:t>
            </w:r>
          </w:p>
          <w:p w:rsidR="00A77B3E" w:rsidRDefault="00A77B3E">
            <w:pPr>
              <w:spacing w:line="276" w:lineRule="auto"/>
              <w:ind w:left="37" w:right="181"/>
              <w:jc w:val="both"/>
              <w:rPr>
                <w:sz w:val="18"/>
                <w:szCs w:val="18"/>
              </w:rPr>
            </w:pPr>
          </w:p>
          <w:p w:rsidR="00A77B3E" w:rsidRDefault="00637F49">
            <w:pPr>
              <w:spacing w:line="276" w:lineRule="auto"/>
              <w:ind w:left="37" w:right="181"/>
              <w:jc w:val="both"/>
              <w:rPr>
                <w:sz w:val="18"/>
                <w:szCs w:val="18"/>
              </w:rPr>
            </w:pPr>
            <w:r>
              <w:rPr>
                <w:rFonts w:ascii="Latha" w:hAnsi="Latha" w:cs="Latha"/>
                <w:sz w:val="18"/>
                <w:szCs w:val="18"/>
              </w:rPr>
              <w:t>பல்வேறு</w:t>
            </w:r>
            <w:r>
              <w:rPr>
                <w:sz w:val="18"/>
                <w:szCs w:val="18"/>
              </w:rPr>
              <w:t xml:space="preserve"> </w:t>
            </w:r>
            <w:r>
              <w:rPr>
                <w:rFonts w:ascii="Latha" w:hAnsi="Latha" w:cs="Latha"/>
                <w:sz w:val="18"/>
                <w:szCs w:val="18"/>
              </w:rPr>
              <w:t>தொழில்களுக்கு</w:t>
            </w:r>
            <w:r>
              <w:rPr>
                <w:sz w:val="18"/>
                <w:szCs w:val="18"/>
              </w:rPr>
              <w:t xml:space="preserve"> VR/AR </w:t>
            </w:r>
            <w:r>
              <w:rPr>
                <w:rFonts w:ascii="Latha" w:hAnsi="Latha" w:cs="Latha"/>
                <w:sz w:val="18"/>
                <w:szCs w:val="18"/>
              </w:rPr>
              <w:t>ஐப்</w:t>
            </w:r>
            <w:r>
              <w:rPr>
                <w:sz w:val="18"/>
                <w:szCs w:val="18"/>
              </w:rPr>
              <w:t xml:space="preserve"> </w:t>
            </w:r>
            <w:r>
              <w:rPr>
                <w:rFonts w:ascii="Latha" w:hAnsi="Latha" w:cs="Latha"/>
                <w:sz w:val="18"/>
                <w:szCs w:val="18"/>
              </w:rPr>
              <w:t>பயன்படுத்தி</w:t>
            </w:r>
            <w:r>
              <w:rPr>
                <w:sz w:val="18"/>
                <w:szCs w:val="18"/>
              </w:rPr>
              <w:t xml:space="preserve"> cross platform </w:t>
            </w:r>
            <w:r>
              <w:rPr>
                <w:rFonts w:ascii="Latha" w:hAnsi="Latha" w:cs="Latha"/>
                <w:sz w:val="18"/>
                <w:szCs w:val="18"/>
              </w:rPr>
              <w:t>திறன்களுக்கான</w:t>
            </w:r>
            <w:r>
              <w:rPr>
                <w:sz w:val="18"/>
                <w:szCs w:val="18"/>
              </w:rPr>
              <w:t xml:space="preserve"> Industry 4.0 App</w:t>
            </w:r>
          </w:p>
        </w:tc>
      </w:tr>
      <w:tr w:rsidR="00A77B3E">
        <w:trPr>
          <w:trHeight w:val="6450"/>
        </w:trPr>
        <w:tc>
          <w:tcPr>
            <w:tcW w:w="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line="276" w:lineRule="auto"/>
              <w:jc w:val="both"/>
              <w:rPr>
                <w:rFonts w:ascii="Times New Roman" w:hAnsi="Times New Roman" w:cs="Times New Roman"/>
                <w:sz w:val="18"/>
                <w:szCs w:val="18"/>
              </w:rPr>
            </w:pPr>
          </w:p>
          <w:p w:rsidR="00A77B3E" w:rsidRDefault="00A77B3E">
            <w:pPr>
              <w:spacing w:before="54"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34</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0" w:line="276" w:lineRule="auto"/>
              <w:ind w:left="37"/>
              <w:jc w:val="both"/>
              <w:rPr>
                <w:sz w:val="18"/>
                <w:szCs w:val="18"/>
              </w:rPr>
            </w:pPr>
            <w:r>
              <w:rPr>
                <w:sz w:val="18"/>
                <w:szCs w:val="18"/>
              </w:rPr>
              <w:t xml:space="preserve">How might </w:t>
            </w:r>
            <w:r>
              <w:rPr>
                <w:sz w:val="18"/>
                <w:szCs w:val="18"/>
              </w:rPr>
              <w:t xml:space="preserve">we create an innovative shopping assistance system using industrial automation specifically designed for disabled individuals? The focus is on integrating eye blink technology, elevator enhancements, and a human-following bot to enhance independence, save </w:t>
            </w:r>
            <w:r>
              <w:rPr>
                <w:sz w:val="18"/>
                <w:szCs w:val="18"/>
              </w:rPr>
              <w:t>costs, secure purchases, and overall improve the quality of life for people with disabilities.</w:t>
            </w:r>
          </w:p>
          <w:p w:rsidR="00A77B3E" w:rsidRDefault="00A77B3E">
            <w:pPr>
              <w:spacing w:before="110" w:line="276" w:lineRule="auto"/>
              <w:ind w:left="37"/>
              <w:jc w:val="both"/>
              <w:rPr>
                <w:sz w:val="18"/>
                <w:szCs w:val="18"/>
              </w:rPr>
            </w:pPr>
          </w:p>
          <w:p w:rsidR="00A77B3E" w:rsidRDefault="00637F49">
            <w:pPr>
              <w:spacing w:before="110" w:line="276" w:lineRule="auto"/>
              <w:ind w:left="37"/>
              <w:jc w:val="both"/>
              <w:rPr>
                <w:sz w:val="18"/>
                <w:szCs w:val="18"/>
              </w:rPr>
            </w:pPr>
            <w:r>
              <w:rPr>
                <w:rFonts w:ascii="Latha" w:hAnsi="Latha" w:cs="Latha"/>
                <w:sz w:val="18"/>
                <w:szCs w:val="18"/>
              </w:rPr>
              <w:t>ஊனமுற்ற</w:t>
            </w:r>
            <w:r>
              <w:rPr>
                <w:sz w:val="18"/>
                <w:szCs w:val="18"/>
              </w:rPr>
              <w:t xml:space="preserve"> </w:t>
            </w:r>
            <w:r>
              <w:rPr>
                <w:rFonts w:ascii="Latha" w:hAnsi="Latha" w:cs="Latha"/>
                <w:sz w:val="18"/>
                <w:szCs w:val="18"/>
              </w:rPr>
              <w:t>நபர்களுக்காக</w:t>
            </w:r>
            <w:r>
              <w:rPr>
                <w:sz w:val="18"/>
                <w:szCs w:val="18"/>
              </w:rPr>
              <w:t xml:space="preserve"> </w:t>
            </w:r>
            <w:r>
              <w:rPr>
                <w:rFonts w:ascii="Latha" w:hAnsi="Latha" w:cs="Latha"/>
                <w:sz w:val="18"/>
                <w:szCs w:val="18"/>
              </w:rPr>
              <w:t>பிரத்யேகமாக</w:t>
            </w:r>
            <w:r>
              <w:rPr>
                <w:sz w:val="18"/>
                <w:szCs w:val="18"/>
              </w:rPr>
              <w:t xml:space="preserve"> </w:t>
            </w:r>
            <w:r>
              <w:rPr>
                <w:rFonts w:ascii="Latha" w:hAnsi="Latha" w:cs="Latha"/>
                <w:sz w:val="18"/>
                <w:szCs w:val="18"/>
              </w:rPr>
              <w:t>வடிவமைக்கப்பட்ட</w:t>
            </w:r>
            <w:r>
              <w:rPr>
                <w:sz w:val="18"/>
                <w:szCs w:val="18"/>
              </w:rPr>
              <w:t xml:space="preserve"> </w:t>
            </w:r>
            <w:r>
              <w:rPr>
                <w:rFonts w:ascii="Latha" w:hAnsi="Latha" w:cs="Latha"/>
                <w:sz w:val="18"/>
                <w:szCs w:val="18"/>
              </w:rPr>
              <w:t>தொழில்துறை</w:t>
            </w:r>
            <w:r>
              <w:rPr>
                <w:sz w:val="18"/>
                <w:szCs w:val="18"/>
              </w:rPr>
              <w:t xml:space="preserve"> </w:t>
            </w:r>
            <w:r>
              <w:rPr>
                <w:rFonts w:ascii="Latha" w:hAnsi="Latha" w:cs="Latha"/>
                <w:sz w:val="18"/>
                <w:szCs w:val="18"/>
              </w:rPr>
              <w:t>ஆட்டோமேஷனைப்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ஷாப்பிங்கிற்கு</w:t>
            </w:r>
            <w:r>
              <w:rPr>
                <w:sz w:val="18"/>
                <w:szCs w:val="18"/>
              </w:rPr>
              <w:t xml:space="preserve"> </w:t>
            </w:r>
            <w:r>
              <w:rPr>
                <w:rFonts w:ascii="Latha" w:hAnsi="Latha" w:cs="Latha"/>
                <w:sz w:val="18"/>
                <w:szCs w:val="18"/>
              </w:rPr>
              <w:t>உதவுவதற்கான</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 xml:space="preserve">? </w:t>
            </w:r>
            <w:r>
              <w:rPr>
                <w:rFonts w:ascii="Latha" w:hAnsi="Latha" w:cs="Latha"/>
                <w:sz w:val="18"/>
                <w:szCs w:val="18"/>
              </w:rPr>
              <w:t>கண்</w:t>
            </w:r>
            <w:r>
              <w:rPr>
                <w:sz w:val="18"/>
                <w:szCs w:val="18"/>
              </w:rPr>
              <w:t xml:space="preserve"> </w:t>
            </w:r>
            <w:r>
              <w:rPr>
                <w:rFonts w:ascii="Latha" w:hAnsi="Latha" w:cs="Latha"/>
                <w:sz w:val="18"/>
                <w:szCs w:val="18"/>
              </w:rPr>
              <w:t>சிமிட்டும்</w:t>
            </w:r>
            <w:r>
              <w:rPr>
                <w:sz w:val="18"/>
                <w:szCs w:val="18"/>
              </w:rPr>
              <w:t xml:space="preserve"> </w:t>
            </w:r>
            <w:r>
              <w:rPr>
                <w:rFonts w:ascii="Latha" w:hAnsi="Latha" w:cs="Latha"/>
                <w:sz w:val="18"/>
                <w:szCs w:val="18"/>
              </w:rPr>
              <w:t>தொழில்நுட்பம்</w:t>
            </w:r>
            <w:r>
              <w:rPr>
                <w:sz w:val="18"/>
                <w:szCs w:val="18"/>
              </w:rPr>
              <w:t xml:space="preserve">, </w:t>
            </w:r>
            <w:r>
              <w:rPr>
                <w:rFonts w:ascii="Latha" w:hAnsi="Latha" w:cs="Latha"/>
                <w:sz w:val="18"/>
                <w:szCs w:val="18"/>
              </w:rPr>
              <w:t>லிஃப்ட்</w:t>
            </w:r>
            <w:r>
              <w:rPr>
                <w:sz w:val="18"/>
                <w:szCs w:val="18"/>
              </w:rPr>
              <w:t xml:space="preserve"> </w:t>
            </w:r>
            <w:r>
              <w:rPr>
                <w:rFonts w:ascii="Latha" w:hAnsi="Latha" w:cs="Latha"/>
                <w:sz w:val="18"/>
                <w:szCs w:val="18"/>
              </w:rPr>
              <w:t>மேம்பாடுகள்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மனிதனைப்</w:t>
            </w:r>
            <w:r>
              <w:rPr>
                <w:sz w:val="18"/>
                <w:szCs w:val="18"/>
              </w:rPr>
              <w:t xml:space="preserve"> </w:t>
            </w:r>
            <w:r>
              <w:rPr>
                <w:rFonts w:ascii="Latha" w:hAnsi="Latha" w:cs="Latha"/>
                <w:sz w:val="18"/>
                <w:szCs w:val="18"/>
              </w:rPr>
              <w:t>பின்தொடரும்</w:t>
            </w:r>
            <w:r>
              <w:rPr>
                <w:sz w:val="18"/>
                <w:szCs w:val="18"/>
              </w:rPr>
              <w:t xml:space="preserve"> </w:t>
            </w:r>
            <w:r>
              <w:rPr>
                <w:rFonts w:ascii="Latha" w:hAnsi="Latha" w:cs="Latha"/>
                <w:sz w:val="18"/>
                <w:szCs w:val="18"/>
              </w:rPr>
              <w:t>போட்</w:t>
            </w:r>
            <w:r>
              <w:rPr>
                <w:sz w:val="18"/>
                <w:szCs w:val="18"/>
              </w:rPr>
              <w:t xml:space="preserve"> </w:t>
            </w:r>
            <w:r>
              <w:rPr>
                <w:rFonts w:ascii="Latha" w:hAnsi="Latha" w:cs="Latha"/>
                <w:sz w:val="18"/>
                <w:szCs w:val="18"/>
              </w:rPr>
              <w:t>ஆகியவற்றை</w:t>
            </w:r>
            <w:r>
              <w:rPr>
                <w:sz w:val="18"/>
                <w:szCs w:val="18"/>
              </w:rPr>
              <w:t xml:space="preserve"> </w:t>
            </w:r>
            <w:r>
              <w:rPr>
                <w:rFonts w:ascii="Latha" w:hAnsi="Latha" w:cs="Latha"/>
                <w:sz w:val="18"/>
                <w:szCs w:val="18"/>
              </w:rPr>
              <w:t>ஒருங்கிணைப்பதில்</w:t>
            </w:r>
            <w:r>
              <w:rPr>
                <w:sz w:val="18"/>
                <w:szCs w:val="18"/>
              </w:rPr>
              <w:t xml:space="preserve"> </w:t>
            </w:r>
            <w:r>
              <w:rPr>
                <w:rFonts w:ascii="Latha" w:hAnsi="Latha" w:cs="Latha"/>
                <w:sz w:val="18"/>
                <w:szCs w:val="18"/>
              </w:rPr>
              <w:t>கவனம்</w:t>
            </w:r>
            <w:r>
              <w:rPr>
                <w:sz w:val="18"/>
                <w:szCs w:val="18"/>
              </w:rPr>
              <w:t xml:space="preserve"> </w:t>
            </w:r>
            <w:r>
              <w:rPr>
                <w:rFonts w:ascii="Latha" w:hAnsi="Latha" w:cs="Latha"/>
                <w:sz w:val="18"/>
                <w:szCs w:val="18"/>
              </w:rPr>
              <w:t>செலுத்தப்படுகிறது</w:t>
            </w:r>
            <w:r>
              <w:rPr>
                <w:sz w:val="18"/>
                <w:szCs w:val="18"/>
              </w:rPr>
              <w:t xml:space="preserve">, </w:t>
            </w:r>
            <w:r>
              <w:rPr>
                <w:rFonts w:ascii="Latha" w:hAnsi="Latha" w:cs="Latha"/>
                <w:sz w:val="18"/>
                <w:szCs w:val="18"/>
              </w:rPr>
              <w:t>இது</w:t>
            </w:r>
            <w:r>
              <w:rPr>
                <w:sz w:val="18"/>
                <w:szCs w:val="18"/>
              </w:rPr>
              <w:t xml:space="preserve"> </w:t>
            </w:r>
            <w:r>
              <w:rPr>
                <w:rFonts w:ascii="Latha" w:hAnsi="Latha" w:cs="Latha"/>
                <w:color w:val="202124"/>
                <w:sz w:val="18"/>
                <w:szCs w:val="18"/>
                <w:shd w:val="solid" w:color="F8F9FA" w:fill="F8F9FA"/>
              </w:rPr>
              <w:t>சுயசார்புநிலையை</w:t>
            </w:r>
            <w:r>
              <w:rPr>
                <w:color w:val="202124"/>
                <w:sz w:val="18"/>
                <w:szCs w:val="18"/>
                <w:shd w:val="solid" w:color="F8F9FA" w:fill="F8F9FA"/>
              </w:rPr>
              <w:t xml:space="preserve"> </w:t>
            </w:r>
            <w:r>
              <w:rPr>
                <w:rFonts w:ascii="Latha" w:hAnsi="Latha" w:cs="Latha"/>
                <w:sz w:val="18"/>
                <w:szCs w:val="18"/>
              </w:rPr>
              <w:t>மேம்படுத்தவும்</w:t>
            </w:r>
            <w:r>
              <w:rPr>
                <w:sz w:val="18"/>
                <w:szCs w:val="18"/>
              </w:rPr>
              <w:t xml:space="preserve">, </w:t>
            </w:r>
            <w:r>
              <w:rPr>
                <w:rFonts w:ascii="Latha" w:hAnsi="Latha" w:cs="Latha"/>
                <w:sz w:val="18"/>
                <w:szCs w:val="18"/>
              </w:rPr>
              <w:t>செலவுகளைக்</w:t>
            </w:r>
            <w:r>
              <w:rPr>
                <w:sz w:val="18"/>
                <w:szCs w:val="18"/>
              </w:rPr>
              <w:t xml:space="preserve"> </w:t>
            </w:r>
            <w:r>
              <w:rPr>
                <w:rFonts w:ascii="Latha" w:hAnsi="Latha" w:cs="Latha"/>
                <w:sz w:val="18"/>
                <w:szCs w:val="18"/>
              </w:rPr>
              <w:t>குறைக்கவும்</w:t>
            </w:r>
            <w:r>
              <w:rPr>
                <w:sz w:val="18"/>
                <w:szCs w:val="18"/>
              </w:rPr>
              <w:t xml:space="preserve">, </w:t>
            </w:r>
            <w:r>
              <w:rPr>
                <w:rFonts w:ascii="Latha" w:hAnsi="Latha" w:cs="Latha"/>
                <w:sz w:val="18"/>
                <w:szCs w:val="18"/>
              </w:rPr>
              <w:t>பாதுகாப்பான</w:t>
            </w:r>
            <w:r>
              <w:rPr>
                <w:sz w:val="18"/>
                <w:szCs w:val="18"/>
              </w:rPr>
              <w:t xml:space="preserve"> </w:t>
            </w:r>
            <w:r>
              <w:rPr>
                <w:rFonts w:ascii="Latha" w:hAnsi="Latha" w:cs="Latha"/>
                <w:sz w:val="18"/>
                <w:szCs w:val="18"/>
              </w:rPr>
              <w:t>கொள்முதல்</w:t>
            </w:r>
            <w:r>
              <w:rPr>
                <w:sz w:val="18"/>
                <w:szCs w:val="18"/>
              </w:rPr>
              <w:t xml:space="preserve"> </w:t>
            </w:r>
            <w:r>
              <w:rPr>
                <w:rFonts w:ascii="Latha" w:hAnsi="Latha" w:cs="Latha"/>
                <w:sz w:val="18"/>
                <w:szCs w:val="18"/>
              </w:rPr>
              <w:t>செய்யவும்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ஊனமுற்றவர்களின்</w:t>
            </w:r>
            <w:r>
              <w:rPr>
                <w:sz w:val="18"/>
                <w:szCs w:val="18"/>
              </w:rPr>
              <w:t xml:space="preserve"> </w:t>
            </w:r>
            <w:r>
              <w:rPr>
                <w:rFonts w:ascii="Latha" w:hAnsi="Latha" w:cs="Latha"/>
                <w:sz w:val="18"/>
                <w:szCs w:val="18"/>
              </w:rPr>
              <w:t>வாழ்க்க</w:t>
            </w:r>
            <w:r>
              <w:rPr>
                <w:rFonts w:ascii="Latha" w:hAnsi="Latha" w:cs="Latha"/>
                <w:sz w:val="18"/>
                <w:szCs w:val="18"/>
              </w:rPr>
              <w:t>ைத்</w:t>
            </w:r>
            <w:r>
              <w:rPr>
                <w:sz w:val="18"/>
                <w:szCs w:val="18"/>
              </w:rPr>
              <w:t xml:space="preserve"> </w:t>
            </w:r>
            <w:r>
              <w:rPr>
                <w:rFonts w:ascii="Latha" w:hAnsi="Latha" w:cs="Latha"/>
                <w:sz w:val="18"/>
                <w:szCs w:val="18"/>
              </w:rPr>
              <w:t>தரத்தை</w:t>
            </w:r>
            <w:r>
              <w:rPr>
                <w:sz w:val="18"/>
                <w:szCs w:val="18"/>
              </w:rPr>
              <w:t xml:space="preserve"> </w:t>
            </w:r>
            <w:r>
              <w:rPr>
                <w:rFonts w:ascii="Latha" w:hAnsi="Latha" w:cs="Latha"/>
                <w:sz w:val="18"/>
                <w:szCs w:val="18"/>
              </w:rPr>
              <w:t>ஒட்டுமொத்தமாக</w:t>
            </w:r>
            <w:r>
              <w:rPr>
                <w:sz w:val="18"/>
                <w:szCs w:val="18"/>
              </w:rPr>
              <w:t xml:space="preserve"> </w:t>
            </w:r>
            <w:r>
              <w:rPr>
                <w:rFonts w:ascii="Latha" w:hAnsi="Latha" w:cs="Latha"/>
                <w:sz w:val="18"/>
                <w:szCs w:val="18"/>
              </w:rPr>
              <w:t>மேம்படுத்தவும்</w:t>
            </w:r>
            <w:r>
              <w:rPr>
                <w:sz w:val="18"/>
                <w:szCs w:val="18"/>
              </w:rPr>
              <w:t xml:space="preserve"> </w:t>
            </w:r>
            <w:r>
              <w:rPr>
                <w:rFonts w:ascii="Latha" w:hAnsi="Latha" w:cs="Latha"/>
                <w:color w:val="202124"/>
                <w:sz w:val="18"/>
                <w:szCs w:val="18"/>
                <w:shd w:val="solid" w:color="F8F9FA" w:fill="F8F9FA"/>
              </w:rPr>
              <w:t>உதவுகிறது</w:t>
            </w:r>
            <w:r>
              <w:rPr>
                <w:color w:val="202124"/>
                <w:sz w:val="18"/>
                <w:szCs w:val="18"/>
                <w:shd w:val="solid" w:color="F8F9FA" w:fill="F8F9FA"/>
              </w:rPr>
              <w:t>ee</w:t>
            </w:r>
          </w:p>
        </w:tc>
        <w:tc>
          <w:tcPr>
            <w:tcW w:w="3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1" w:line="276" w:lineRule="auto"/>
              <w:jc w:val="both"/>
              <w:rPr>
                <w:rFonts w:ascii="Times New Roman" w:hAnsi="Times New Roman" w:cs="Times New Roman"/>
                <w:sz w:val="18"/>
                <w:szCs w:val="18"/>
              </w:rPr>
            </w:pPr>
          </w:p>
          <w:p w:rsidR="00A77B3E" w:rsidRDefault="00637F49">
            <w:pPr>
              <w:spacing w:line="276" w:lineRule="auto"/>
              <w:ind w:left="37" w:right="165"/>
              <w:jc w:val="both"/>
              <w:rPr>
                <w:sz w:val="18"/>
                <w:szCs w:val="18"/>
              </w:rPr>
            </w:pPr>
            <w:r>
              <w:rPr>
                <w:sz w:val="18"/>
                <w:szCs w:val="18"/>
              </w:rPr>
              <w:t>Develop an innovative AI based interactive shopping assistance system for disabled individuals with specifics on eye blink technology, elevator enhancements</w:t>
            </w:r>
          </w:p>
          <w:p w:rsidR="00A77B3E" w:rsidRDefault="00A77B3E">
            <w:pPr>
              <w:spacing w:line="276" w:lineRule="auto"/>
              <w:ind w:left="37" w:right="165"/>
              <w:jc w:val="both"/>
              <w:rPr>
                <w:sz w:val="18"/>
                <w:szCs w:val="18"/>
              </w:rPr>
            </w:pPr>
          </w:p>
          <w:p w:rsidR="00A77B3E" w:rsidRDefault="00637F49">
            <w:pPr>
              <w:spacing w:line="276" w:lineRule="auto"/>
              <w:ind w:left="37" w:right="165"/>
              <w:jc w:val="both"/>
              <w:rPr>
                <w:sz w:val="18"/>
                <w:szCs w:val="18"/>
              </w:rPr>
            </w:pPr>
            <w:r>
              <w:rPr>
                <w:rFonts w:ascii="Latha" w:hAnsi="Latha" w:cs="Latha"/>
                <w:sz w:val="18"/>
                <w:szCs w:val="18"/>
              </w:rPr>
              <w:t>கண்</w:t>
            </w:r>
            <w:r>
              <w:rPr>
                <w:sz w:val="18"/>
                <w:szCs w:val="18"/>
              </w:rPr>
              <w:t xml:space="preserve"> </w:t>
            </w:r>
            <w:r>
              <w:rPr>
                <w:rFonts w:ascii="Latha" w:hAnsi="Latha" w:cs="Latha"/>
                <w:sz w:val="18"/>
                <w:szCs w:val="18"/>
              </w:rPr>
              <w:t>சிமிட்டும்</w:t>
            </w:r>
            <w:r>
              <w:rPr>
                <w:sz w:val="18"/>
                <w:szCs w:val="18"/>
              </w:rPr>
              <w:t xml:space="preserve"> </w:t>
            </w:r>
            <w:r>
              <w:rPr>
                <w:rFonts w:ascii="Latha" w:hAnsi="Latha" w:cs="Latha"/>
                <w:sz w:val="18"/>
                <w:szCs w:val="18"/>
              </w:rPr>
              <w:t>தொழில்நுட்பம்</w:t>
            </w:r>
            <w:r>
              <w:rPr>
                <w:sz w:val="18"/>
                <w:szCs w:val="18"/>
              </w:rPr>
              <w:t xml:space="preserve">, </w:t>
            </w:r>
            <w:r>
              <w:rPr>
                <w:rFonts w:ascii="Latha" w:hAnsi="Latha" w:cs="Latha"/>
                <w:sz w:val="18"/>
                <w:szCs w:val="18"/>
              </w:rPr>
              <w:t>லிஃப்ட்</w:t>
            </w:r>
            <w:r>
              <w:rPr>
                <w:sz w:val="18"/>
                <w:szCs w:val="18"/>
              </w:rPr>
              <w:t xml:space="preserve"> </w:t>
            </w:r>
            <w:r>
              <w:rPr>
                <w:rFonts w:ascii="Latha" w:hAnsi="Latha" w:cs="Latha"/>
                <w:sz w:val="18"/>
                <w:szCs w:val="18"/>
              </w:rPr>
              <w:t>மேம்பாட</w:t>
            </w:r>
            <w:r>
              <w:rPr>
                <w:rFonts w:ascii="Latha" w:hAnsi="Latha" w:cs="Latha"/>
                <w:sz w:val="18"/>
                <w:szCs w:val="18"/>
              </w:rPr>
              <w:t>ுகள்</w:t>
            </w:r>
            <w:r>
              <w:rPr>
                <w:sz w:val="18"/>
                <w:szCs w:val="18"/>
              </w:rPr>
              <w:t xml:space="preserve"> </w:t>
            </w:r>
            <w:r>
              <w:rPr>
                <w:rFonts w:ascii="Latha" w:hAnsi="Latha" w:cs="Latha"/>
                <w:sz w:val="18"/>
                <w:szCs w:val="18"/>
              </w:rPr>
              <w:t>பற்றிய</w:t>
            </w:r>
            <w:r>
              <w:rPr>
                <w:sz w:val="18"/>
                <w:szCs w:val="18"/>
              </w:rPr>
              <w:t xml:space="preserve"> </w:t>
            </w:r>
            <w:r>
              <w:rPr>
                <w:rFonts w:ascii="Latha" w:hAnsi="Latha" w:cs="Latha"/>
                <w:sz w:val="18"/>
                <w:szCs w:val="18"/>
              </w:rPr>
              <w:t>விவரங்களுடன்</w:t>
            </w:r>
            <w:r>
              <w:rPr>
                <w:sz w:val="18"/>
                <w:szCs w:val="18"/>
              </w:rPr>
              <w:t xml:space="preserve"> </w:t>
            </w:r>
            <w:r>
              <w:rPr>
                <w:rFonts w:ascii="Latha" w:hAnsi="Latha" w:cs="Latha"/>
                <w:sz w:val="18"/>
                <w:szCs w:val="18"/>
              </w:rPr>
              <w:t>ஊனமுற்ற</w:t>
            </w:r>
            <w:r>
              <w:rPr>
                <w:sz w:val="18"/>
                <w:szCs w:val="18"/>
              </w:rPr>
              <w:t xml:space="preserve"> </w:t>
            </w:r>
            <w:r>
              <w:rPr>
                <w:rFonts w:ascii="Latha" w:hAnsi="Latha" w:cs="Latha"/>
                <w:sz w:val="18"/>
                <w:szCs w:val="18"/>
              </w:rPr>
              <w:t>நபர்களுக்கான</w:t>
            </w:r>
            <w:r>
              <w:rPr>
                <w:sz w:val="18"/>
                <w:szCs w:val="18"/>
              </w:rPr>
              <w:t xml:space="preserve"> </w:t>
            </w:r>
            <w:r>
              <w:rPr>
                <w:rFonts w:ascii="Latha" w:hAnsi="Latha" w:cs="Latha"/>
                <w:sz w:val="18"/>
                <w:szCs w:val="18"/>
              </w:rPr>
              <w:t>புதுமையான</w:t>
            </w:r>
            <w:r>
              <w:rPr>
                <w:sz w:val="18"/>
                <w:szCs w:val="18"/>
              </w:rPr>
              <w:t xml:space="preserve"> AI </w:t>
            </w:r>
            <w:r>
              <w:rPr>
                <w:rFonts w:ascii="Latha" w:hAnsi="Latha" w:cs="Latha"/>
                <w:sz w:val="18"/>
                <w:szCs w:val="18"/>
              </w:rPr>
              <w:t>அடிப்படையிலான</w:t>
            </w:r>
            <w:r>
              <w:rPr>
                <w:sz w:val="18"/>
                <w:szCs w:val="18"/>
              </w:rPr>
              <w:t xml:space="preserve"> </w:t>
            </w:r>
            <w:r>
              <w:rPr>
                <w:rFonts w:ascii="Latha" w:hAnsi="Latha" w:cs="Latha"/>
                <w:sz w:val="18"/>
                <w:szCs w:val="18"/>
              </w:rPr>
              <w:t>ஷாப்பிங்கிற்கு</w:t>
            </w:r>
            <w:r>
              <w:rPr>
                <w:sz w:val="18"/>
                <w:szCs w:val="18"/>
              </w:rPr>
              <w:t xml:space="preserve"> </w:t>
            </w:r>
            <w:r>
              <w:rPr>
                <w:rFonts w:ascii="Latha" w:hAnsi="Latha" w:cs="Latha"/>
                <w:sz w:val="18"/>
                <w:szCs w:val="18"/>
              </w:rPr>
              <w:t>உதவுவதற்கான</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உதவுகிறது</w:t>
            </w:r>
          </w:p>
        </w:tc>
        <w:tc>
          <w:tcPr>
            <w:tcW w:w="45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3"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Sensor based shopping assistance system for PwDs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சென்சார்</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ஷாப்பிங்</w:t>
            </w:r>
            <w:r>
              <w:rPr>
                <w:sz w:val="18"/>
                <w:szCs w:val="18"/>
              </w:rPr>
              <w:t xml:space="preserve"> </w:t>
            </w:r>
            <w:r>
              <w:rPr>
                <w:rFonts w:ascii="Latha" w:hAnsi="Latha" w:cs="Latha"/>
                <w:sz w:val="18"/>
                <w:szCs w:val="18"/>
              </w:rPr>
              <w:t>உதவி</w:t>
            </w:r>
          </w:p>
        </w:tc>
      </w:tr>
      <w:tr w:rsidR="00A77B3E">
        <w:trPr>
          <w:trHeight w:val="3269"/>
        </w:trPr>
        <w:tc>
          <w:tcPr>
            <w:tcW w:w="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35</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16" w:line="276" w:lineRule="auto"/>
              <w:jc w:val="both"/>
              <w:rPr>
                <w:sz w:val="18"/>
                <w:szCs w:val="18"/>
              </w:rPr>
            </w:pPr>
          </w:p>
          <w:p w:rsidR="00A77B3E" w:rsidRDefault="00A77B3E">
            <w:pPr>
              <w:spacing w:before="116" w:line="276" w:lineRule="auto"/>
              <w:ind w:left="37"/>
              <w:jc w:val="both"/>
              <w:rPr>
                <w:sz w:val="18"/>
                <w:szCs w:val="18"/>
              </w:rPr>
            </w:pPr>
          </w:p>
          <w:p w:rsidR="00A77B3E" w:rsidRDefault="00637F49">
            <w:pPr>
              <w:spacing w:before="116" w:line="276" w:lineRule="auto"/>
              <w:ind w:left="37"/>
              <w:jc w:val="both"/>
              <w:rPr>
                <w:sz w:val="18"/>
                <w:szCs w:val="18"/>
              </w:rPr>
            </w:pPr>
            <w:r>
              <w:rPr>
                <w:rFonts w:ascii="Latha" w:hAnsi="Latha" w:cs="Latha"/>
                <w:sz w:val="18"/>
                <w:szCs w:val="18"/>
              </w:rPr>
              <w:t>ஆழ்கடலுக்குள்</w:t>
            </w:r>
            <w:r>
              <w:rPr>
                <w:sz w:val="18"/>
                <w:szCs w:val="18"/>
              </w:rPr>
              <w:t xml:space="preserve"> </w:t>
            </w:r>
            <w:r>
              <w:rPr>
                <w:rFonts w:ascii="Latha" w:hAnsi="Latha" w:cs="Latha"/>
                <w:sz w:val="18"/>
                <w:szCs w:val="18"/>
              </w:rPr>
              <w:t>மீனவர்களின்</w:t>
            </w:r>
            <w:r>
              <w:rPr>
                <w:sz w:val="18"/>
                <w:szCs w:val="18"/>
              </w:rPr>
              <w:t xml:space="preserve"> </w:t>
            </w:r>
            <w:r>
              <w:rPr>
                <w:rFonts w:ascii="Latha" w:hAnsi="Latha" w:cs="Latha"/>
                <w:sz w:val="18"/>
                <w:szCs w:val="18"/>
              </w:rPr>
              <w:t>இருப்ப</w:t>
            </w:r>
            <w:r>
              <w:rPr>
                <w:rFonts w:ascii="Latha" w:hAnsi="Latha" w:cs="Latha"/>
                <w:sz w:val="18"/>
                <w:szCs w:val="18"/>
              </w:rPr>
              <w:t>ிடங்களைக்</w:t>
            </w:r>
            <w:r>
              <w:rPr>
                <w:sz w:val="18"/>
                <w:szCs w:val="18"/>
              </w:rPr>
              <w:t xml:space="preserve"> </w:t>
            </w:r>
            <w:r>
              <w:rPr>
                <w:rFonts w:ascii="Latha" w:hAnsi="Latha" w:cs="Latha"/>
                <w:sz w:val="18"/>
                <w:szCs w:val="18"/>
              </w:rPr>
              <w:t>கண்காணிப்பதற்கும்</w:t>
            </w:r>
            <w:r>
              <w:rPr>
                <w:sz w:val="18"/>
                <w:szCs w:val="18"/>
              </w:rPr>
              <w:t xml:space="preserve">, </w:t>
            </w:r>
            <w:r>
              <w:rPr>
                <w:rFonts w:ascii="Latha" w:hAnsi="Latha" w:cs="Latha"/>
                <w:sz w:val="18"/>
                <w:szCs w:val="18"/>
              </w:rPr>
              <w:t>கடல்சார்</w:t>
            </w:r>
            <w:r>
              <w:rPr>
                <w:sz w:val="18"/>
                <w:szCs w:val="18"/>
              </w:rPr>
              <w:t xml:space="preserve"> </w:t>
            </w:r>
            <w:r>
              <w:rPr>
                <w:rFonts w:ascii="Latha" w:hAnsi="Latha" w:cs="Latha"/>
                <w:sz w:val="18"/>
                <w:szCs w:val="18"/>
              </w:rPr>
              <w:t>பணிகளில்</w:t>
            </w:r>
            <w:r>
              <w:rPr>
                <w:sz w:val="18"/>
                <w:szCs w:val="18"/>
              </w:rPr>
              <w:t xml:space="preserve"> </w:t>
            </w:r>
            <w:r>
              <w:rPr>
                <w:rFonts w:ascii="Latha" w:hAnsi="Latha" w:cs="Latha"/>
                <w:sz w:val="18"/>
                <w:szCs w:val="18"/>
              </w:rPr>
              <w:t>பயனுள்ள</w:t>
            </w:r>
            <w:r>
              <w:rPr>
                <w:sz w:val="18"/>
                <w:szCs w:val="18"/>
              </w:rPr>
              <w:t xml:space="preserve"> </w:t>
            </w:r>
            <w:r>
              <w:rPr>
                <w:rFonts w:ascii="Latha" w:hAnsi="Latha" w:cs="Latha"/>
                <w:sz w:val="18"/>
                <w:szCs w:val="18"/>
              </w:rPr>
              <w:t>கண்காணிப்பு</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நடவடிக்கைகளை</w:t>
            </w:r>
            <w:r>
              <w:rPr>
                <w:sz w:val="18"/>
                <w:szCs w:val="18"/>
              </w:rPr>
              <w:t xml:space="preserve"> </w:t>
            </w:r>
            <w:r>
              <w:rPr>
                <w:rFonts w:ascii="Latha" w:hAnsi="Latha" w:cs="Latha"/>
                <w:sz w:val="18"/>
                <w:szCs w:val="18"/>
              </w:rPr>
              <w:t>மேம்படுத்துவதற்கும்</w:t>
            </w:r>
            <w:r>
              <w:rPr>
                <w:sz w:val="18"/>
                <w:szCs w:val="18"/>
              </w:rPr>
              <w:t xml:space="preserve"> </w:t>
            </w:r>
            <w:r>
              <w:rPr>
                <w:rFonts w:ascii="Latha" w:hAnsi="Latha" w:cs="Latha"/>
                <w:sz w:val="18"/>
                <w:szCs w:val="18"/>
              </w:rPr>
              <w:t>பொருத்தமான</w:t>
            </w:r>
            <w:r>
              <w:rPr>
                <w:sz w:val="18"/>
                <w:szCs w:val="18"/>
              </w:rPr>
              <w:t xml:space="preserve"> </w:t>
            </w:r>
            <w:r>
              <w:rPr>
                <w:rFonts w:ascii="Latha" w:hAnsi="Latha" w:cs="Latha"/>
                <w:sz w:val="18"/>
                <w:szCs w:val="18"/>
              </w:rPr>
              <w:t>தொழில்நுட்பத்தை</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உருவாக்குவது</w:t>
            </w:r>
            <w:r>
              <w:rPr>
                <w:sz w:val="18"/>
                <w:szCs w:val="18"/>
              </w:rPr>
              <w:t>?</w:t>
            </w:r>
          </w:p>
        </w:tc>
        <w:tc>
          <w:tcPr>
            <w:tcW w:w="39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Develop a AI/ML based GIS app for detecting fisherman's location in deep sea fishing.</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ஆழ்கடல்</w:t>
            </w:r>
            <w:r>
              <w:rPr>
                <w:sz w:val="18"/>
                <w:szCs w:val="18"/>
              </w:rPr>
              <w:t xml:space="preserve"> </w:t>
            </w:r>
            <w:r>
              <w:rPr>
                <w:rFonts w:ascii="Latha" w:hAnsi="Latha" w:cs="Latha"/>
                <w:sz w:val="18"/>
                <w:szCs w:val="18"/>
              </w:rPr>
              <w:t>மீன்பிடியில்</w:t>
            </w:r>
            <w:r>
              <w:rPr>
                <w:sz w:val="18"/>
                <w:szCs w:val="18"/>
              </w:rPr>
              <w:t xml:space="preserve"> </w:t>
            </w:r>
            <w:r>
              <w:rPr>
                <w:rFonts w:ascii="Latha" w:hAnsi="Latha" w:cs="Latha"/>
                <w:sz w:val="18"/>
                <w:szCs w:val="18"/>
              </w:rPr>
              <w:t>மீனவர்களின்</w:t>
            </w:r>
            <w:r>
              <w:rPr>
                <w:sz w:val="18"/>
                <w:szCs w:val="18"/>
              </w:rPr>
              <w:t xml:space="preserve"> </w:t>
            </w:r>
            <w:r>
              <w:rPr>
                <w:rFonts w:ascii="Latha" w:hAnsi="Latha" w:cs="Latha"/>
                <w:sz w:val="18"/>
                <w:szCs w:val="18"/>
              </w:rPr>
              <w:t>இருப்பிடத்தைக்</w:t>
            </w:r>
            <w:r>
              <w:rPr>
                <w:sz w:val="18"/>
                <w:szCs w:val="18"/>
              </w:rPr>
              <w:t xml:space="preserve"> </w:t>
            </w:r>
            <w:r>
              <w:rPr>
                <w:rFonts w:ascii="Latha" w:hAnsi="Latha" w:cs="Latha"/>
                <w:sz w:val="18"/>
                <w:szCs w:val="18"/>
              </w:rPr>
              <w:t>கண்டறிய</w:t>
            </w:r>
            <w:r>
              <w:rPr>
                <w:sz w:val="18"/>
                <w:szCs w:val="18"/>
              </w:rPr>
              <w:t xml:space="preserve"> AI/ML </w:t>
            </w:r>
            <w:r>
              <w:rPr>
                <w:rFonts w:ascii="Latha" w:hAnsi="Latha" w:cs="Latha"/>
                <w:sz w:val="18"/>
                <w:szCs w:val="18"/>
              </w:rPr>
              <w:t>அடிப்படையிலான</w:t>
            </w:r>
            <w:r>
              <w:rPr>
                <w:sz w:val="18"/>
                <w:szCs w:val="18"/>
              </w:rPr>
              <w:t xml:space="preserve"> GIS </w:t>
            </w:r>
            <w:r>
              <w:rPr>
                <w:rFonts w:ascii="Latha" w:hAnsi="Latha" w:cs="Latha"/>
                <w:sz w:val="18"/>
                <w:szCs w:val="18"/>
              </w:rPr>
              <w:t>செயலியை</w:t>
            </w:r>
            <w:r>
              <w:rPr>
                <w:sz w:val="18"/>
                <w:szCs w:val="18"/>
              </w:rPr>
              <w:t xml:space="preserve"> </w:t>
            </w:r>
            <w:r>
              <w:rPr>
                <w:rFonts w:ascii="Latha" w:hAnsi="Latha" w:cs="Latha"/>
                <w:sz w:val="18"/>
                <w:szCs w:val="18"/>
              </w:rPr>
              <w:t>உருவாக்கவும்</w:t>
            </w:r>
            <w:r>
              <w:rPr>
                <w:sz w:val="18"/>
                <w:szCs w:val="18"/>
              </w:rPr>
              <w:t>.</w:t>
            </w:r>
          </w:p>
        </w:tc>
        <w:tc>
          <w:tcPr>
            <w:tcW w:w="45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GIS - deep sea fishing App</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sz w:val="18"/>
                <w:szCs w:val="18"/>
              </w:rPr>
              <w:t xml:space="preserve">GIS - </w:t>
            </w:r>
            <w:r>
              <w:rPr>
                <w:rFonts w:ascii="Latha" w:hAnsi="Latha" w:cs="Latha"/>
                <w:sz w:val="18"/>
                <w:szCs w:val="18"/>
              </w:rPr>
              <w:t>ஆழ்கடல்</w:t>
            </w:r>
            <w:r>
              <w:rPr>
                <w:sz w:val="18"/>
                <w:szCs w:val="18"/>
              </w:rPr>
              <w:t xml:space="preserve"> </w:t>
            </w:r>
            <w:r>
              <w:rPr>
                <w:rFonts w:ascii="Latha" w:hAnsi="Latha" w:cs="Latha"/>
                <w:sz w:val="18"/>
                <w:szCs w:val="18"/>
              </w:rPr>
              <w:t>மீன்பிடி</w:t>
            </w:r>
            <w:r>
              <w:rPr>
                <w:sz w:val="18"/>
                <w:szCs w:val="18"/>
              </w:rPr>
              <w:t xml:space="preserve"> </w:t>
            </w:r>
            <w:r>
              <w:rPr>
                <w:rFonts w:ascii="Latha" w:hAnsi="Latha" w:cs="Latha"/>
                <w:sz w:val="18"/>
                <w:szCs w:val="18"/>
              </w:rPr>
              <w:t>செயலி</w:t>
            </w:r>
          </w:p>
        </w:tc>
      </w:tr>
    </w:tbl>
    <w:p w:rsidR="00A77B3E" w:rsidRDefault="00A77B3E">
      <w:pPr>
        <w:spacing w:line="276" w:lineRule="auto"/>
        <w:jc w:val="both"/>
        <w:rPr>
          <w:sz w:val="18"/>
          <w:szCs w:val="18"/>
        </w:rPr>
      </w:pPr>
    </w:p>
    <w:p w:rsidR="00A77B3E" w:rsidRDefault="00A77B3E">
      <w:pPr>
        <w:spacing w:before="2" w:line="276" w:lineRule="auto"/>
        <w:jc w:val="both"/>
        <w:rPr>
          <w:rFonts w:ascii="Times New Roman" w:hAnsi="Times New Roman" w:cs="Times New Roman"/>
          <w:sz w:val="2"/>
          <w:szCs w:val="2"/>
        </w:rPr>
      </w:pPr>
    </w:p>
    <w:tbl>
      <w:tblPr>
        <w:tblW w:w="5000" w:type="pct"/>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 w:type="dxa"/>
        </w:tblCellMar>
        <w:tblLook w:val="04A0"/>
      </w:tblPr>
      <w:tblGrid>
        <w:gridCol w:w="1048"/>
        <w:gridCol w:w="5345"/>
        <w:gridCol w:w="4383"/>
        <w:gridCol w:w="3200"/>
      </w:tblGrid>
      <w:tr w:rsidR="00A77B3E">
        <w:trPr>
          <w:trHeight w:val="726"/>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36" w:line="276" w:lineRule="auto"/>
              <w:ind w:left="90"/>
              <w:jc w:val="both"/>
              <w:rPr>
                <w:rFonts w:ascii="Arial" w:hAnsi="Arial" w:cs="Arial"/>
                <w:b/>
                <w:bCs/>
                <w:sz w:val="18"/>
                <w:szCs w:val="18"/>
              </w:rPr>
            </w:pPr>
            <w:r>
              <w:rPr>
                <w:rFonts w:ascii="Arial" w:hAnsi="Arial" w:cs="Arial"/>
                <w:b/>
                <w:bCs/>
                <w:sz w:val="18"/>
                <w:szCs w:val="18"/>
              </w:rPr>
              <w:t>Sl.</w:t>
            </w:r>
          </w:p>
          <w:p w:rsidR="00A77B3E" w:rsidRDefault="00637F49">
            <w:pPr>
              <w:spacing w:before="26" w:line="276" w:lineRule="auto"/>
              <w:ind w:left="54"/>
              <w:jc w:val="both"/>
              <w:rPr>
                <w:rFonts w:ascii="Arial" w:hAnsi="Arial" w:cs="Arial"/>
                <w:b/>
                <w:bCs/>
                <w:sz w:val="18"/>
                <w:szCs w:val="18"/>
              </w:rPr>
            </w:pPr>
            <w:r>
              <w:rPr>
                <w:rFonts w:ascii="Arial" w:hAnsi="Arial" w:cs="Arial"/>
                <w:b/>
                <w:bCs/>
                <w:sz w:val="18"/>
                <w:szCs w:val="18"/>
              </w:rPr>
              <w:t>No.</w:t>
            </w:r>
          </w:p>
        </w:tc>
        <w:tc>
          <w:tcPr>
            <w:tcW w:w="5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566"/>
              <w:jc w:val="both"/>
              <w:rPr>
                <w:rFonts w:ascii="Arial" w:hAnsi="Arial" w:cs="Arial"/>
                <w:b/>
                <w:bCs/>
                <w:sz w:val="18"/>
                <w:szCs w:val="18"/>
              </w:rPr>
            </w:pPr>
            <w:r>
              <w:rPr>
                <w:rFonts w:ascii="Arial" w:hAnsi="Arial" w:cs="Arial"/>
                <w:b/>
                <w:bCs/>
                <w:sz w:val="18"/>
                <w:szCs w:val="18"/>
              </w:rPr>
              <w:t>Curated Problem Statements</w:t>
            </w:r>
          </w:p>
        </w:tc>
        <w:tc>
          <w:tcPr>
            <w:tcW w:w="47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475"/>
              <w:jc w:val="both"/>
              <w:rPr>
                <w:rFonts w:ascii="Arial" w:hAnsi="Arial" w:cs="Arial"/>
                <w:b/>
                <w:bCs/>
                <w:sz w:val="18"/>
                <w:szCs w:val="18"/>
              </w:rPr>
            </w:pPr>
            <w:r>
              <w:rPr>
                <w:rFonts w:ascii="Arial" w:hAnsi="Arial" w:cs="Arial"/>
                <w:b/>
                <w:bCs/>
                <w:sz w:val="18"/>
                <w:szCs w:val="18"/>
              </w:rPr>
              <w:t>Innovation Context</w:t>
            </w:r>
          </w:p>
        </w:tc>
        <w:tc>
          <w:tcPr>
            <w:tcW w:w="33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9"/>
              <w:jc w:val="both"/>
              <w:rPr>
                <w:rFonts w:ascii="Arial" w:hAnsi="Arial" w:cs="Arial"/>
                <w:b/>
                <w:bCs/>
                <w:sz w:val="18"/>
                <w:szCs w:val="18"/>
              </w:rPr>
            </w:pPr>
            <w:r>
              <w:rPr>
                <w:rFonts w:ascii="Arial" w:hAnsi="Arial" w:cs="Arial"/>
                <w:b/>
                <w:bCs/>
                <w:sz w:val="18"/>
                <w:szCs w:val="18"/>
              </w:rPr>
              <w:t>Innovation / Output Expected</w:t>
            </w:r>
          </w:p>
        </w:tc>
      </w:tr>
      <w:tr w:rsidR="00A77B3E">
        <w:trPr>
          <w:trHeight w:val="455"/>
        </w:trPr>
        <w:tc>
          <w:tcPr>
            <w:tcW w:w="40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637F49">
            <w:pPr>
              <w:spacing w:before="114" w:line="276" w:lineRule="auto"/>
              <w:ind w:left="22"/>
              <w:jc w:val="both"/>
              <w:rPr>
                <w:rFonts w:ascii="Arial" w:hAnsi="Arial" w:cs="Arial"/>
                <w:b/>
                <w:bCs/>
                <w:sz w:val="18"/>
                <w:szCs w:val="18"/>
              </w:rPr>
            </w:pPr>
            <w:r>
              <w:rPr>
                <w:rFonts w:ascii="Arial" w:hAnsi="Arial" w:cs="Arial"/>
                <w:b/>
                <w:bCs/>
                <w:sz w:val="18"/>
                <w:szCs w:val="18"/>
              </w:rPr>
              <w:t>Renewable &amp; Sustainable Energy</w:t>
            </w:r>
          </w:p>
        </w:tc>
        <w:tc>
          <w:tcPr>
            <w:tcW w:w="580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471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331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r>
      <w:tr w:rsidR="00A77B3E">
        <w:trPr>
          <w:trHeight w:val="925"/>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36</w:t>
            </w:r>
          </w:p>
        </w:tc>
        <w:tc>
          <w:tcPr>
            <w:tcW w:w="5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How might we develop a solution to enhance solar panel efficiency by addressing the challenges of dust and atmospheric moisture accumulation, which currently diminish their performance</w:t>
            </w:r>
          </w:p>
          <w:p w:rsidR="00A77B3E" w:rsidRDefault="00637F49">
            <w:pPr>
              <w:spacing w:line="276" w:lineRule="auto"/>
              <w:ind w:left="37"/>
              <w:jc w:val="both"/>
              <w:rPr>
                <w:sz w:val="18"/>
                <w:szCs w:val="18"/>
              </w:rPr>
            </w:pPr>
            <w:r>
              <w:rPr>
                <w:sz w:val="18"/>
                <w:szCs w:val="18"/>
              </w:rPr>
              <w:t>below intended levels?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சூரிய</w:t>
            </w:r>
            <w:r>
              <w:rPr>
                <w:rFonts w:ascii="Arial" w:hAnsi="Arial" w:cs="Arial"/>
                <w:sz w:val="18"/>
                <w:szCs w:val="18"/>
              </w:rPr>
              <w:t xml:space="preserve"> </w:t>
            </w:r>
            <w:r>
              <w:rPr>
                <w:rFonts w:ascii="Latha" w:hAnsi="Latha" w:cs="Latha"/>
                <w:sz w:val="18"/>
                <w:szCs w:val="18"/>
              </w:rPr>
              <w:t>தக</w:t>
            </w:r>
            <w:r>
              <w:rPr>
                <w:rFonts w:ascii="Latha" w:hAnsi="Latha" w:cs="Latha"/>
                <w:sz w:val="18"/>
                <w:szCs w:val="18"/>
              </w:rPr>
              <w:t>டுகளின்</w:t>
            </w:r>
            <w:r>
              <w:rPr>
                <w:rFonts w:ascii="Arial" w:hAnsi="Arial" w:cs="Arial"/>
                <w:sz w:val="18"/>
                <w:szCs w:val="18"/>
              </w:rPr>
              <w:t xml:space="preserve"> </w:t>
            </w:r>
            <w:r>
              <w:rPr>
                <w:rFonts w:ascii="Latha" w:hAnsi="Latha" w:cs="Latha"/>
                <w:sz w:val="18"/>
                <w:szCs w:val="18"/>
              </w:rPr>
              <w:t>செயல்திறனை</w:t>
            </w:r>
            <w:r>
              <w:rPr>
                <w:rFonts w:ascii="Arial" w:hAnsi="Arial" w:cs="Arial"/>
                <w:sz w:val="18"/>
                <w:szCs w:val="18"/>
              </w:rPr>
              <w:t xml:space="preserve"> </w:t>
            </w:r>
            <w:r>
              <w:rPr>
                <w:rFonts w:ascii="Latha" w:hAnsi="Latha" w:cs="Latha"/>
                <w:sz w:val="18"/>
                <w:szCs w:val="18"/>
              </w:rPr>
              <w:t>குறிப்பிட்ட</w:t>
            </w:r>
            <w:r>
              <w:rPr>
                <w:rFonts w:ascii="Arial" w:hAnsi="Arial" w:cs="Arial"/>
                <w:sz w:val="18"/>
                <w:szCs w:val="18"/>
              </w:rPr>
              <w:t xml:space="preserve">   </w:t>
            </w:r>
            <w:r>
              <w:rPr>
                <w:rFonts w:ascii="Latha" w:hAnsi="Latha" w:cs="Latha"/>
                <w:sz w:val="18"/>
                <w:szCs w:val="18"/>
              </w:rPr>
              <w:t>அளவுகளின்</w:t>
            </w:r>
            <w:r>
              <w:rPr>
                <w:rFonts w:ascii="Arial" w:hAnsi="Arial" w:cs="Arial"/>
                <w:sz w:val="18"/>
                <w:szCs w:val="18"/>
              </w:rPr>
              <w:t xml:space="preserve"> </w:t>
            </w:r>
            <w:r>
              <w:rPr>
                <w:rFonts w:ascii="Latha" w:hAnsi="Latha" w:cs="Latha"/>
                <w:sz w:val="18"/>
                <w:szCs w:val="18"/>
              </w:rPr>
              <w:t>கீழே</w:t>
            </w:r>
            <w:r>
              <w:rPr>
                <w:rFonts w:ascii="Arial" w:hAnsi="Arial" w:cs="Arial"/>
                <w:sz w:val="18"/>
                <w:szCs w:val="18"/>
              </w:rPr>
              <w:t xml:space="preserve"> </w:t>
            </w:r>
            <w:r>
              <w:rPr>
                <w:rFonts w:ascii="Latha" w:hAnsi="Latha" w:cs="Latha"/>
                <w:sz w:val="18"/>
                <w:szCs w:val="18"/>
              </w:rPr>
              <w:t>குறைக்கும்</w:t>
            </w:r>
            <w:r>
              <w:rPr>
                <w:rFonts w:ascii="Arial" w:hAnsi="Arial" w:cs="Arial"/>
                <w:sz w:val="18"/>
                <w:szCs w:val="18"/>
              </w:rPr>
              <w:t xml:space="preserve"> </w:t>
            </w:r>
            <w:r>
              <w:rPr>
                <w:rFonts w:ascii="Latha" w:hAnsi="Latha" w:cs="Latha"/>
                <w:sz w:val="18"/>
                <w:szCs w:val="18"/>
              </w:rPr>
              <w:t>தூசி</w:t>
            </w:r>
            <w:r>
              <w:rPr>
                <w:rFonts w:ascii="Arial" w:hAnsi="Arial" w:cs="Arial"/>
                <w:sz w:val="18"/>
                <w:szCs w:val="18"/>
              </w:rPr>
              <w:t xml:space="preserve"> </w:t>
            </w:r>
            <w:r>
              <w:rPr>
                <w:rFonts w:ascii="Latha" w:hAnsi="Latha" w:cs="Latha"/>
                <w:sz w:val="18"/>
                <w:szCs w:val="18"/>
              </w:rPr>
              <w:t>மற்றும்</w:t>
            </w:r>
            <w:r>
              <w:rPr>
                <w:rFonts w:ascii="Arial" w:hAnsi="Arial" w:cs="Arial"/>
                <w:sz w:val="18"/>
                <w:szCs w:val="18"/>
              </w:rPr>
              <w:t xml:space="preserve"> </w:t>
            </w:r>
            <w:r>
              <w:rPr>
                <w:rFonts w:ascii="Latha" w:hAnsi="Latha" w:cs="Latha"/>
                <w:sz w:val="18"/>
                <w:szCs w:val="18"/>
              </w:rPr>
              <w:t>வளிமண்டல</w:t>
            </w:r>
            <w:r>
              <w:rPr>
                <w:rFonts w:ascii="Arial" w:hAnsi="Arial" w:cs="Arial"/>
                <w:sz w:val="18"/>
                <w:szCs w:val="18"/>
              </w:rPr>
              <w:t xml:space="preserve"> </w:t>
            </w:r>
            <w:r>
              <w:rPr>
                <w:rFonts w:ascii="Latha" w:hAnsi="Latha" w:cs="Latha"/>
                <w:sz w:val="18"/>
                <w:szCs w:val="18"/>
              </w:rPr>
              <w:t>ஈரப்பத</w:t>
            </w:r>
            <w:r>
              <w:rPr>
                <w:rFonts w:ascii="Arial" w:hAnsi="Arial" w:cs="Arial"/>
                <w:sz w:val="18"/>
                <w:szCs w:val="18"/>
              </w:rPr>
              <w:t xml:space="preserve"> </w:t>
            </w:r>
            <w:r>
              <w:rPr>
                <w:rFonts w:ascii="Latha" w:hAnsi="Latha" w:cs="Latha"/>
                <w:sz w:val="18"/>
                <w:szCs w:val="18"/>
              </w:rPr>
              <w:t>சேர்க்கை</w:t>
            </w:r>
            <w:r>
              <w:rPr>
                <w:rFonts w:ascii="Arial" w:hAnsi="Arial" w:cs="Arial"/>
                <w:sz w:val="18"/>
                <w:szCs w:val="18"/>
              </w:rPr>
              <w:t xml:space="preserve"> </w:t>
            </w:r>
            <w:r>
              <w:rPr>
                <w:rFonts w:ascii="Latha" w:hAnsi="Latha" w:cs="Latha"/>
                <w:sz w:val="18"/>
                <w:szCs w:val="18"/>
              </w:rPr>
              <w:t>போன்ற</w:t>
            </w:r>
            <w:r>
              <w:rPr>
                <w:rFonts w:ascii="Arial" w:hAnsi="Arial" w:cs="Arial"/>
                <w:sz w:val="18"/>
                <w:szCs w:val="18"/>
              </w:rPr>
              <w:t xml:space="preserve"> </w:t>
            </w:r>
            <w:r>
              <w:rPr>
                <w:rFonts w:ascii="Latha" w:hAnsi="Latha" w:cs="Latha"/>
                <w:sz w:val="18"/>
                <w:szCs w:val="18"/>
              </w:rPr>
              <w:t>பிரச்சனைகளைக்</w:t>
            </w:r>
            <w:r>
              <w:rPr>
                <w:rFonts w:ascii="Arial" w:hAnsi="Arial" w:cs="Arial"/>
                <w:sz w:val="18"/>
                <w:szCs w:val="18"/>
              </w:rPr>
              <w:t xml:space="preserve">  </w:t>
            </w:r>
            <w:r>
              <w:rPr>
                <w:rFonts w:ascii="Latha" w:hAnsi="Latha" w:cs="Latha"/>
                <w:sz w:val="18"/>
                <w:szCs w:val="18"/>
              </w:rPr>
              <w:t>கருத்தில்</w:t>
            </w:r>
            <w:r>
              <w:rPr>
                <w:rFonts w:ascii="Arial" w:hAnsi="Arial" w:cs="Arial"/>
                <w:sz w:val="18"/>
                <w:szCs w:val="18"/>
              </w:rPr>
              <w:t xml:space="preserve"> </w:t>
            </w:r>
            <w:r>
              <w:rPr>
                <w:rFonts w:ascii="Latha" w:hAnsi="Latha" w:cs="Latha"/>
                <w:sz w:val="18"/>
                <w:szCs w:val="18"/>
              </w:rPr>
              <w:t>கொண்டு</w:t>
            </w:r>
            <w:r>
              <w:rPr>
                <w:rFonts w:ascii="Arial" w:hAnsi="Arial" w:cs="Arial"/>
                <w:sz w:val="18"/>
                <w:szCs w:val="18"/>
              </w:rPr>
              <w:t xml:space="preserve"> </w:t>
            </w:r>
            <w:r>
              <w:rPr>
                <w:rFonts w:ascii="Latha" w:hAnsi="Latha" w:cs="Latha"/>
                <w:sz w:val="18"/>
                <w:szCs w:val="18"/>
              </w:rPr>
              <w:t>சூரிய</w:t>
            </w:r>
            <w:r>
              <w:rPr>
                <w:rFonts w:ascii="Arial" w:hAnsi="Arial" w:cs="Arial"/>
                <w:sz w:val="18"/>
                <w:szCs w:val="18"/>
              </w:rPr>
              <w:t xml:space="preserve"> </w:t>
            </w:r>
            <w:r>
              <w:rPr>
                <w:rFonts w:ascii="Latha" w:hAnsi="Latha" w:cs="Latha"/>
                <w:sz w:val="18"/>
                <w:szCs w:val="18"/>
              </w:rPr>
              <w:t>தகடுகளின்</w:t>
            </w:r>
            <w:r>
              <w:rPr>
                <w:rFonts w:ascii="Arial" w:hAnsi="Arial" w:cs="Arial"/>
                <w:sz w:val="18"/>
                <w:szCs w:val="18"/>
              </w:rPr>
              <w:t xml:space="preserve"> </w:t>
            </w:r>
            <w:r>
              <w:rPr>
                <w:rFonts w:ascii="Latha" w:hAnsi="Latha" w:cs="Latha"/>
                <w:sz w:val="18"/>
                <w:szCs w:val="18"/>
              </w:rPr>
              <w:t>செயல்திறனை</w:t>
            </w:r>
            <w:r>
              <w:rPr>
                <w:rFonts w:ascii="Arial" w:hAnsi="Arial" w:cs="Arial"/>
                <w:sz w:val="18"/>
                <w:szCs w:val="18"/>
              </w:rPr>
              <w:t xml:space="preserve"> </w:t>
            </w:r>
            <w:r>
              <w:rPr>
                <w:rFonts w:ascii="Latha" w:hAnsi="Latha" w:cs="Latha"/>
                <w:sz w:val="18"/>
                <w:szCs w:val="18"/>
              </w:rPr>
              <w:t>மேம்படுத்துவதற்கான</w:t>
            </w:r>
            <w:r>
              <w:rPr>
                <w:rFonts w:ascii="Arial" w:hAnsi="Arial" w:cs="Arial"/>
                <w:sz w:val="18"/>
                <w:szCs w:val="18"/>
              </w:rPr>
              <w:t xml:space="preserve"> </w:t>
            </w:r>
            <w:r>
              <w:rPr>
                <w:rFonts w:ascii="Latha" w:hAnsi="Latha" w:cs="Latha"/>
                <w:sz w:val="18"/>
                <w:szCs w:val="18"/>
              </w:rPr>
              <w:t>தீர்வை</w:t>
            </w:r>
            <w:r>
              <w:rPr>
                <w:rFonts w:ascii="Arial" w:hAnsi="Arial" w:cs="Arial"/>
                <w:sz w:val="18"/>
                <w:szCs w:val="18"/>
              </w:rPr>
              <w:t xml:space="preserve"> </w:t>
            </w:r>
            <w:r>
              <w:rPr>
                <w:rFonts w:ascii="Latha" w:hAnsi="Latha" w:cs="Latha"/>
                <w:sz w:val="18"/>
                <w:szCs w:val="18"/>
              </w:rPr>
              <w:t>நாம்</w:t>
            </w:r>
            <w:r>
              <w:rPr>
                <w:rFonts w:ascii="Arial" w:hAnsi="Arial" w:cs="Arial"/>
                <w:sz w:val="18"/>
                <w:szCs w:val="18"/>
              </w:rPr>
              <w:t xml:space="preserve"> </w:t>
            </w:r>
            <w:r>
              <w:rPr>
                <w:rFonts w:ascii="Latha" w:hAnsi="Latha" w:cs="Latha"/>
                <w:sz w:val="18"/>
                <w:szCs w:val="18"/>
              </w:rPr>
              <w:t>எவ்வாறு</w:t>
            </w:r>
            <w:r>
              <w:rPr>
                <w:rFonts w:ascii="Arial" w:hAnsi="Arial" w:cs="Arial"/>
                <w:sz w:val="18"/>
                <w:szCs w:val="18"/>
              </w:rPr>
              <w:t xml:space="preserve"> </w:t>
            </w:r>
            <w:r>
              <w:rPr>
                <w:rFonts w:ascii="Latha" w:hAnsi="Latha" w:cs="Latha"/>
                <w:sz w:val="18"/>
                <w:szCs w:val="18"/>
              </w:rPr>
              <w:t>காணலாம்</w:t>
            </w:r>
            <w:r>
              <w:rPr>
                <w:rFonts w:ascii="Arial" w:hAnsi="Arial" w:cs="Arial"/>
                <w:sz w:val="18"/>
                <w:szCs w:val="18"/>
              </w:rPr>
              <w:t>?</w:t>
            </w:r>
          </w:p>
        </w:tc>
        <w:tc>
          <w:tcPr>
            <w:tcW w:w="47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right="117"/>
              <w:jc w:val="both"/>
              <w:rPr>
                <w:sz w:val="18"/>
                <w:szCs w:val="18"/>
              </w:rPr>
            </w:pPr>
            <w:r>
              <w:rPr>
                <w:sz w:val="18"/>
                <w:szCs w:val="18"/>
              </w:rPr>
              <w:t>Develop a working model to boost solar panel e</w:t>
            </w:r>
            <w:r>
              <w:rPr>
                <w:sz w:val="18"/>
                <w:szCs w:val="18"/>
              </w:rPr>
              <w:t>fficiency by tackling dust and moisture accumulation challenges, crucial factors affecting performance.</w:t>
            </w:r>
          </w:p>
          <w:p w:rsidR="00A77B3E" w:rsidRDefault="00A77B3E">
            <w:pPr>
              <w:spacing w:before="116" w:line="276" w:lineRule="auto"/>
              <w:ind w:left="37" w:right="117"/>
              <w:jc w:val="both"/>
              <w:rPr>
                <w:rFonts w:ascii="Arial" w:hAnsi="Arial" w:cs="Arial"/>
                <w:sz w:val="18"/>
                <w:szCs w:val="18"/>
              </w:rPr>
            </w:pPr>
          </w:p>
          <w:p w:rsidR="00A77B3E" w:rsidRDefault="00637F49">
            <w:pPr>
              <w:spacing w:before="116" w:line="276" w:lineRule="auto"/>
              <w:ind w:left="37" w:right="117"/>
              <w:jc w:val="both"/>
              <w:rPr>
                <w:sz w:val="18"/>
                <w:szCs w:val="18"/>
              </w:rPr>
            </w:pPr>
            <w:r>
              <w:rPr>
                <w:rFonts w:ascii="Latha" w:hAnsi="Latha" w:cs="Latha"/>
                <w:sz w:val="18"/>
                <w:szCs w:val="18"/>
              </w:rPr>
              <w:t>தூசி</w:t>
            </w:r>
            <w:r>
              <w:rPr>
                <w:rFonts w:ascii="Arial" w:hAnsi="Arial" w:cs="Arial"/>
                <w:sz w:val="18"/>
                <w:szCs w:val="18"/>
              </w:rPr>
              <w:t xml:space="preserve">, </w:t>
            </w:r>
            <w:r>
              <w:rPr>
                <w:rFonts w:ascii="Latha" w:hAnsi="Latha" w:cs="Latha"/>
                <w:sz w:val="18"/>
                <w:szCs w:val="18"/>
              </w:rPr>
              <w:t>ஈரப்பத</w:t>
            </w:r>
            <w:r>
              <w:rPr>
                <w:rFonts w:ascii="Arial" w:hAnsi="Arial" w:cs="Arial"/>
                <w:sz w:val="18"/>
                <w:szCs w:val="18"/>
              </w:rPr>
              <w:t xml:space="preserve"> </w:t>
            </w:r>
            <w:r>
              <w:rPr>
                <w:rFonts w:ascii="Latha" w:hAnsi="Latha" w:cs="Latha"/>
                <w:sz w:val="18"/>
                <w:szCs w:val="18"/>
              </w:rPr>
              <w:t>சேர்க்கை</w:t>
            </w:r>
            <w:r>
              <w:rPr>
                <w:rFonts w:ascii="Arial" w:hAnsi="Arial" w:cs="Arial"/>
                <w:sz w:val="18"/>
                <w:szCs w:val="18"/>
              </w:rPr>
              <w:t xml:space="preserve"> </w:t>
            </w:r>
            <w:r>
              <w:rPr>
                <w:rFonts w:ascii="Latha" w:hAnsi="Latha" w:cs="Latha"/>
                <w:sz w:val="18"/>
                <w:szCs w:val="18"/>
              </w:rPr>
              <w:t>மற்றும்</w:t>
            </w:r>
            <w:r>
              <w:rPr>
                <w:rFonts w:ascii="Arial" w:hAnsi="Arial" w:cs="Arial"/>
                <w:sz w:val="18"/>
                <w:szCs w:val="18"/>
              </w:rPr>
              <w:t xml:space="preserve"> </w:t>
            </w:r>
            <w:r>
              <w:rPr>
                <w:rFonts w:ascii="Latha" w:hAnsi="Latha" w:cs="Latha"/>
                <w:sz w:val="18"/>
                <w:szCs w:val="18"/>
              </w:rPr>
              <w:t>செயல்திறனை</w:t>
            </w:r>
            <w:r>
              <w:rPr>
                <w:rFonts w:ascii="Arial" w:hAnsi="Arial" w:cs="Arial"/>
                <w:sz w:val="18"/>
                <w:szCs w:val="18"/>
              </w:rPr>
              <w:t xml:space="preserve"> </w:t>
            </w:r>
            <w:r>
              <w:rPr>
                <w:rFonts w:ascii="Latha" w:hAnsi="Latha" w:cs="Latha"/>
                <w:sz w:val="18"/>
                <w:szCs w:val="18"/>
              </w:rPr>
              <w:t>பாதிக்கும்</w:t>
            </w:r>
            <w:r>
              <w:rPr>
                <w:rFonts w:ascii="Arial" w:hAnsi="Arial" w:cs="Arial"/>
                <w:sz w:val="18"/>
                <w:szCs w:val="18"/>
              </w:rPr>
              <w:t xml:space="preserve"> </w:t>
            </w:r>
            <w:r>
              <w:rPr>
                <w:rFonts w:ascii="Latha" w:hAnsi="Latha" w:cs="Latha"/>
                <w:sz w:val="18"/>
                <w:szCs w:val="18"/>
              </w:rPr>
              <w:t>பிற</w:t>
            </w:r>
            <w:r>
              <w:rPr>
                <w:rFonts w:ascii="Arial" w:hAnsi="Arial" w:cs="Arial"/>
                <w:sz w:val="18"/>
                <w:szCs w:val="18"/>
              </w:rPr>
              <w:t xml:space="preserve"> </w:t>
            </w:r>
            <w:r>
              <w:rPr>
                <w:rFonts w:ascii="Latha" w:hAnsi="Latha" w:cs="Latha"/>
                <w:sz w:val="18"/>
                <w:szCs w:val="18"/>
              </w:rPr>
              <w:t>காரணிகளையும்</w:t>
            </w:r>
            <w:r>
              <w:rPr>
                <w:rFonts w:ascii="Arial" w:hAnsi="Arial" w:cs="Arial"/>
                <w:sz w:val="18"/>
                <w:szCs w:val="18"/>
              </w:rPr>
              <w:t xml:space="preserve"> </w:t>
            </w:r>
            <w:r>
              <w:rPr>
                <w:rFonts w:ascii="Latha" w:hAnsi="Latha" w:cs="Latha"/>
                <w:sz w:val="18"/>
                <w:szCs w:val="18"/>
              </w:rPr>
              <w:t>சமாளிக்கும்</w:t>
            </w:r>
            <w:r>
              <w:rPr>
                <w:rFonts w:ascii="Arial" w:hAnsi="Arial" w:cs="Arial"/>
                <w:sz w:val="18"/>
                <w:szCs w:val="18"/>
              </w:rPr>
              <w:t xml:space="preserve"> </w:t>
            </w:r>
            <w:r>
              <w:rPr>
                <w:rFonts w:ascii="Latha" w:hAnsi="Latha" w:cs="Latha"/>
                <w:sz w:val="18"/>
                <w:szCs w:val="18"/>
              </w:rPr>
              <w:t>விதமாக</w:t>
            </w:r>
            <w:r>
              <w:rPr>
                <w:rFonts w:ascii="Arial" w:hAnsi="Arial" w:cs="Arial"/>
                <w:sz w:val="18"/>
                <w:szCs w:val="18"/>
              </w:rPr>
              <w:t xml:space="preserve"> </w:t>
            </w:r>
            <w:r>
              <w:rPr>
                <w:rFonts w:ascii="Latha" w:hAnsi="Latha" w:cs="Latha"/>
                <w:sz w:val="18"/>
                <w:szCs w:val="18"/>
              </w:rPr>
              <w:t>சூரிய</w:t>
            </w:r>
            <w:r>
              <w:rPr>
                <w:rFonts w:ascii="Arial" w:hAnsi="Arial" w:cs="Arial"/>
                <w:sz w:val="18"/>
                <w:szCs w:val="18"/>
              </w:rPr>
              <w:t xml:space="preserve"> </w:t>
            </w:r>
            <w:r>
              <w:rPr>
                <w:rFonts w:ascii="Latha" w:hAnsi="Latha" w:cs="Latha"/>
                <w:sz w:val="18"/>
                <w:szCs w:val="18"/>
              </w:rPr>
              <w:t>தகடுகளின்</w:t>
            </w:r>
            <w:r>
              <w:rPr>
                <w:rFonts w:ascii="Arial" w:hAnsi="Arial" w:cs="Arial"/>
                <w:sz w:val="18"/>
                <w:szCs w:val="18"/>
              </w:rPr>
              <w:t xml:space="preserve">  </w:t>
            </w:r>
            <w:r>
              <w:rPr>
                <w:rFonts w:ascii="Latha" w:hAnsi="Latha" w:cs="Latha"/>
                <w:sz w:val="18"/>
                <w:szCs w:val="18"/>
              </w:rPr>
              <w:t>செயல்திறனை</w:t>
            </w:r>
            <w:r>
              <w:rPr>
                <w:rFonts w:ascii="Arial" w:hAnsi="Arial" w:cs="Arial"/>
                <w:sz w:val="18"/>
                <w:szCs w:val="18"/>
              </w:rPr>
              <w:t xml:space="preserve"> </w:t>
            </w:r>
            <w:r>
              <w:rPr>
                <w:rFonts w:ascii="Latha" w:hAnsi="Latha" w:cs="Latha"/>
                <w:sz w:val="18"/>
                <w:szCs w:val="18"/>
              </w:rPr>
              <w:t>அதிகரிக்க</w:t>
            </w:r>
            <w:r>
              <w:rPr>
                <w:rFonts w:ascii="Arial" w:hAnsi="Arial" w:cs="Arial"/>
                <w:sz w:val="18"/>
                <w:szCs w:val="18"/>
              </w:rPr>
              <w:t xml:space="preserve"> </w:t>
            </w:r>
            <w:r>
              <w:rPr>
                <w:rFonts w:ascii="Latha" w:hAnsi="Latha" w:cs="Latha"/>
                <w:sz w:val="18"/>
                <w:szCs w:val="18"/>
              </w:rPr>
              <w:t>மாதிரி</w:t>
            </w:r>
            <w:r>
              <w:rPr>
                <w:rFonts w:ascii="Arial" w:hAnsi="Arial" w:cs="Arial"/>
                <w:sz w:val="18"/>
                <w:szCs w:val="18"/>
              </w:rPr>
              <w:t xml:space="preserve"> </w:t>
            </w:r>
            <w:r>
              <w:rPr>
                <w:rFonts w:ascii="Latha" w:hAnsi="Latha" w:cs="Latha"/>
                <w:sz w:val="18"/>
                <w:szCs w:val="18"/>
              </w:rPr>
              <w:t>தயாரிப்பை</w:t>
            </w:r>
            <w:r>
              <w:rPr>
                <w:rFonts w:ascii="Arial" w:hAnsi="Arial" w:cs="Arial"/>
                <w:sz w:val="18"/>
                <w:szCs w:val="18"/>
              </w:rPr>
              <w:t xml:space="preserve">  </w:t>
            </w:r>
            <w:r>
              <w:rPr>
                <w:rFonts w:ascii="Latha" w:hAnsi="Latha" w:cs="Latha"/>
                <w:sz w:val="18"/>
                <w:szCs w:val="18"/>
              </w:rPr>
              <w:t>உருவாக்</w:t>
            </w:r>
            <w:r>
              <w:rPr>
                <w:rFonts w:ascii="Latha" w:hAnsi="Latha" w:cs="Latha"/>
                <w:sz w:val="18"/>
                <w:szCs w:val="18"/>
              </w:rPr>
              <w:t>கவும்</w:t>
            </w:r>
          </w:p>
        </w:tc>
        <w:tc>
          <w:tcPr>
            <w:tcW w:w="33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right="181"/>
              <w:jc w:val="both"/>
              <w:rPr>
                <w:sz w:val="18"/>
                <w:szCs w:val="18"/>
              </w:rPr>
            </w:pPr>
            <w:r>
              <w:rPr>
                <w:sz w:val="18"/>
                <w:szCs w:val="18"/>
              </w:rPr>
              <w:t>Coating on solar panels to repel foreign agents accumulation</w:t>
            </w:r>
          </w:p>
          <w:p w:rsidR="00A77B3E" w:rsidRDefault="00A77B3E">
            <w:pPr>
              <w:spacing w:line="276" w:lineRule="auto"/>
              <w:ind w:left="37" w:right="181"/>
              <w:jc w:val="both"/>
              <w:rPr>
                <w:sz w:val="18"/>
                <w:szCs w:val="18"/>
              </w:rPr>
            </w:pPr>
          </w:p>
          <w:p w:rsidR="00A77B3E" w:rsidRDefault="00A77B3E">
            <w:pPr>
              <w:spacing w:line="276" w:lineRule="auto"/>
              <w:ind w:left="37" w:right="181"/>
              <w:jc w:val="both"/>
              <w:rPr>
                <w:rFonts w:ascii="Arial" w:hAnsi="Arial" w:cs="Arial"/>
                <w:sz w:val="18"/>
                <w:szCs w:val="18"/>
              </w:rPr>
            </w:pPr>
          </w:p>
          <w:p w:rsidR="00A77B3E" w:rsidRDefault="00A77B3E">
            <w:pPr>
              <w:spacing w:line="276" w:lineRule="auto"/>
              <w:ind w:left="37"/>
              <w:jc w:val="both"/>
              <w:rPr>
                <w:sz w:val="18"/>
                <w:szCs w:val="18"/>
              </w:rPr>
            </w:pPr>
          </w:p>
          <w:p w:rsidR="00A77B3E" w:rsidRDefault="00637F49">
            <w:pPr>
              <w:spacing w:line="276" w:lineRule="auto"/>
              <w:ind w:left="37" w:right="181"/>
              <w:jc w:val="both"/>
              <w:rPr>
                <w:sz w:val="18"/>
                <w:szCs w:val="18"/>
              </w:rPr>
            </w:pPr>
            <w:r>
              <w:rPr>
                <w:rFonts w:ascii="Latha" w:hAnsi="Latha" w:cs="Latha"/>
                <w:sz w:val="18"/>
                <w:szCs w:val="18"/>
              </w:rPr>
              <w:t>சூரிய</w:t>
            </w:r>
            <w:r>
              <w:rPr>
                <w:rFonts w:ascii="Arial" w:hAnsi="Arial" w:cs="Arial"/>
                <w:sz w:val="18"/>
                <w:szCs w:val="18"/>
              </w:rPr>
              <w:t xml:space="preserve"> </w:t>
            </w:r>
            <w:r>
              <w:rPr>
                <w:rFonts w:ascii="Latha" w:hAnsi="Latha" w:cs="Latha"/>
                <w:sz w:val="18"/>
                <w:szCs w:val="18"/>
              </w:rPr>
              <w:t>தகடுகளில்</w:t>
            </w:r>
            <w:r>
              <w:rPr>
                <w:rFonts w:ascii="Arial" w:hAnsi="Arial" w:cs="Arial"/>
                <w:sz w:val="18"/>
                <w:szCs w:val="18"/>
              </w:rPr>
              <w:t xml:space="preserve"> </w:t>
            </w:r>
            <w:r>
              <w:rPr>
                <w:rFonts w:ascii="Latha" w:hAnsi="Latha" w:cs="Latha"/>
                <w:sz w:val="18"/>
                <w:szCs w:val="18"/>
              </w:rPr>
              <w:t>வெளித்</w:t>
            </w:r>
            <w:r>
              <w:rPr>
                <w:rFonts w:ascii="Arial" w:hAnsi="Arial" w:cs="Arial"/>
                <w:sz w:val="18"/>
                <w:szCs w:val="18"/>
              </w:rPr>
              <w:t xml:space="preserve"> </w:t>
            </w:r>
            <w:r>
              <w:rPr>
                <w:rFonts w:ascii="Latha" w:hAnsi="Latha" w:cs="Latha"/>
                <w:sz w:val="18"/>
                <w:szCs w:val="18"/>
              </w:rPr>
              <w:t>துகல்களின்</w:t>
            </w:r>
            <w:r>
              <w:rPr>
                <w:rFonts w:ascii="Arial" w:hAnsi="Arial" w:cs="Arial"/>
                <w:sz w:val="18"/>
                <w:szCs w:val="18"/>
              </w:rPr>
              <w:t xml:space="preserve"> </w:t>
            </w:r>
            <w:r>
              <w:rPr>
                <w:rFonts w:ascii="Latha" w:hAnsi="Latha" w:cs="Latha"/>
                <w:sz w:val="18"/>
                <w:szCs w:val="18"/>
              </w:rPr>
              <w:t>குவிப்பைத்</w:t>
            </w:r>
            <w:r>
              <w:rPr>
                <w:rFonts w:ascii="Arial" w:hAnsi="Arial" w:cs="Arial"/>
                <w:sz w:val="18"/>
                <w:szCs w:val="18"/>
              </w:rPr>
              <w:t xml:space="preserve"> </w:t>
            </w:r>
            <w:r>
              <w:rPr>
                <w:rFonts w:ascii="Latha" w:hAnsi="Latha" w:cs="Latha"/>
                <w:sz w:val="18"/>
                <w:szCs w:val="18"/>
              </w:rPr>
              <w:t>தடுக்க</w:t>
            </w:r>
            <w:r>
              <w:rPr>
                <w:rFonts w:ascii="Arial" w:hAnsi="Arial" w:cs="Arial"/>
                <w:sz w:val="18"/>
                <w:szCs w:val="18"/>
              </w:rPr>
              <w:t xml:space="preserve"> </w:t>
            </w:r>
            <w:r>
              <w:rPr>
                <w:rFonts w:ascii="Latha" w:hAnsi="Latha" w:cs="Latha"/>
                <w:sz w:val="18"/>
                <w:szCs w:val="18"/>
              </w:rPr>
              <w:t>பூசுதல்</w:t>
            </w:r>
          </w:p>
        </w:tc>
      </w:tr>
      <w:tr w:rsidR="00A77B3E">
        <w:trPr>
          <w:trHeight w:val="455"/>
        </w:trPr>
        <w:tc>
          <w:tcPr>
            <w:tcW w:w="40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637F49">
            <w:pPr>
              <w:spacing w:before="114" w:line="276" w:lineRule="auto"/>
              <w:ind w:left="22"/>
              <w:jc w:val="both"/>
              <w:rPr>
                <w:rFonts w:ascii="Arial" w:hAnsi="Arial" w:cs="Arial"/>
                <w:b/>
                <w:bCs/>
                <w:sz w:val="18"/>
                <w:szCs w:val="18"/>
              </w:rPr>
            </w:pPr>
            <w:r>
              <w:rPr>
                <w:rFonts w:ascii="Arial" w:hAnsi="Arial" w:cs="Arial"/>
                <w:b/>
                <w:bCs/>
                <w:sz w:val="18"/>
                <w:szCs w:val="18"/>
              </w:rPr>
              <w:t>Smart Town/City</w:t>
            </w:r>
          </w:p>
        </w:tc>
        <w:tc>
          <w:tcPr>
            <w:tcW w:w="580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471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331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r>
      <w:tr w:rsidR="00A77B3E">
        <w:trPr>
          <w:trHeight w:val="1161"/>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37</w:t>
            </w:r>
          </w:p>
        </w:tc>
        <w:tc>
          <w:tcPr>
            <w:tcW w:w="5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136"/>
              <w:jc w:val="both"/>
              <w:rPr>
                <w:sz w:val="18"/>
                <w:szCs w:val="18"/>
              </w:rPr>
            </w:pPr>
            <w:r>
              <w:rPr>
                <w:sz w:val="18"/>
                <w:szCs w:val="18"/>
              </w:rPr>
              <w:t xml:space="preserve">How to solve the challenge of honeycombing in high-rise buildings with a 100-meter elevation by </w:t>
            </w:r>
            <w:r>
              <w:rPr>
                <w:sz w:val="18"/>
                <w:szCs w:val="18"/>
              </w:rPr>
              <w:t>developing innovative construction techniques or materials that enhance structural integrity and ensure the safety and durability of tall structures.</w:t>
            </w:r>
          </w:p>
          <w:p w:rsidR="00A77B3E" w:rsidRDefault="00637F49">
            <w:pPr>
              <w:spacing w:before="114" w:line="276" w:lineRule="auto"/>
              <w:ind w:left="37" w:right="136"/>
              <w:jc w:val="both"/>
              <w:rPr>
                <w:sz w:val="18"/>
                <w:szCs w:val="18"/>
              </w:rPr>
            </w:pPr>
            <w:r>
              <w:rPr>
                <w:rFonts w:ascii="Arial" w:hAnsi="Arial" w:cs="Arial"/>
                <w:sz w:val="18"/>
                <w:szCs w:val="18"/>
              </w:rPr>
              <w:t xml:space="preserve">100 </w:t>
            </w:r>
            <w:r>
              <w:rPr>
                <w:rFonts w:ascii="Latha" w:hAnsi="Latha" w:cs="Latha"/>
                <w:sz w:val="18"/>
                <w:szCs w:val="18"/>
              </w:rPr>
              <w:t>மீட்டர்</w:t>
            </w:r>
            <w:r>
              <w:rPr>
                <w:rFonts w:ascii="Arial" w:hAnsi="Arial" w:cs="Arial"/>
                <w:sz w:val="18"/>
                <w:szCs w:val="18"/>
              </w:rPr>
              <w:t xml:space="preserve"> </w:t>
            </w:r>
            <w:r>
              <w:rPr>
                <w:rFonts w:ascii="Latha" w:hAnsi="Latha" w:cs="Latha"/>
                <w:sz w:val="18"/>
                <w:szCs w:val="18"/>
              </w:rPr>
              <w:t>உயரமுள்ள</w:t>
            </w:r>
            <w:r>
              <w:rPr>
                <w:rFonts w:ascii="Arial" w:hAnsi="Arial" w:cs="Arial"/>
                <w:sz w:val="18"/>
                <w:szCs w:val="18"/>
              </w:rPr>
              <w:t xml:space="preserve"> </w:t>
            </w:r>
            <w:r>
              <w:rPr>
                <w:rFonts w:ascii="Latha" w:hAnsi="Latha" w:cs="Latha"/>
                <w:sz w:val="18"/>
                <w:szCs w:val="18"/>
              </w:rPr>
              <w:t>உயரமான</w:t>
            </w:r>
            <w:r>
              <w:rPr>
                <w:rFonts w:ascii="Arial" w:hAnsi="Arial" w:cs="Arial"/>
                <w:sz w:val="18"/>
                <w:szCs w:val="18"/>
              </w:rPr>
              <w:t xml:space="preserve"> </w:t>
            </w:r>
            <w:r>
              <w:rPr>
                <w:rFonts w:ascii="Latha" w:hAnsi="Latha" w:cs="Latha"/>
                <w:sz w:val="18"/>
                <w:szCs w:val="18"/>
              </w:rPr>
              <w:t>கட்டிடங்களின்</w:t>
            </w:r>
            <w:r>
              <w:rPr>
                <w:rFonts w:ascii="Arial" w:hAnsi="Arial" w:cs="Arial"/>
                <w:sz w:val="18"/>
                <w:szCs w:val="18"/>
              </w:rPr>
              <w:t xml:space="preserve"> </w:t>
            </w:r>
            <w:r>
              <w:rPr>
                <w:rFonts w:ascii="Latha" w:hAnsi="Latha" w:cs="Latha"/>
                <w:sz w:val="18"/>
                <w:szCs w:val="18"/>
              </w:rPr>
              <w:t>தரத்தினை</w:t>
            </w:r>
            <w:r>
              <w:rPr>
                <w:rFonts w:ascii="Arial" w:hAnsi="Arial" w:cs="Arial"/>
                <w:sz w:val="18"/>
                <w:szCs w:val="18"/>
              </w:rPr>
              <w:t xml:space="preserve"> </w:t>
            </w:r>
            <w:r>
              <w:rPr>
                <w:rFonts w:ascii="Latha" w:hAnsi="Latha" w:cs="Latha"/>
                <w:sz w:val="18"/>
                <w:szCs w:val="18"/>
              </w:rPr>
              <w:t>மேம்படுத்தவும்</w:t>
            </w:r>
            <w:r>
              <w:rPr>
                <w:rFonts w:ascii="Arial" w:hAnsi="Arial" w:cs="Arial"/>
                <w:sz w:val="18"/>
                <w:szCs w:val="18"/>
              </w:rPr>
              <w:t xml:space="preserve"> </w:t>
            </w:r>
            <w:r>
              <w:rPr>
                <w:rFonts w:ascii="Latha" w:hAnsi="Latha" w:cs="Latha"/>
                <w:sz w:val="18"/>
                <w:szCs w:val="18"/>
              </w:rPr>
              <w:t>உயரமான</w:t>
            </w:r>
            <w:r>
              <w:rPr>
                <w:rFonts w:ascii="Arial" w:hAnsi="Arial" w:cs="Arial"/>
                <w:sz w:val="18"/>
                <w:szCs w:val="18"/>
              </w:rPr>
              <w:t xml:space="preserve"> </w:t>
            </w:r>
            <w:r>
              <w:rPr>
                <w:rFonts w:ascii="Latha" w:hAnsi="Latha" w:cs="Latha"/>
                <w:sz w:val="18"/>
                <w:szCs w:val="18"/>
              </w:rPr>
              <w:t>கட்டடங்களின்</w:t>
            </w:r>
            <w:r>
              <w:rPr>
                <w:rFonts w:ascii="Arial" w:hAnsi="Arial" w:cs="Arial"/>
                <w:sz w:val="18"/>
                <w:szCs w:val="18"/>
              </w:rPr>
              <w:t xml:space="preserve">  </w:t>
            </w:r>
            <w:r>
              <w:rPr>
                <w:rFonts w:ascii="Latha" w:hAnsi="Latha" w:cs="Latha"/>
                <w:sz w:val="18"/>
                <w:szCs w:val="18"/>
              </w:rPr>
              <w:t>பாதுகாப்பு</w:t>
            </w:r>
            <w:r>
              <w:rPr>
                <w:rFonts w:ascii="Arial" w:hAnsi="Arial" w:cs="Arial"/>
                <w:sz w:val="18"/>
                <w:szCs w:val="18"/>
              </w:rPr>
              <w:t xml:space="preserve"> </w:t>
            </w:r>
            <w:r>
              <w:rPr>
                <w:rFonts w:ascii="Latha" w:hAnsi="Latha" w:cs="Latha"/>
                <w:sz w:val="18"/>
                <w:szCs w:val="18"/>
              </w:rPr>
              <w:t>மற்றும்</w:t>
            </w:r>
            <w:r>
              <w:rPr>
                <w:rFonts w:ascii="Arial" w:hAnsi="Arial" w:cs="Arial"/>
                <w:sz w:val="18"/>
                <w:szCs w:val="18"/>
              </w:rPr>
              <w:t xml:space="preserve"> </w:t>
            </w:r>
            <w:r>
              <w:rPr>
                <w:rFonts w:ascii="Latha" w:hAnsi="Latha" w:cs="Latha"/>
                <w:sz w:val="18"/>
                <w:szCs w:val="18"/>
              </w:rPr>
              <w:t>நீடித்த</w:t>
            </w:r>
            <w:r>
              <w:rPr>
                <w:rFonts w:ascii="Arial" w:hAnsi="Arial" w:cs="Arial"/>
                <w:sz w:val="18"/>
                <w:szCs w:val="18"/>
              </w:rPr>
              <w:t xml:space="preserve"> </w:t>
            </w:r>
            <w:r>
              <w:rPr>
                <w:rFonts w:ascii="Latha" w:hAnsi="Latha" w:cs="Latha"/>
                <w:sz w:val="18"/>
                <w:szCs w:val="18"/>
              </w:rPr>
              <w:t>தன்மையை</w:t>
            </w:r>
            <w:r>
              <w:rPr>
                <w:rFonts w:ascii="Arial" w:hAnsi="Arial" w:cs="Arial"/>
                <w:sz w:val="18"/>
                <w:szCs w:val="18"/>
              </w:rPr>
              <w:t xml:space="preserve"> </w:t>
            </w:r>
            <w:r>
              <w:rPr>
                <w:rFonts w:ascii="Latha" w:hAnsi="Latha" w:cs="Latha"/>
                <w:sz w:val="18"/>
                <w:szCs w:val="18"/>
              </w:rPr>
              <w:t>உறுதிப்படுத்தவும்</w:t>
            </w:r>
            <w:r>
              <w:rPr>
                <w:rFonts w:ascii="Arial" w:hAnsi="Arial" w:cs="Arial"/>
                <w:sz w:val="18"/>
                <w:szCs w:val="18"/>
              </w:rPr>
              <w:t xml:space="preserve"> </w:t>
            </w:r>
            <w:r>
              <w:rPr>
                <w:rFonts w:ascii="Latha" w:hAnsi="Latha" w:cs="Latha"/>
                <w:sz w:val="18"/>
                <w:szCs w:val="18"/>
              </w:rPr>
              <w:t>புதிய</w:t>
            </w:r>
            <w:r>
              <w:rPr>
                <w:rFonts w:ascii="Arial" w:hAnsi="Arial" w:cs="Arial"/>
                <w:sz w:val="18"/>
                <w:szCs w:val="18"/>
              </w:rPr>
              <w:t xml:space="preserve"> </w:t>
            </w:r>
            <w:r>
              <w:rPr>
                <w:rFonts w:ascii="Latha" w:hAnsi="Latha" w:cs="Latha"/>
                <w:sz w:val="18"/>
                <w:szCs w:val="18"/>
              </w:rPr>
              <w:t>கட்டுமான</w:t>
            </w:r>
            <w:r>
              <w:rPr>
                <w:rFonts w:ascii="Arial" w:hAnsi="Arial" w:cs="Arial"/>
                <w:sz w:val="18"/>
                <w:szCs w:val="18"/>
              </w:rPr>
              <w:t xml:space="preserve"> </w:t>
            </w:r>
            <w:r>
              <w:rPr>
                <w:rFonts w:ascii="Latha" w:hAnsi="Latha" w:cs="Latha"/>
                <w:sz w:val="18"/>
                <w:szCs w:val="18"/>
              </w:rPr>
              <w:t>தொழில்நுட்பங்கள்</w:t>
            </w:r>
            <w:r>
              <w:rPr>
                <w:rFonts w:ascii="Arial" w:hAnsi="Arial" w:cs="Arial"/>
                <w:sz w:val="18"/>
                <w:szCs w:val="18"/>
              </w:rPr>
              <w:t xml:space="preserve"> </w:t>
            </w:r>
            <w:r>
              <w:rPr>
                <w:rFonts w:ascii="Latha" w:hAnsi="Latha" w:cs="Latha"/>
                <w:sz w:val="18"/>
                <w:szCs w:val="18"/>
              </w:rPr>
              <w:t>அல்லது</w:t>
            </w:r>
            <w:r>
              <w:rPr>
                <w:rFonts w:ascii="Arial" w:hAnsi="Arial" w:cs="Arial"/>
                <w:sz w:val="18"/>
                <w:szCs w:val="18"/>
              </w:rPr>
              <w:t xml:space="preserve"> </w:t>
            </w:r>
            <w:r>
              <w:rPr>
                <w:rFonts w:ascii="Latha" w:hAnsi="Latha" w:cs="Latha"/>
                <w:sz w:val="18"/>
                <w:szCs w:val="18"/>
              </w:rPr>
              <w:t>பொருட்களை</w:t>
            </w:r>
            <w:r>
              <w:rPr>
                <w:rFonts w:ascii="Arial" w:hAnsi="Arial" w:cs="Arial"/>
                <w:sz w:val="18"/>
                <w:szCs w:val="18"/>
              </w:rPr>
              <w:t xml:space="preserve"> </w:t>
            </w:r>
            <w:r>
              <w:rPr>
                <w:rFonts w:ascii="Latha" w:hAnsi="Latha" w:cs="Latha"/>
                <w:sz w:val="18"/>
                <w:szCs w:val="18"/>
              </w:rPr>
              <w:t>உருவாக்குவதன்</w:t>
            </w:r>
            <w:r>
              <w:rPr>
                <w:rFonts w:ascii="Arial" w:hAnsi="Arial" w:cs="Arial"/>
                <w:sz w:val="18"/>
                <w:szCs w:val="18"/>
              </w:rPr>
              <w:t xml:space="preserve"> </w:t>
            </w:r>
            <w:r>
              <w:rPr>
                <w:rFonts w:ascii="Latha" w:hAnsi="Latha" w:cs="Latha"/>
                <w:sz w:val="18"/>
                <w:szCs w:val="18"/>
              </w:rPr>
              <w:t>மூலம்</w:t>
            </w:r>
            <w:r>
              <w:rPr>
                <w:rFonts w:ascii="Arial" w:hAnsi="Arial" w:cs="Arial"/>
                <w:sz w:val="18"/>
                <w:szCs w:val="18"/>
              </w:rPr>
              <w:t xml:space="preserve"> </w:t>
            </w:r>
            <w:r>
              <w:rPr>
                <w:rFonts w:ascii="Latha" w:hAnsi="Latha" w:cs="Latha"/>
                <w:sz w:val="18"/>
                <w:szCs w:val="18"/>
              </w:rPr>
              <w:t>கட்டடங்களில்</w:t>
            </w:r>
            <w:r>
              <w:rPr>
                <w:rFonts w:ascii="Arial" w:hAnsi="Arial" w:cs="Arial"/>
                <w:sz w:val="18"/>
                <w:szCs w:val="18"/>
              </w:rPr>
              <w:t xml:space="preserve"> </w:t>
            </w:r>
            <w:r>
              <w:rPr>
                <w:rFonts w:ascii="Latha" w:hAnsi="Latha" w:cs="Latha"/>
                <w:sz w:val="18"/>
                <w:szCs w:val="18"/>
              </w:rPr>
              <w:t>தேன்கூடு</w:t>
            </w:r>
            <w:r>
              <w:rPr>
                <w:rFonts w:ascii="Arial" w:hAnsi="Arial" w:cs="Arial"/>
                <w:sz w:val="18"/>
                <w:szCs w:val="18"/>
              </w:rPr>
              <w:t xml:space="preserve"> </w:t>
            </w:r>
            <w:r>
              <w:rPr>
                <w:rFonts w:ascii="Latha" w:hAnsi="Latha" w:cs="Latha"/>
                <w:sz w:val="18"/>
                <w:szCs w:val="18"/>
              </w:rPr>
              <w:t>கட்டும்</w:t>
            </w:r>
            <w:r>
              <w:rPr>
                <w:rFonts w:ascii="Arial" w:hAnsi="Arial" w:cs="Arial"/>
                <w:sz w:val="18"/>
                <w:szCs w:val="18"/>
              </w:rPr>
              <w:t xml:space="preserve"> </w:t>
            </w:r>
            <w:r>
              <w:rPr>
                <w:rFonts w:ascii="Latha" w:hAnsi="Latha" w:cs="Latha"/>
                <w:sz w:val="18"/>
                <w:szCs w:val="18"/>
              </w:rPr>
              <w:t>பிரச்சனையை</w:t>
            </w:r>
            <w:r>
              <w:rPr>
                <w:rFonts w:ascii="Arial" w:hAnsi="Arial" w:cs="Arial"/>
                <w:sz w:val="18"/>
                <w:szCs w:val="18"/>
              </w:rPr>
              <w:t xml:space="preserve">  </w:t>
            </w:r>
            <w:r>
              <w:rPr>
                <w:rFonts w:ascii="Latha" w:hAnsi="Latha" w:cs="Latha"/>
                <w:sz w:val="18"/>
                <w:szCs w:val="18"/>
              </w:rPr>
              <w:t>எவ்வாறு</w:t>
            </w:r>
            <w:r>
              <w:rPr>
                <w:rFonts w:ascii="Arial" w:hAnsi="Arial" w:cs="Arial"/>
                <w:sz w:val="18"/>
                <w:szCs w:val="18"/>
              </w:rPr>
              <w:t xml:space="preserve"> </w:t>
            </w:r>
            <w:r>
              <w:rPr>
                <w:rFonts w:ascii="Latha" w:hAnsi="Latha" w:cs="Latha"/>
                <w:sz w:val="18"/>
                <w:szCs w:val="18"/>
              </w:rPr>
              <w:t>தீர்ப்பது</w:t>
            </w:r>
            <w:r>
              <w:rPr>
                <w:rFonts w:ascii="Arial" w:hAnsi="Arial" w:cs="Arial"/>
                <w:sz w:val="18"/>
                <w:szCs w:val="18"/>
              </w:rPr>
              <w:t>?</w:t>
            </w:r>
          </w:p>
        </w:tc>
        <w:tc>
          <w:tcPr>
            <w:tcW w:w="47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10"/>
              <w:jc w:val="both"/>
              <w:rPr>
                <w:sz w:val="18"/>
                <w:szCs w:val="18"/>
              </w:rPr>
            </w:pPr>
            <w:r>
              <w:rPr>
                <w:sz w:val="18"/>
                <w:szCs w:val="18"/>
              </w:rPr>
              <w:t>Develop an innovative construction technique to repel honeycomb structures in high rise buil</w:t>
            </w:r>
            <w:r>
              <w:rPr>
                <w:sz w:val="18"/>
                <w:szCs w:val="18"/>
              </w:rPr>
              <w:t>dings</w:t>
            </w:r>
          </w:p>
          <w:p w:rsidR="00A77B3E" w:rsidRDefault="00A77B3E">
            <w:pPr>
              <w:spacing w:line="276" w:lineRule="auto"/>
              <w:ind w:left="37" w:right="210"/>
              <w:jc w:val="both"/>
              <w:rPr>
                <w:sz w:val="18"/>
                <w:szCs w:val="18"/>
              </w:rPr>
            </w:pPr>
          </w:p>
          <w:p w:rsidR="00A77B3E" w:rsidRDefault="00A77B3E">
            <w:pPr>
              <w:spacing w:line="276" w:lineRule="auto"/>
              <w:ind w:left="37" w:right="210"/>
              <w:jc w:val="both"/>
              <w:rPr>
                <w:sz w:val="18"/>
                <w:szCs w:val="18"/>
              </w:rPr>
            </w:pPr>
          </w:p>
          <w:p w:rsidR="00A77B3E" w:rsidRDefault="00A77B3E">
            <w:pPr>
              <w:spacing w:line="276" w:lineRule="auto"/>
              <w:ind w:left="37" w:right="210"/>
              <w:jc w:val="both"/>
              <w:rPr>
                <w:sz w:val="18"/>
                <w:szCs w:val="18"/>
              </w:rPr>
            </w:pPr>
          </w:p>
          <w:p w:rsidR="00A77B3E" w:rsidRDefault="00637F49">
            <w:pPr>
              <w:spacing w:line="276" w:lineRule="auto"/>
              <w:ind w:left="37" w:right="210"/>
              <w:jc w:val="both"/>
              <w:rPr>
                <w:sz w:val="18"/>
                <w:szCs w:val="18"/>
              </w:rPr>
            </w:pPr>
            <w:r>
              <w:rPr>
                <w:rFonts w:ascii="Latha" w:hAnsi="Latha" w:cs="Latha"/>
                <w:sz w:val="18"/>
                <w:szCs w:val="18"/>
              </w:rPr>
              <w:t>உயரமான</w:t>
            </w:r>
            <w:r>
              <w:rPr>
                <w:rFonts w:ascii="Arial" w:hAnsi="Arial" w:cs="Arial"/>
                <w:sz w:val="18"/>
                <w:szCs w:val="18"/>
              </w:rPr>
              <w:t xml:space="preserve"> </w:t>
            </w:r>
            <w:r>
              <w:rPr>
                <w:rFonts w:ascii="Latha" w:hAnsi="Latha" w:cs="Latha"/>
                <w:sz w:val="18"/>
                <w:szCs w:val="18"/>
              </w:rPr>
              <w:t>கட்டிடங்களில்</w:t>
            </w:r>
            <w:r>
              <w:rPr>
                <w:rFonts w:ascii="Arial" w:hAnsi="Arial" w:cs="Arial"/>
                <w:sz w:val="18"/>
                <w:szCs w:val="18"/>
              </w:rPr>
              <w:t xml:space="preserve"> </w:t>
            </w:r>
            <w:r>
              <w:rPr>
                <w:rFonts w:ascii="Latha" w:hAnsi="Latha" w:cs="Latha"/>
                <w:sz w:val="18"/>
                <w:szCs w:val="18"/>
              </w:rPr>
              <w:t>உள்ள</w:t>
            </w:r>
            <w:r>
              <w:rPr>
                <w:rFonts w:ascii="Arial" w:hAnsi="Arial" w:cs="Arial"/>
                <w:sz w:val="18"/>
                <w:szCs w:val="18"/>
              </w:rPr>
              <w:t xml:space="preserve"> </w:t>
            </w:r>
            <w:r>
              <w:rPr>
                <w:rFonts w:ascii="Latha" w:hAnsi="Latha" w:cs="Latha"/>
                <w:sz w:val="18"/>
                <w:szCs w:val="18"/>
              </w:rPr>
              <w:t>தேன்கூடுகளை</w:t>
            </w:r>
            <w:r>
              <w:rPr>
                <w:rFonts w:ascii="Arial" w:hAnsi="Arial" w:cs="Arial"/>
                <w:sz w:val="18"/>
                <w:szCs w:val="18"/>
              </w:rPr>
              <w:t xml:space="preserve"> </w:t>
            </w:r>
            <w:r>
              <w:rPr>
                <w:rFonts w:ascii="Latha" w:hAnsi="Latha" w:cs="Latha"/>
                <w:sz w:val="18"/>
                <w:szCs w:val="18"/>
              </w:rPr>
              <w:t>விரட்ட</w:t>
            </w:r>
            <w:r>
              <w:rPr>
                <w:rFonts w:ascii="Arial" w:hAnsi="Arial" w:cs="Arial"/>
                <w:sz w:val="18"/>
                <w:szCs w:val="18"/>
              </w:rPr>
              <w:t xml:space="preserve"> </w:t>
            </w:r>
            <w:r>
              <w:rPr>
                <w:rFonts w:ascii="Latha" w:hAnsi="Latha" w:cs="Latha"/>
                <w:sz w:val="18"/>
                <w:szCs w:val="18"/>
              </w:rPr>
              <w:t>ஒரு</w:t>
            </w:r>
            <w:r>
              <w:rPr>
                <w:rFonts w:ascii="Arial" w:hAnsi="Arial" w:cs="Arial"/>
                <w:sz w:val="18"/>
                <w:szCs w:val="18"/>
              </w:rPr>
              <w:t xml:space="preserve"> </w:t>
            </w:r>
            <w:r>
              <w:rPr>
                <w:rFonts w:ascii="Latha" w:hAnsi="Latha" w:cs="Latha"/>
                <w:sz w:val="18"/>
                <w:szCs w:val="18"/>
              </w:rPr>
              <w:t>புதுமையான</w:t>
            </w:r>
            <w:r>
              <w:rPr>
                <w:rFonts w:ascii="Arial" w:hAnsi="Arial" w:cs="Arial"/>
                <w:sz w:val="18"/>
                <w:szCs w:val="18"/>
              </w:rPr>
              <w:t xml:space="preserve"> </w:t>
            </w:r>
            <w:r>
              <w:rPr>
                <w:rFonts w:ascii="Latha" w:hAnsi="Latha" w:cs="Latha"/>
                <w:sz w:val="18"/>
                <w:szCs w:val="18"/>
              </w:rPr>
              <w:t>கட்டுமான</w:t>
            </w:r>
            <w:r>
              <w:rPr>
                <w:rFonts w:ascii="Arial" w:hAnsi="Arial" w:cs="Arial"/>
                <w:sz w:val="18"/>
                <w:szCs w:val="18"/>
              </w:rPr>
              <w:t xml:space="preserve"> </w:t>
            </w:r>
            <w:r>
              <w:rPr>
                <w:rFonts w:ascii="Latha" w:hAnsi="Latha" w:cs="Latha"/>
                <w:sz w:val="18"/>
                <w:szCs w:val="18"/>
              </w:rPr>
              <w:t>தொழில்நுட்பத்தை</w:t>
            </w:r>
            <w:r>
              <w:rPr>
                <w:rFonts w:ascii="Arial" w:hAnsi="Arial" w:cs="Arial"/>
                <w:sz w:val="18"/>
                <w:szCs w:val="18"/>
              </w:rPr>
              <w:t xml:space="preserve"> </w:t>
            </w:r>
            <w:r>
              <w:rPr>
                <w:rFonts w:ascii="Latha" w:hAnsi="Latha" w:cs="Latha"/>
                <w:sz w:val="18"/>
                <w:szCs w:val="18"/>
              </w:rPr>
              <w:t>உருவாக்கவும்</w:t>
            </w:r>
          </w:p>
        </w:tc>
        <w:tc>
          <w:tcPr>
            <w:tcW w:w="33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6" w:line="276" w:lineRule="auto"/>
              <w:jc w:val="both"/>
              <w:rPr>
                <w:rFonts w:ascii="Times New Roman" w:hAnsi="Times New Roman" w:cs="Times New Roman"/>
                <w:sz w:val="18"/>
                <w:szCs w:val="18"/>
              </w:rPr>
            </w:pPr>
          </w:p>
          <w:p w:rsidR="00A77B3E" w:rsidRDefault="00637F49">
            <w:pPr>
              <w:spacing w:line="276" w:lineRule="auto"/>
              <w:ind w:left="37" w:right="181"/>
              <w:jc w:val="both"/>
              <w:rPr>
                <w:sz w:val="18"/>
                <w:szCs w:val="18"/>
              </w:rPr>
            </w:pPr>
            <w:r>
              <w:rPr>
                <w:sz w:val="18"/>
                <w:szCs w:val="18"/>
              </w:rPr>
              <w:t>Preventive construction technique that the surface repels formation of any external layers</w:t>
            </w:r>
          </w:p>
          <w:p w:rsidR="00A77B3E" w:rsidRDefault="00A77B3E">
            <w:pPr>
              <w:spacing w:line="276" w:lineRule="auto"/>
              <w:ind w:left="37" w:right="181"/>
              <w:jc w:val="both"/>
              <w:rPr>
                <w:sz w:val="18"/>
                <w:szCs w:val="18"/>
              </w:rPr>
            </w:pPr>
          </w:p>
          <w:p w:rsidR="00A77B3E" w:rsidRDefault="00637F49">
            <w:pPr>
              <w:spacing w:line="276" w:lineRule="auto"/>
              <w:ind w:left="37" w:right="181"/>
              <w:jc w:val="both"/>
              <w:rPr>
                <w:sz w:val="18"/>
                <w:szCs w:val="18"/>
              </w:rPr>
            </w:pPr>
            <w:r>
              <w:rPr>
                <w:rFonts w:ascii="Latha" w:hAnsi="Latha" w:cs="Latha"/>
                <w:sz w:val="18"/>
                <w:szCs w:val="18"/>
              </w:rPr>
              <w:t>எந்தவொரு</w:t>
            </w:r>
            <w:r>
              <w:rPr>
                <w:rFonts w:ascii="Arial" w:hAnsi="Arial" w:cs="Arial"/>
                <w:sz w:val="18"/>
                <w:szCs w:val="18"/>
              </w:rPr>
              <w:t xml:space="preserve"> </w:t>
            </w:r>
            <w:r>
              <w:rPr>
                <w:rFonts w:ascii="Latha" w:hAnsi="Latha" w:cs="Latha"/>
                <w:sz w:val="18"/>
                <w:szCs w:val="18"/>
              </w:rPr>
              <w:t>வெளிப்புற</w:t>
            </w:r>
            <w:r>
              <w:rPr>
                <w:rFonts w:ascii="Arial" w:hAnsi="Arial" w:cs="Arial"/>
                <w:sz w:val="18"/>
                <w:szCs w:val="18"/>
              </w:rPr>
              <w:t xml:space="preserve"> </w:t>
            </w:r>
            <w:r>
              <w:rPr>
                <w:rFonts w:ascii="Latha" w:hAnsi="Latha" w:cs="Latha"/>
                <w:sz w:val="18"/>
                <w:szCs w:val="18"/>
              </w:rPr>
              <w:t>அடுக்குகளின்</w:t>
            </w:r>
            <w:r>
              <w:rPr>
                <w:rFonts w:ascii="Arial" w:hAnsi="Arial" w:cs="Arial"/>
                <w:sz w:val="18"/>
                <w:szCs w:val="18"/>
              </w:rPr>
              <w:t xml:space="preserve">  </w:t>
            </w:r>
            <w:r>
              <w:rPr>
                <w:rFonts w:ascii="Latha" w:hAnsi="Latha" w:cs="Latha"/>
                <w:sz w:val="18"/>
                <w:szCs w:val="18"/>
              </w:rPr>
              <w:t>உருவாக்கத்தையும்</w:t>
            </w:r>
            <w:r>
              <w:rPr>
                <w:rFonts w:ascii="Arial" w:hAnsi="Arial" w:cs="Arial"/>
                <w:sz w:val="18"/>
                <w:szCs w:val="18"/>
              </w:rPr>
              <w:t xml:space="preserve"> </w:t>
            </w:r>
            <w:r>
              <w:rPr>
                <w:rFonts w:ascii="Latha" w:hAnsi="Latha" w:cs="Latha"/>
                <w:sz w:val="18"/>
                <w:szCs w:val="18"/>
              </w:rPr>
              <w:t>மேற்பரப</w:t>
            </w:r>
            <w:r>
              <w:rPr>
                <w:rFonts w:ascii="Latha" w:hAnsi="Latha" w:cs="Latha"/>
                <w:sz w:val="18"/>
                <w:szCs w:val="18"/>
              </w:rPr>
              <w:t>்பு</w:t>
            </w:r>
            <w:r>
              <w:rPr>
                <w:rFonts w:ascii="Arial" w:hAnsi="Arial" w:cs="Arial"/>
                <w:sz w:val="18"/>
                <w:szCs w:val="18"/>
              </w:rPr>
              <w:t xml:space="preserve"> </w:t>
            </w:r>
            <w:r>
              <w:rPr>
                <w:rFonts w:ascii="Latha" w:hAnsi="Latha" w:cs="Latha"/>
                <w:sz w:val="18"/>
                <w:szCs w:val="18"/>
              </w:rPr>
              <w:t>தடுக்கும்</w:t>
            </w:r>
            <w:r>
              <w:rPr>
                <w:rFonts w:ascii="Arial" w:hAnsi="Arial" w:cs="Arial"/>
                <w:sz w:val="18"/>
                <w:szCs w:val="18"/>
              </w:rPr>
              <w:t xml:space="preserve"> </w:t>
            </w:r>
            <w:r>
              <w:rPr>
                <w:rFonts w:ascii="Latha" w:hAnsi="Latha" w:cs="Latha"/>
                <w:sz w:val="18"/>
                <w:szCs w:val="18"/>
              </w:rPr>
              <w:t>வகையிலான</w:t>
            </w:r>
            <w:r>
              <w:rPr>
                <w:rFonts w:ascii="Arial" w:hAnsi="Arial" w:cs="Arial"/>
                <w:sz w:val="18"/>
                <w:szCs w:val="18"/>
              </w:rPr>
              <w:t xml:space="preserve"> </w:t>
            </w:r>
            <w:r>
              <w:rPr>
                <w:rFonts w:ascii="Latha" w:hAnsi="Latha" w:cs="Latha"/>
                <w:sz w:val="18"/>
                <w:szCs w:val="18"/>
              </w:rPr>
              <w:t>தடுப்பு</w:t>
            </w:r>
            <w:r>
              <w:rPr>
                <w:rFonts w:ascii="Arial" w:hAnsi="Arial" w:cs="Arial"/>
                <w:sz w:val="18"/>
                <w:szCs w:val="18"/>
              </w:rPr>
              <w:t xml:space="preserve"> </w:t>
            </w:r>
            <w:r>
              <w:rPr>
                <w:rFonts w:ascii="Latha" w:hAnsi="Latha" w:cs="Latha"/>
                <w:sz w:val="18"/>
                <w:szCs w:val="18"/>
              </w:rPr>
              <w:t>கட்டுமான</w:t>
            </w:r>
            <w:r>
              <w:rPr>
                <w:rFonts w:ascii="Arial" w:hAnsi="Arial" w:cs="Arial"/>
                <w:sz w:val="18"/>
                <w:szCs w:val="18"/>
              </w:rPr>
              <w:t xml:space="preserve"> </w:t>
            </w:r>
            <w:r>
              <w:rPr>
                <w:rFonts w:ascii="Latha" w:hAnsi="Latha" w:cs="Latha"/>
                <w:sz w:val="18"/>
                <w:szCs w:val="18"/>
              </w:rPr>
              <w:t>தொழில்நுட்பம்</w:t>
            </w:r>
          </w:p>
        </w:tc>
      </w:tr>
      <w:tr w:rsidR="00A77B3E">
        <w:trPr>
          <w:trHeight w:val="4808"/>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4"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38</w:t>
            </w:r>
          </w:p>
        </w:tc>
        <w:tc>
          <w:tcPr>
            <w:tcW w:w="5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22"/>
              <w:jc w:val="both"/>
              <w:rPr>
                <w:sz w:val="18"/>
                <w:szCs w:val="18"/>
              </w:rPr>
            </w:pPr>
            <w:r>
              <w:rPr>
                <w:sz w:val="18"/>
                <w:szCs w:val="18"/>
              </w:rPr>
              <w:t xml:space="preserve">How might an innovative solution address communication challenges in remote areas, such as hilly and forest regions with weak or no network coverage? The goal is to develop an affordable and </w:t>
            </w:r>
            <w:r>
              <w:rPr>
                <w:sz w:val="18"/>
                <w:szCs w:val="18"/>
              </w:rPr>
              <w:t>accessible emergency communication system, considering that satellite phones are financially unfeasible for</w:t>
            </w:r>
          </w:p>
          <w:p w:rsidR="00A77B3E" w:rsidRDefault="00637F49">
            <w:pPr>
              <w:spacing w:line="276" w:lineRule="auto"/>
              <w:ind w:left="37"/>
              <w:jc w:val="both"/>
              <w:rPr>
                <w:sz w:val="18"/>
                <w:szCs w:val="18"/>
              </w:rPr>
            </w:pPr>
            <w:r>
              <w:rPr>
                <w:sz w:val="18"/>
                <w:szCs w:val="18"/>
              </w:rPr>
              <w:t>most of the population.</w:t>
            </w:r>
          </w:p>
          <w:p w:rsidR="00A77B3E" w:rsidRDefault="00637F49">
            <w:pPr>
              <w:spacing w:line="276" w:lineRule="auto"/>
              <w:ind w:left="37"/>
              <w:jc w:val="both"/>
              <w:rPr>
                <w:rFonts w:ascii="Arial" w:hAnsi="Arial" w:cs="Arial"/>
                <w:sz w:val="18"/>
                <w:szCs w:val="18"/>
              </w:rPr>
            </w:pPr>
            <w:r>
              <w:rPr>
                <w:rFonts w:ascii="Latha" w:hAnsi="Latha" w:cs="Latha"/>
                <w:sz w:val="18"/>
                <w:szCs w:val="18"/>
              </w:rPr>
              <w:t>மலைப்பகுதிகள்</w:t>
            </w:r>
            <w:r>
              <w:rPr>
                <w:rFonts w:ascii="Arial" w:hAnsi="Arial" w:cs="Arial"/>
                <w:sz w:val="18"/>
                <w:szCs w:val="18"/>
              </w:rPr>
              <w:t xml:space="preserve"> </w:t>
            </w:r>
            <w:r>
              <w:rPr>
                <w:rFonts w:ascii="Latha" w:hAnsi="Latha" w:cs="Latha"/>
                <w:sz w:val="18"/>
                <w:szCs w:val="18"/>
              </w:rPr>
              <w:t>மற்றும்</w:t>
            </w:r>
            <w:r>
              <w:rPr>
                <w:rFonts w:ascii="Arial" w:hAnsi="Arial" w:cs="Arial"/>
                <w:sz w:val="18"/>
                <w:szCs w:val="18"/>
              </w:rPr>
              <w:t xml:space="preserve"> </w:t>
            </w:r>
            <w:r>
              <w:rPr>
                <w:rFonts w:ascii="Latha" w:hAnsi="Latha" w:cs="Latha"/>
                <w:sz w:val="18"/>
                <w:szCs w:val="18"/>
              </w:rPr>
              <w:t>வனப்பகுதிகள்</w:t>
            </w:r>
            <w:r>
              <w:rPr>
                <w:rFonts w:ascii="Arial" w:hAnsi="Arial" w:cs="Arial"/>
                <w:sz w:val="18"/>
                <w:szCs w:val="18"/>
              </w:rPr>
              <w:t xml:space="preserve"> </w:t>
            </w:r>
            <w:r>
              <w:rPr>
                <w:rFonts w:ascii="Latha" w:hAnsi="Latha" w:cs="Latha"/>
                <w:sz w:val="18"/>
                <w:szCs w:val="18"/>
              </w:rPr>
              <w:t>போன்ற</w:t>
            </w:r>
            <w:r>
              <w:rPr>
                <w:rFonts w:ascii="Arial" w:hAnsi="Arial" w:cs="Arial"/>
                <w:sz w:val="18"/>
                <w:szCs w:val="18"/>
              </w:rPr>
              <w:t xml:space="preserve"> </w:t>
            </w:r>
            <w:r>
              <w:rPr>
                <w:rFonts w:ascii="Latha" w:hAnsi="Latha" w:cs="Latha"/>
                <w:sz w:val="18"/>
                <w:szCs w:val="18"/>
              </w:rPr>
              <w:t>வலுவற்ற</w:t>
            </w:r>
            <w:r>
              <w:rPr>
                <w:rFonts w:ascii="Arial" w:hAnsi="Arial" w:cs="Arial"/>
                <w:sz w:val="18"/>
                <w:szCs w:val="18"/>
              </w:rPr>
              <w:t xml:space="preserve"> </w:t>
            </w:r>
            <w:r>
              <w:rPr>
                <w:rFonts w:ascii="Latha" w:hAnsi="Latha" w:cs="Latha"/>
                <w:sz w:val="18"/>
                <w:szCs w:val="18"/>
              </w:rPr>
              <w:t>அல்லது</w:t>
            </w:r>
            <w:r>
              <w:rPr>
                <w:rFonts w:ascii="Arial" w:hAnsi="Arial" w:cs="Arial"/>
                <w:sz w:val="18"/>
                <w:szCs w:val="18"/>
              </w:rPr>
              <w:t xml:space="preserve"> </w:t>
            </w:r>
            <w:r>
              <w:rPr>
                <w:rFonts w:ascii="Latha" w:hAnsi="Latha" w:cs="Latha"/>
                <w:sz w:val="18"/>
                <w:szCs w:val="18"/>
              </w:rPr>
              <w:t>முற்றிலும்</w:t>
            </w:r>
            <w:r>
              <w:rPr>
                <w:rFonts w:ascii="Arial" w:hAnsi="Arial" w:cs="Arial"/>
                <w:sz w:val="18"/>
                <w:szCs w:val="18"/>
              </w:rPr>
              <w:t xml:space="preserve"> </w:t>
            </w:r>
            <w:r>
              <w:rPr>
                <w:rFonts w:ascii="Latha" w:hAnsi="Latha" w:cs="Latha"/>
                <w:sz w:val="18"/>
                <w:szCs w:val="18"/>
              </w:rPr>
              <w:t>இணைப்பில்லாத்</w:t>
            </w:r>
            <w:r>
              <w:rPr>
                <w:rFonts w:ascii="Arial" w:hAnsi="Arial" w:cs="Arial"/>
                <w:sz w:val="18"/>
                <w:szCs w:val="18"/>
              </w:rPr>
              <w:t xml:space="preserve"> </w:t>
            </w:r>
            <w:r>
              <w:rPr>
                <w:rFonts w:ascii="Latha" w:hAnsi="Latha" w:cs="Latha"/>
                <w:sz w:val="18"/>
                <w:szCs w:val="18"/>
              </w:rPr>
              <w:t>தொலைதூரப்</w:t>
            </w:r>
            <w:r>
              <w:rPr>
                <w:rFonts w:ascii="Arial" w:hAnsi="Arial" w:cs="Arial"/>
                <w:sz w:val="18"/>
                <w:szCs w:val="18"/>
              </w:rPr>
              <w:t xml:space="preserve"> </w:t>
            </w:r>
            <w:r>
              <w:rPr>
                <w:rFonts w:ascii="Latha" w:hAnsi="Latha" w:cs="Latha"/>
                <w:sz w:val="18"/>
                <w:szCs w:val="18"/>
              </w:rPr>
              <w:t>பகுதிகளில்</w:t>
            </w:r>
            <w:r>
              <w:rPr>
                <w:rFonts w:ascii="Arial" w:hAnsi="Arial" w:cs="Arial"/>
                <w:sz w:val="18"/>
                <w:szCs w:val="18"/>
              </w:rPr>
              <w:t xml:space="preserve"> </w:t>
            </w:r>
            <w:r>
              <w:rPr>
                <w:rFonts w:ascii="Latha" w:hAnsi="Latha" w:cs="Latha"/>
                <w:sz w:val="18"/>
                <w:szCs w:val="18"/>
              </w:rPr>
              <w:t>உள்ள</w:t>
            </w:r>
            <w:r>
              <w:rPr>
                <w:rFonts w:ascii="Arial" w:hAnsi="Arial" w:cs="Arial"/>
                <w:sz w:val="18"/>
                <w:szCs w:val="18"/>
              </w:rPr>
              <w:t xml:space="preserve"> </w:t>
            </w:r>
            <w:r>
              <w:rPr>
                <w:rFonts w:ascii="Latha" w:hAnsi="Latha" w:cs="Latha"/>
                <w:sz w:val="18"/>
                <w:szCs w:val="18"/>
              </w:rPr>
              <w:t>தகவல்</w:t>
            </w:r>
            <w:r>
              <w:rPr>
                <w:rFonts w:ascii="Arial" w:hAnsi="Arial" w:cs="Arial"/>
                <w:sz w:val="18"/>
                <w:szCs w:val="18"/>
              </w:rPr>
              <w:t xml:space="preserve"> </w:t>
            </w:r>
            <w:r>
              <w:rPr>
                <w:rFonts w:ascii="Latha" w:hAnsi="Latha" w:cs="Latha"/>
                <w:sz w:val="18"/>
                <w:szCs w:val="18"/>
              </w:rPr>
              <w:t>தொடர்பு</w:t>
            </w:r>
            <w:r>
              <w:rPr>
                <w:rFonts w:ascii="Arial" w:hAnsi="Arial" w:cs="Arial"/>
                <w:sz w:val="18"/>
                <w:szCs w:val="18"/>
              </w:rPr>
              <w:t xml:space="preserve"> </w:t>
            </w:r>
            <w:r>
              <w:rPr>
                <w:rFonts w:ascii="Latha" w:hAnsi="Latha" w:cs="Latha"/>
                <w:sz w:val="18"/>
                <w:szCs w:val="18"/>
              </w:rPr>
              <w:t>சார</w:t>
            </w:r>
            <w:r>
              <w:rPr>
                <w:rFonts w:ascii="Latha" w:hAnsi="Latha" w:cs="Latha"/>
                <w:sz w:val="18"/>
                <w:szCs w:val="18"/>
              </w:rPr>
              <w:t>்ந்த</w:t>
            </w:r>
            <w:r>
              <w:rPr>
                <w:rFonts w:ascii="Arial" w:hAnsi="Arial" w:cs="Arial"/>
                <w:sz w:val="18"/>
                <w:szCs w:val="18"/>
              </w:rPr>
              <w:t xml:space="preserve"> </w:t>
            </w:r>
            <w:r>
              <w:rPr>
                <w:rFonts w:ascii="Latha" w:hAnsi="Latha" w:cs="Latha"/>
                <w:sz w:val="18"/>
                <w:szCs w:val="18"/>
              </w:rPr>
              <w:t>பிரச்சனைகளை</w:t>
            </w:r>
            <w:r>
              <w:rPr>
                <w:rFonts w:ascii="Arial" w:hAnsi="Arial" w:cs="Arial"/>
                <w:sz w:val="18"/>
                <w:szCs w:val="18"/>
              </w:rPr>
              <w:t xml:space="preserve"> </w:t>
            </w:r>
            <w:r>
              <w:rPr>
                <w:rFonts w:ascii="Latha" w:hAnsi="Latha" w:cs="Latha"/>
                <w:sz w:val="18"/>
                <w:szCs w:val="18"/>
              </w:rPr>
              <w:t>ஒரு</w:t>
            </w:r>
            <w:r>
              <w:rPr>
                <w:rFonts w:ascii="Arial" w:hAnsi="Arial" w:cs="Arial"/>
                <w:sz w:val="18"/>
                <w:szCs w:val="18"/>
              </w:rPr>
              <w:t xml:space="preserve"> </w:t>
            </w:r>
            <w:r>
              <w:rPr>
                <w:rFonts w:ascii="Latha" w:hAnsi="Latha" w:cs="Latha"/>
                <w:sz w:val="18"/>
                <w:szCs w:val="18"/>
              </w:rPr>
              <w:t>புத்தாக்க</w:t>
            </w:r>
            <w:r>
              <w:rPr>
                <w:rFonts w:ascii="Arial" w:hAnsi="Arial" w:cs="Arial"/>
                <w:sz w:val="18"/>
                <w:szCs w:val="18"/>
              </w:rPr>
              <w:t xml:space="preserve"> </w:t>
            </w:r>
            <w:r>
              <w:rPr>
                <w:rFonts w:ascii="Latha" w:hAnsi="Latha" w:cs="Latha"/>
                <w:sz w:val="18"/>
                <w:szCs w:val="18"/>
              </w:rPr>
              <w:t>கண்டுபிடிப்பின்மூலம்</w:t>
            </w:r>
            <w:r>
              <w:rPr>
                <w:rFonts w:ascii="Arial" w:hAnsi="Arial" w:cs="Arial"/>
                <w:sz w:val="18"/>
                <w:szCs w:val="18"/>
              </w:rPr>
              <w:t xml:space="preserve">  </w:t>
            </w:r>
            <w:r>
              <w:rPr>
                <w:rFonts w:ascii="Latha" w:hAnsi="Latha" w:cs="Latha"/>
                <w:sz w:val="18"/>
                <w:szCs w:val="18"/>
              </w:rPr>
              <w:t>எவ்வாறு</w:t>
            </w:r>
            <w:r>
              <w:rPr>
                <w:rFonts w:ascii="Arial" w:hAnsi="Arial" w:cs="Arial"/>
                <w:sz w:val="18"/>
                <w:szCs w:val="18"/>
              </w:rPr>
              <w:t xml:space="preserve"> </w:t>
            </w:r>
            <w:r>
              <w:rPr>
                <w:rFonts w:ascii="Latha" w:hAnsi="Latha" w:cs="Latha"/>
                <w:sz w:val="18"/>
                <w:szCs w:val="18"/>
              </w:rPr>
              <w:t>தீர்வுகாண்பது</w:t>
            </w:r>
            <w:r>
              <w:rPr>
                <w:rFonts w:ascii="Arial" w:hAnsi="Arial" w:cs="Arial"/>
                <w:sz w:val="18"/>
                <w:szCs w:val="18"/>
              </w:rPr>
              <w:t xml:space="preserve">? </w:t>
            </w:r>
            <w:r>
              <w:rPr>
                <w:rFonts w:ascii="Latha" w:hAnsi="Latha" w:cs="Latha"/>
                <w:sz w:val="18"/>
                <w:szCs w:val="18"/>
              </w:rPr>
              <w:t>பெரும்பாலான</w:t>
            </w:r>
            <w:r>
              <w:rPr>
                <w:rFonts w:ascii="Arial" w:hAnsi="Arial" w:cs="Arial"/>
                <w:sz w:val="18"/>
                <w:szCs w:val="18"/>
              </w:rPr>
              <w:t xml:space="preserve"> </w:t>
            </w:r>
            <w:r>
              <w:rPr>
                <w:rFonts w:ascii="Latha" w:hAnsi="Latha" w:cs="Latha"/>
                <w:sz w:val="18"/>
                <w:szCs w:val="18"/>
              </w:rPr>
              <w:t>மக்களால்</w:t>
            </w:r>
            <w:r>
              <w:rPr>
                <w:rFonts w:ascii="Arial" w:hAnsi="Arial" w:cs="Arial"/>
                <w:sz w:val="18"/>
                <w:szCs w:val="18"/>
              </w:rPr>
              <w:t xml:space="preserve"> </w:t>
            </w:r>
            <w:r>
              <w:rPr>
                <w:rFonts w:ascii="Latha" w:hAnsi="Latha" w:cs="Latha"/>
                <w:sz w:val="18"/>
                <w:szCs w:val="18"/>
              </w:rPr>
              <w:t>செயற்கைக்கோள்</w:t>
            </w:r>
            <w:r>
              <w:rPr>
                <w:rFonts w:ascii="Arial" w:hAnsi="Arial" w:cs="Arial"/>
                <w:sz w:val="18"/>
                <w:szCs w:val="18"/>
              </w:rPr>
              <w:t xml:space="preserve"> </w:t>
            </w:r>
            <w:r>
              <w:rPr>
                <w:rFonts w:ascii="Latha" w:hAnsi="Latha" w:cs="Latha"/>
                <w:sz w:val="18"/>
                <w:szCs w:val="18"/>
              </w:rPr>
              <w:t>அலைபேசிகளைப்</w:t>
            </w:r>
            <w:r>
              <w:rPr>
                <w:rFonts w:ascii="Arial" w:hAnsi="Arial" w:cs="Arial"/>
                <w:sz w:val="18"/>
                <w:szCs w:val="18"/>
              </w:rPr>
              <w:t xml:space="preserve"> </w:t>
            </w:r>
            <w:r>
              <w:rPr>
                <w:rFonts w:ascii="Latha" w:hAnsi="Latha" w:cs="Latha"/>
                <w:sz w:val="18"/>
                <w:szCs w:val="18"/>
              </w:rPr>
              <w:t>பெறுவதற்கு</w:t>
            </w:r>
            <w:r>
              <w:rPr>
                <w:rFonts w:ascii="Arial" w:hAnsi="Arial" w:cs="Arial"/>
                <w:sz w:val="18"/>
                <w:szCs w:val="18"/>
              </w:rPr>
              <w:t xml:space="preserve"> </w:t>
            </w:r>
            <w:r>
              <w:rPr>
                <w:rFonts w:ascii="Latha" w:hAnsi="Latha" w:cs="Latha"/>
                <w:sz w:val="18"/>
                <w:szCs w:val="18"/>
              </w:rPr>
              <w:t>பொருளாதார</w:t>
            </w:r>
            <w:r>
              <w:rPr>
                <w:rFonts w:ascii="Arial" w:hAnsi="Arial" w:cs="Arial"/>
                <w:sz w:val="18"/>
                <w:szCs w:val="18"/>
              </w:rPr>
              <w:t xml:space="preserve">  </w:t>
            </w:r>
            <w:r>
              <w:rPr>
                <w:rFonts w:ascii="Latha" w:hAnsi="Latha" w:cs="Latha"/>
                <w:sz w:val="18"/>
                <w:szCs w:val="18"/>
              </w:rPr>
              <w:t>ரீதியாக</w:t>
            </w:r>
            <w:r>
              <w:rPr>
                <w:rFonts w:ascii="Arial" w:hAnsi="Arial" w:cs="Arial"/>
                <w:sz w:val="18"/>
                <w:szCs w:val="18"/>
              </w:rPr>
              <w:t xml:space="preserve"> </w:t>
            </w:r>
            <w:r>
              <w:rPr>
                <w:rFonts w:ascii="Latha" w:hAnsi="Latha" w:cs="Latha"/>
                <w:sz w:val="18"/>
                <w:szCs w:val="18"/>
              </w:rPr>
              <w:t>இயலாதக்</w:t>
            </w:r>
            <w:r>
              <w:rPr>
                <w:rFonts w:ascii="Arial" w:hAnsi="Arial" w:cs="Arial"/>
                <w:sz w:val="18"/>
                <w:szCs w:val="18"/>
              </w:rPr>
              <w:t xml:space="preserve"> </w:t>
            </w:r>
            <w:r>
              <w:rPr>
                <w:rFonts w:ascii="Latha" w:hAnsi="Latha" w:cs="Latha"/>
                <w:sz w:val="18"/>
                <w:szCs w:val="18"/>
              </w:rPr>
              <w:t>காரணத்தைக்</w:t>
            </w:r>
            <w:r>
              <w:rPr>
                <w:rFonts w:ascii="Arial" w:hAnsi="Arial" w:cs="Arial"/>
                <w:sz w:val="18"/>
                <w:szCs w:val="18"/>
              </w:rPr>
              <w:t xml:space="preserve"> </w:t>
            </w:r>
            <w:r>
              <w:rPr>
                <w:rFonts w:ascii="Latha" w:hAnsi="Latha" w:cs="Latha"/>
                <w:sz w:val="18"/>
                <w:szCs w:val="18"/>
              </w:rPr>
              <w:t>கருத்தில்கொண்டு</w:t>
            </w:r>
            <w:r>
              <w:rPr>
                <w:rFonts w:ascii="Arial" w:hAnsi="Arial" w:cs="Arial"/>
                <w:sz w:val="18"/>
                <w:szCs w:val="18"/>
              </w:rPr>
              <w:t xml:space="preserve">, </w:t>
            </w:r>
            <w:r>
              <w:rPr>
                <w:rFonts w:ascii="Latha" w:hAnsi="Latha" w:cs="Latha"/>
                <w:sz w:val="18"/>
                <w:szCs w:val="18"/>
              </w:rPr>
              <w:t>ப்ப்ஸ்</w:t>
            </w:r>
            <w:r>
              <w:rPr>
                <w:rFonts w:ascii="Arial" w:hAnsi="Arial" w:cs="Arial"/>
                <w:sz w:val="18"/>
                <w:szCs w:val="18"/>
              </w:rPr>
              <w:t xml:space="preserve">. </w:t>
            </w:r>
            <w:r>
              <w:rPr>
                <w:rFonts w:ascii="Latha" w:hAnsi="Latha" w:cs="Latha"/>
                <w:sz w:val="18"/>
                <w:szCs w:val="18"/>
              </w:rPr>
              <w:t>பிபிசி</w:t>
            </w:r>
            <w:r>
              <w:rPr>
                <w:rFonts w:ascii="Arial" w:hAnsi="Arial" w:cs="Arial"/>
                <w:sz w:val="18"/>
                <w:szCs w:val="18"/>
              </w:rPr>
              <w:t xml:space="preserve"> </w:t>
            </w:r>
            <w:r>
              <w:rPr>
                <w:rFonts w:ascii="Latha" w:hAnsi="Latha" w:cs="Latha"/>
                <w:sz w:val="18"/>
                <w:szCs w:val="18"/>
              </w:rPr>
              <w:t>விட</w:t>
            </w:r>
            <w:r>
              <w:rPr>
                <w:rFonts w:ascii="Arial" w:hAnsi="Arial" w:cs="Arial"/>
                <w:sz w:val="18"/>
                <w:szCs w:val="18"/>
              </w:rPr>
              <w:t xml:space="preserve"> </w:t>
            </w:r>
            <w:r>
              <w:rPr>
                <w:rFonts w:ascii="Latha" w:hAnsi="Latha" w:cs="Latha"/>
                <w:sz w:val="18"/>
                <w:szCs w:val="18"/>
              </w:rPr>
              <w:t>மற்</w:t>
            </w:r>
            <w:r>
              <w:rPr>
                <w:rFonts w:ascii="Arial" w:hAnsi="Arial" w:cs="Arial"/>
                <w:sz w:val="18"/>
                <w:szCs w:val="18"/>
              </w:rPr>
              <w:t xml:space="preserve"> se</w:t>
            </w:r>
            <w:r>
              <w:rPr>
                <w:rFonts w:ascii="Latha" w:hAnsi="Latha" w:cs="Latha"/>
                <w:sz w:val="18"/>
                <w:szCs w:val="18"/>
              </w:rPr>
              <w:t>றும்</w:t>
            </w:r>
            <w:r>
              <w:rPr>
                <w:rFonts w:ascii="Arial" w:hAnsi="Arial" w:cs="Arial"/>
                <w:sz w:val="18"/>
                <w:szCs w:val="18"/>
              </w:rPr>
              <w:t xml:space="preserve"> </w:t>
            </w:r>
            <w:r>
              <w:rPr>
                <w:rFonts w:ascii="Latha" w:hAnsi="Latha" w:cs="Latha"/>
                <w:sz w:val="18"/>
                <w:szCs w:val="18"/>
              </w:rPr>
              <w:t>அணுகக்கூடிய</w:t>
            </w:r>
            <w:r>
              <w:rPr>
                <w:rFonts w:ascii="Arial" w:hAnsi="Arial" w:cs="Arial"/>
                <w:sz w:val="18"/>
                <w:szCs w:val="18"/>
              </w:rPr>
              <w:t xml:space="preserve"> </w:t>
            </w:r>
            <w:r>
              <w:rPr>
                <w:rFonts w:ascii="Latha" w:hAnsi="Latha" w:cs="Latha"/>
                <w:sz w:val="18"/>
                <w:szCs w:val="18"/>
              </w:rPr>
              <w:t>அவசரத்</w:t>
            </w:r>
            <w:r>
              <w:rPr>
                <w:rFonts w:ascii="Arial" w:hAnsi="Arial" w:cs="Arial"/>
                <w:sz w:val="18"/>
                <w:szCs w:val="18"/>
              </w:rPr>
              <w:t xml:space="preserve"> </w:t>
            </w:r>
            <w:r>
              <w:rPr>
                <w:rFonts w:ascii="Latha" w:hAnsi="Latha" w:cs="Latha"/>
                <w:sz w:val="18"/>
                <w:szCs w:val="18"/>
              </w:rPr>
              <w:t>தகவல்</w:t>
            </w:r>
            <w:r>
              <w:rPr>
                <w:rFonts w:ascii="Arial" w:hAnsi="Arial" w:cs="Arial"/>
                <w:sz w:val="18"/>
                <w:szCs w:val="18"/>
              </w:rPr>
              <w:t xml:space="preserve"> </w:t>
            </w:r>
            <w:r>
              <w:rPr>
                <w:rFonts w:ascii="Latha" w:hAnsi="Latha" w:cs="Latha"/>
                <w:sz w:val="18"/>
                <w:szCs w:val="18"/>
              </w:rPr>
              <w:t>தொடர்பு</w:t>
            </w:r>
            <w:r>
              <w:rPr>
                <w:rFonts w:ascii="Arial" w:hAnsi="Arial" w:cs="Arial"/>
                <w:sz w:val="18"/>
                <w:szCs w:val="18"/>
              </w:rPr>
              <w:t xml:space="preserve"> </w:t>
            </w:r>
            <w:r>
              <w:rPr>
                <w:rFonts w:ascii="Latha" w:hAnsi="Latha" w:cs="Latha"/>
                <w:sz w:val="18"/>
                <w:szCs w:val="18"/>
              </w:rPr>
              <w:t>அமை</w:t>
            </w:r>
            <w:r>
              <w:rPr>
                <w:rFonts w:ascii="Latha" w:hAnsi="Latha" w:cs="Latha"/>
                <w:sz w:val="18"/>
                <w:szCs w:val="18"/>
              </w:rPr>
              <w:t>ப்பை</w:t>
            </w:r>
            <w:r>
              <w:rPr>
                <w:rFonts w:ascii="Arial" w:hAnsi="Arial" w:cs="Arial"/>
                <w:sz w:val="18"/>
                <w:szCs w:val="18"/>
              </w:rPr>
              <w:t xml:space="preserve"> </w:t>
            </w:r>
            <w:r>
              <w:rPr>
                <w:rFonts w:ascii="Latha" w:hAnsi="Latha" w:cs="Latha"/>
                <w:sz w:val="18"/>
                <w:szCs w:val="18"/>
              </w:rPr>
              <w:t>உருவாக்குவதே</w:t>
            </w:r>
            <w:r>
              <w:rPr>
                <w:rFonts w:ascii="Arial" w:hAnsi="Arial" w:cs="Arial"/>
                <w:sz w:val="18"/>
                <w:szCs w:val="18"/>
              </w:rPr>
              <w:t xml:space="preserve"> </w:t>
            </w:r>
            <w:r>
              <w:rPr>
                <w:rFonts w:ascii="Latha" w:hAnsi="Latha" w:cs="Latha"/>
                <w:sz w:val="18"/>
                <w:szCs w:val="18"/>
              </w:rPr>
              <w:t>குறிக்கோள்</w:t>
            </w:r>
            <w:r>
              <w:rPr>
                <w:rFonts w:ascii="Arial" w:hAnsi="Arial" w:cs="Arial"/>
                <w:sz w:val="18"/>
                <w:szCs w:val="18"/>
              </w:rPr>
              <w:t xml:space="preserve"> </w:t>
            </w:r>
            <w:r>
              <w:rPr>
                <w:rFonts w:ascii="Latha" w:hAnsi="Latha" w:cs="Latha"/>
                <w:sz w:val="18"/>
                <w:szCs w:val="18"/>
              </w:rPr>
              <w:t>ஆகும்</w:t>
            </w:r>
            <w:r>
              <w:rPr>
                <w:rFonts w:ascii="Arial" w:hAnsi="Arial" w:cs="Arial"/>
                <w:sz w:val="18"/>
                <w:szCs w:val="18"/>
              </w:rPr>
              <w:t>.</w:t>
            </w:r>
          </w:p>
          <w:p w:rsidR="00A77B3E" w:rsidRDefault="00A77B3E">
            <w:pPr>
              <w:spacing w:line="276" w:lineRule="auto"/>
              <w:ind w:left="37"/>
              <w:jc w:val="both"/>
              <w:rPr>
                <w:rFonts w:ascii="Arial" w:hAnsi="Arial" w:cs="Arial"/>
                <w:sz w:val="18"/>
                <w:szCs w:val="18"/>
              </w:rPr>
            </w:pPr>
          </w:p>
          <w:p w:rsidR="00A77B3E" w:rsidRDefault="00A77B3E">
            <w:pPr>
              <w:spacing w:line="276" w:lineRule="auto"/>
              <w:ind w:left="37"/>
              <w:jc w:val="both"/>
              <w:rPr>
                <w:rFonts w:ascii="Arial" w:hAnsi="Arial" w:cs="Arial"/>
                <w:sz w:val="18"/>
                <w:szCs w:val="18"/>
              </w:rPr>
            </w:pPr>
          </w:p>
        </w:tc>
        <w:tc>
          <w:tcPr>
            <w:tcW w:w="47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4" w:line="276" w:lineRule="auto"/>
              <w:jc w:val="both"/>
              <w:rPr>
                <w:rFonts w:ascii="Times New Roman" w:hAnsi="Times New Roman" w:cs="Times New Roman"/>
                <w:sz w:val="18"/>
                <w:szCs w:val="18"/>
              </w:rPr>
            </w:pPr>
          </w:p>
          <w:p w:rsidR="00A77B3E" w:rsidRDefault="00637F49">
            <w:pPr>
              <w:spacing w:before="1" w:line="276" w:lineRule="auto"/>
              <w:ind w:left="37" w:right="210"/>
              <w:jc w:val="both"/>
              <w:rPr>
                <w:sz w:val="18"/>
                <w:szCs w:val="18"/>
              </w:rPr>
            </w:pPr>
            <w:r>
              <w:rPr>
                <w:sz w:val="18"/>
                <w:szCs w:val="18"/>
              </w:rPr>
              <w:t>Develop an Emergency Communication system for hilly &amp; forest regions</w:t>
            </w:r>
          </w:p>
          <w:p w:rsidR="00A77B3E" w:rsidRDefault="00A77B3E">
            <w:pPr>
              <w:spacing w:before="1" w:line="276" w:lineRule="auto"/>
              <w:ind w:left="37" w:right="210"/>
              <w:jc w:val="both"/>
              <w:rPr>
                <w:sz w:val="18"/>
                <w:szCs w:val="18"/>
              </w:rPr>
            </w:pPr>
          </w:p>
          <w:p w:rsidR="00A77B3E" w:rsidRDefault="00637F49">
            <w:pPr>
              <w:spacing w:before="1" w:line="276" w:lineRule="auto"/>
              <w:ind w:left="37" w:right="210"/>
              <w:jc w:val="both"/>
              <w:rPr>
                <w:sz w:val="18"/>
                <w:szCs w:val="18"/>
              </w:rPr>
            </w:pPr>
            <w:r>
              <w:rPr>
                <w:rFonts w:ascii="Latha" w:hAnsi="Latha" w:cs="Latha"/>
                <w:sz w:val="18"/>
                <w:szCs w:val="18"/>
              </w:rPr>
              <w:t>மலைப்பகுதிகள்</w:t>
            </w:r>
            <w:r>
              <w:rPr>
                <w:rFonts w:ascii="Arial" w:hAnsi="Arial" w:cs="Arial"/>
                <w:sz w:val="18"/>
                <w:szCs w:val="18"/>
              </w:rPr>
              <w:t xml:space="preserve"> </w:t>
            </w:r>
            <w:r>
              <w:rPr>
                <w:rFonts w:ascii="Latha" w:hAnsi="Latha" w:cs="Latha"/>
                <w:sz w:val="18"/>
                <w:szCs w:val="18"/>
              </w:rPr>
              <w:t>மற்றும்</w:t>
            </w:r>
            <w:r>
              <w:rPr>
                <w:rFonts w:ascii="Arial" w:hAnsi="Arial" w:cs="Arial"/>
                <w:sz w:val="18"/>
                <w:szCs w:val="18"/>
              </w:rPr>
              <w:t xml:space="preserve"> </w:t>
            </w:r>
            <w:r>
              <w:rPr>
                <w:rFonts w:ascii="Latha" w:hAnsi="Latha" w:cs="Latha"/>
                <w:sz w:val="18"/>
                <w:szCs w:val="18"/>
              </w:rPr>
              <w:t>வனப்</w:t>
            </w:r>
            <w:r>
              <w:rPr>
                <w:rFonts w:ascii="Arial" w:hAnsi="Arial" w:cs="Arial"/>
                <w:sz w:val="18"/>
                <w:szCs w:val="18"/>
              </w:rPr>
              <w:t xml:space="preserve"> </w:t>
            </w:r>
            <w:r>
              <w:rPr>
                <w:rFonts w:ascii="Latha" w:hAnsi="Latha" w:cs="Latha"/>
                <w:sz w:val="18"/>
                <w:szCs w:val="18"/>
              </w:rPr>
              <w:t>பகுதிகளுக்கான</w:t>
            </w:r>
            <w:r>
              <w:rPr>
                <w:rFonts w:ascii="Arial" w:hAnsi="Arial" w:cs="Arial"/>
                <w:sz w:val="18"/>
                <w:szCs w:val="18"/>
              </w:rPr>
              <w:t xml:space="preserve"> </w:t>
            </w:r>
            <w:r>
              <w:rPr>
                <w:rFonts w:ascii="Latha" w:hAnsi="Latha" w:cs="Latha"/>
                <w:sz w:val="18"/>
                <w:szCs w:val="18"/>
              </w:rPr>
              <w:t>அவசர</w:t>
            </w:r>
            <w:r>
              <w:rPr>
                <w:rFonts w:ascii="Arial" w:hAnsi="Arial" w:cs="Arial"/>
                <w:sz w:val="18"/>
                <w:szCs w:val="18"/>
              </w:rPr>
              <w:t xml:space="preserve"> </w:t>
            </w:r>
            <w:r>
              <w:rPr>
                <w:rFonts w:ascii="Latha" w:hAnsi="Latha" w:cs="Latha"/>
                <w:sz w:val="18"/>
                <w:szCs w:val="18"/>
              </w:rPr>
              <w:t>தகவல்</w:t>
            </w:r>
            <w:r>
              <w:rPr>
                <w:rFonts w:ascii="Arial" w:hAnsi="Arial" w:cs="Arial"/>
                <w:sz w:val="18"/>
                <w:szCs w:val="18"/>
              </w:rPr>
              <w:t xml:space="preserve"> </w:t>
            </w:r>
            <w:r>
              <w:rPr>
                <w:rFonts w:ascii="Latha" w:hAnsi="Latha" w:cs="Latha"/>
                <w:sz w:val="18"/>
                <w:szCs w:val="18"/>
              </w:rPr>
              <w:t>தொடர்பு</w:t>
            </w:r>
            <w:r>
              <w:rPr>
                <w:rFonts w:ascii="Arial" w:hAnsi="Arial" w:cs="Arial"/>
                <w:sz w:val="18"/>
                <w:szCs w:val="18"/>
              </w:rPr>
              <w:t xml:space="preserve"> </w:t>
            </w:r>
            <w:r>
              <w:rPr>
                <w:rFonts w:ascii="Latha" w:hAnsi="Latha" w:cs="Latha"/>
                <w:sz w:val="18"/>
                <w:szCs w:val="18"/>
              </w:rPr>
              <w:t>அமைப்பை</w:t>
            </w:r>
            <w:r>
              <w:rPr>
                <w:rFonts w:ascii="Arial" w:hAnsi="Arial" w:cs="Arial"/>
                <w:sz w:val="18"/>
                <w:szCs w:val="18"/>
              </w:rPr>
              <w:t xml:space="preserve"> </w:t>
            </w:r>
            <w:r>
              <w:rPr>
                <w:rFonts w:ascii="Latha" w:hAnsi="Latha" w:cs="Latha"/>
                <w:sz w:val="18"/>
                <w:szCs w:val="18"/>
              </w:rPr>
              <w:t>உருவாக்கவும்</w:t>
            </w:r>
          </w:p>
        </w:tc>
        <w:tc>
          <w:tcPr>
            <w:tcW w:w="33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4"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System for penetrative emergency communication system</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ஊடுருவும</w:t>
            </w:r>
            <w:r>
              <w:rPr>
                <w:rFonts w:ascii="Latha" w:hAnsi="Latha" w:cs="Latha"/>
                <w:sz w:val="18"/>
                <w:szCs w:val="18"/>
              </w:rPr>
              <w:t>்</w:t>
            </w:r>
            <w:r>
              <w:rPr>
                <w:rFonts w:ascii="Arial" w:hAnsi="Arial" w:cs="Arial"/>
                <w:sz w:val="18"/>
                <w:szCs w:val="18"/>
              </w:rPr>
              <w:t xml:space="preserve"> </w:t>
            </w:r>
            <w:r>
              <w:rPr>
                <w:rFonts w:ascii="Latha" w:hAnsi="Latha" w:cs="Latha"/>
                <w:sz w:val="18"/>
                <w:szCs w:val="18"/>
              </w:rPr>
              <w:t>அவசர</w:t>
            </w:r>
            <w:r>
              <w:rPr>
                <w:rFonts w:ascii="Arial" w:hAnsi="Arial" w:cs="Arial"/>
                <w:sz w:val="18"/>
                <w:szCs w:val="18"/>
              </w:rPr>
              <w:t xml:space="preserve"> </w:t>
            </w:r>
            <w:r>
              <w:rPr>
                <w:rFonts w:ascii="Latha" w:hAnsi="Latha" w:cs="Latha"/>
                <w:sz w:val="18"/>
                <w:szCs w:val="18"/>
              </w:rPr>
              <w:t>தகவல்</w:t>
            </w:r>
            <w:r>
              <w:rPr>
                <w:rFonts w:ascii="Arial" w:hAnsi="Arial" w:cs="Arial"/>
                <w:sz w:val="18"/>
                <w:szCs w:val="18"/>
              </w:rPr>
              <w:t xml:space="preserve"> </w:t>
            </w:r>
            <w:r>
              <w:rPr>
                <w:rFonts w:ascii="Latha" w:hAnsi="Latha" w:cs="Latha"/>
                <w:sz w:val="18"/>
                <w:szCs w:val="18"/>
              </w:rPr>
              <w:t>தொடர்புக்கான</w:t>
            </w:r>
            <w:r>
              <w:rPr>
                <w:rFonts w:ascii="Arial" w:hAnsi="Arial" w:cs="Arial"/>
                <w:sz w:val="18"/>
                <w:szCs w:val="18"/>
              </w:rPr>
              <w:t xml:space="preserve"> </w:t>
            </w:r>
            <w:r>
              <w:rPr>
                <w:rFonts w:ascii="Latha" w:hAnsi="Latha" w:cs="Latha"/>
                <w:sz w:val="18"/>
                <w:szCs w:val="18"/>
              </w:rPr>
              <w:t>ஓர்</w:t>
            </w:r>
            <w:r>
              <w:rPr>
                <w:rFonts w:ascii="Arial" w:hAnsi="Arial" w:cs="Arial"/>
                <w:sz w:val="18"/>
                <w:szCs w:val="18"/>
              </w:rPr>
              <w:t xml:space="preserve"> </w:t>
            </w:r>
            <w:r>
              <w:rPr>
                <w:rFonts w:ascii="Latha" w:hAnsi="Latha" w:cs="Latha"/>
                <w:sz w:val="18"/>
                <w:szCs w:val="18"/>
              </w:rPr>
              <w:t>அமைப்பு</w:t>
            </w:r>
          </w:p>
        </w:tc>
      </w:tr>
      <w:tr w:rsidR="00A77B3E">
        <w:trPr>
          <w:trHeight w:val="1161"/>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39</w:t>
            </w:r>
          </w:p>
        </w:tc>
        <w:tc>
          <w:tcPr>
            <w:tcW w:w="5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136"/>
              <w:jc w:val="both"/>
              <w:rPr>
                <w:sz w:val="18"/>
                <w:szCs w:val="18"/>
              </w:rPr>
            </w:pPr>
            <w:r>
              <w:rPr>
                <w:sz w:val="18"/>
                <w:szCs w:val="18"/>
              </w:rPr>
              <w:t>How might the utilization of the digital twin technology for virtual city creation seeks to enhance urban planning, decision-making, and resource management, providing a cost-effective solution for more efficient</w:t>
            </w:r>
            <w:r>
              <w:rPr>
                <w:sz w:val="18"/>
                <w:szCs w:val="18"/>
              </w:rPr>
              <w:t xml:space="preserve"> and informed urban development.</w:t>
            </w:r>
          </w:p>
          <w:p w:rsidR="00A77B3E" w:rsidRDefault="00637F49">
            <w:pPr>
              <w:spacing w:before="114" w:line="276" w:lineRule="auto"/>
              <w:ind w:left="37" w:right="136"/>
              <w:jc w:val="both"/>
              <w:rPr>
                <w:sz w:val="18"/>
                <w:szCs w:val="18"/>
              </w:rPr>
            </w:pPr>
            <w:r>
              <w:rPr>
                <w:rFonts w:ascii="Latha" w:hAnsi="Latha" w:cs="Latha"/>
                <w:sz w:val="18"/>
                <w:szCs w:val="18"/>
              </w:rPr>
              <w:t>நகர்ப்புற</w:t>
            </w:r>
            <w:r>
              <w:rPr>
                <w:rFonts w:ascii="Arial" w:hAnsi="Arial" w:cs="Arial"/>
                <w:sz w:val="18"/>
                <w:szCs w:val="18"/>
              </w:rPr>
              <w:t xml:space="preserve"> </w:t>
            </w:r>
            <w:r>
              <w:rPr>
                <w:rFonts w:ascii="Latha" w:hAnsi="Latha" w:cs="Latha"/>
                <w:sz w:val="18"/>
                <w:szCs w:val="18"/>
              </w:rPr>
              <w:t>திட்டமிடல்</w:t>
            </w:r>
            <w:r>
              <w:rPr>
                <w:rFonts w:ascii="Arial" w:hAnsi="Arial" w:cs="Arial"/>
                <w:sz w:val="18"/>
                <w:szCs w:val="18"/>
              </w:rPr>
              <w:t xml:space="preserve">, </w:t>
            </w:r>
            <w:r>
              <w:rPr>
                <w:rFonts w:ascii="Latha" w:hAnsi="Latha" w:cs="Latha"/>
                <w:sz w:val="18"/>
                <w:szCs w:val="18"/>
              </w:rPr>
              <w:t>முடிவெடுத்தல்</w:t>
            </w:r>
            <w:r>
              <w:rPr>
                <w:rFonts w:ascii="Arial" w:hAnsi="Arial" w:cs="Arial"/>
                <w:sz w:val="18"/>
                <w:szCs w:val="18"/>
              </w:rPr>
              <w:t xml:space="preserve"> </w:t>
            </w:r>
            <w:r>
              <w:rPr>
                <w:rFonts w:ascii="Latha" w:hAnsi="Latha" w:cs="Latha"/>
                <w:sz w:val="18"/>
                <w:szCs w:val="18"/>
              </w:rPr>
              <w:t>மற்றும்</w:t>
            </w:r>
            <w:r>
              <w:rPr>
                <w:rFonts w:ascii="Arial" w:hAnsi="Arial" w:cs="Arial"/>
                <w:sz w:val="18"/>
                <w:szCs w:val="18"/>
              </w:rPr>
              <w:t xml:space="preserve"> </w:t>
            </w:r>
            <w:r>
              <w:rPr>
                <w:rFonts w:ascii="Latha" w:hAnsi="Latha" w:cs="Latha"/>
                <w:sz w:val="18"/>
                <w:szCs w:val="18"/>
              </w:rPr>
              <w:t>வள</w:t>
            </w:r>
            <w:r>
              <w:rPr>
                <w:rFonts w:ascii="Arial" w:hAnsi="Arial" w:cs="Arial"/>
                <w:sz w:val="18"/>
                <w:szCs w:val="18"/>
              </w:rPr>
              <w:t xml:space="preserve"> </w:t>
            </w:r>
            <w:r>
              <w:rPr>
                <w:rFonts w:ascii="Latha" w:hAnsi="Latha" w:cs="Latha"/>
                <w:sz w:val="18"/>
                <w:szCs w:val="18"/>
              </w:rPr>
              <w:t>மேலாண்மை</w:t>
            </w:r>
            <w:r>
              <w:rPr>
                <w:rFonts w:ascii="Arial" w:hAnsi="Arial" w:cs="Arial"/>
                <w:sz w:val="18"/>
                <w:szCs w:val="18"/>
              </w:rPr>
              <w:t xml:space="preserve"> </w:t>
            </w:r>
            <w:r>
              <w:rPr>
                <w:rFonts w:ascii="Latha" w:hAnsi="Latha" w:cs="Latha"/>
                <w:sz w:val="18"/>
                <w:szCs w:val="18"/>
              </w:rPr>
              <w:t>ஆகியவற்றை</w:t>
            </w:r>
            <w:r>
              <w:rPr>
                <w:rFonts w:ascii="Arial" w:hAnsi="Arial" w:cs="Arial"/>
                <w:sz w:val="18"/>
                <w:szCs w:val="18"/>
              </w:rPr>
              <w:t xml:space="preserve"> </w:t>
            </w:r>
            <w:r>
              <w:rPr>
                <w:rFonts w:ascii="Latha" w:hAnsi="Latha" w:cs="Latha"/>
                <w:sz w:val="18"/>
                <w:szCs w:val="18"/>
              </w:rPr>
              <w:t>மேம்படுத்த</w:t>
            </w:r>
            <w:r>
              <w:rPr>
                <w:rFonts w:ascii="Arial" w:hAnsi="Arial" w:cs="Arial"/>
                <w:sz w:val="18"/>
                <w:szCs w:val="18"/>
              </w:rPr>
              <w:t xml:space="preserve"> </w:t>
            </w:r>
            <w:r>
              <w:rPr>
                <w:rFonts w:ascii="Latha" w:hAnsi="Latha" w:cs="Latha"/>
                <w:sz w:val="18"/>
                <w:szCs w:val="18"/>
              </w:rPr>
              <w:t>முயல்வதோடு</w:t>
            </w:r>
            <w:r>
              <w:rPr>
                <w:rFonts w:ascii="Arial" w:hAnsi="Arial" w:cs="Arial"/>
                <w:sz w:val="18"/>
                <w:szCs w:val="18"/>
              </w:rPr>
              <w:t xml:space="preserve">, </w:t>
            </w:r>
            <w:r>
              <w:rPr>
                <w:rFonts w:ascii="Latha" w:hAnsi="Latha" w:cs="Latha"/>
                <w:sz w:val="18"/>
                <w:szCs w:val="18"/>
              </w:rPr>
              <w:t>மேலும்</w:t>
            </w:r>
            <w:r>
              <w:rPr>
                <w:rFonts w:ascii="Arial" w:hAnsi="Arial" w:cs="Arial"/>
                <w:sz w:val="18"/>
                <w:szCs w:val="18"/>
              </w:rPr>
              <w:t xml:space="preserve"> </w:t>
            </w:r>
            <w:r>
              <w:rPr>
                <w:rFonts w:ascii="Latha" w:hAnsi="Latha" w:cs="Latha"/>
                <w:sz w:val="18"/>
                <w:szCs w:val="18"/>
              </w:rPr>
              <w:t>சாத்தியமான</w:t>
            </w:r>
            <w:r>
              <w:rPr>
                <w:rFonts w:ascii="Arial" w:hAnsi="Arial" w:cs="Arial"/>
                <w:sz w:val="18"/>
                <w:szCs w:val="18"/>
              </w:rPr>
              <w:t xml:space="preserve">  </w:t>
            </w:r>
            <w:r>
              <w:rPr>
                <w:rFonts w:ascii="Latha" w:hAnsi="Latha" w:cs="Latha"/>
                <w:sz w:val="18"/>
                <w:szCs w:val="18"/>
              </w:rPr>
              <w:t>மற்றும்</w:t>
            </w:r>
            <w:r>
              <w:rPr>
                <w:rFonts w:ascii="Arial" w:hAnsi="Arial" w:cs="Arial"/>
                <w:sz w:val="18"/>
                <w:szCs w:val="18"/>
              </w:rPr>
              <w:t xml:space="preserve"> </w:t>
            </w:r>
            <w:r>
              <w:rPr>
                <w:rFonts w:ascii="Latha" w:hAnsi="Latha" w:cs="Latha"/>
                <w:sz w:val="18"/>
                <w:szCs w:val="18"/>
              </w:rPr>
              <w:t>நகர்ப்புற</w:t>
            </w:r>
            <w:r>
              <w:rPr>
                <w:rFonts w:ascii="Arial" w:hAnsi="Arial" w:cs="Arial"/>
                <w:sz w:val="18"/>
                <w:szCs w:val="18"/>
              </w:rPr>
              <w:t xml:space="preserve"> </w:t>
            </w:r>
            <w:r>
              <w:rPr>
                <w:rFonts w:ascii="Latha" w:hAnsi="Latha" w:cs="Latha"/>
                <w:sz w:val="18"/>
                <w:szCs w:val="18"/>
              </w:rPr>
              <w:t>வளரச்சிக்கான</w:t>
            </w:r>
            <w:r>
              <w:rPr>
                <w:rFonts w:ascii="Arial" w:hAnsi="Arial" w:cs="Arial"/>
                <w:sz w:val="18"/>
                <w:szCs w:val="18"/>
              </w:rPr>
              <w:t xml:space="preserve">, </w:t>
            </w:r>
            <w:r>
              <w:rPr>
                <w:rFonts w:ascii="Latha" w:hAnsi="Latha" w:cs="Latha"/>
                <w:sz w:val="18"/>
                <w:szCs w:val="18"/>
              </w:rPr>
              <w:t>செலவு</w:t>
            </w:r>
            <w:r>
              <w:rPr>
                <w:rFonts w:ascii="Arial" w:hAnsi="Arial" w:cs="Arial"/>
                <w:sz w:val="18"/>
                <w:szCs w:val="18"/>
              </w:rPr>
              <w:t xml:space="preserve"> </w:t>
            </w:r>
            <w:r>
              <w:rPr>
                <w:rFonts w:ascii="Latha" w:hAnsi="Latha" w:cs="Latha"/>
                <w:sz w:val="18"/>
                <w:szCs w:val="18"/>
              </w:rPr>
              <w:t>குறைந்த</w:t>
            </w:r>
            <w:r>
              <w:rPr>
                <w:rFonts w:ascii="Arial" w:hAnsi="Arial" w:cs="Arial"/>
                <w:sz w:val="18"/>
                <w:szCs w:val="18"/>
              </w:rPr>
              <w:t xml:space="preserve"> </w:t>
            </w:r>
            <w:r>
              <w:rPr>
                <w:rFonts w:ascii="Latha" w:hAnsi="Latha" w:cs="Latha"/>
                <w:sz w:val="18"/>
                <w:szCs w:val="18"/>
              </w:rPr>
              <w:t>தீர்வினை</w:t>
            </w:r>
            <w:r>
              <w:rPr>
                <w:rFonts w:ascii="Arial" w:hAnsi="Arial" w:cs="Arial"/>
                <w:sz w:val="18"/>
                <w:szCs w:val="18"/>
              </w:rPr>
              <w:t xml:space="preserve"> </w:t>
            </w:r>
            <w:r>
              <w:rPr>
                <w:rFonts w:ascii="Latha" w:hAnsi="Latha" w:cs="Latha"/>
                <w:sz w:val="18"/>
                <w:szCs w:val="18"/>
              </w:rPr>
              <w:t>டிஜிட்டல்</w:t>
            </w:r>
            <w:r>
              <w:rPr>
                <w:rFonts w:ascii="Arial" w:hAnsi="Arial" w:cs="Arial"/>
                <w:sz w:val="18"/>
                <w:szCs w:val="18"/>
              </w:rPr>
              <w:t xml:space="preserve"> </w:t>
            </w:r>
            <w:r>
              <w:rPr>
                <w:rFonts w:ascii="Latha" w:hAnsi="Latha" w:cs="Latha"/>
                <w:sz w:val="18"/>
                <w:szCs w:val="18"/>
              </w:rPr>
              <w:t>இரட்டை</w:t>
            </w:r>
            <w:r>
              <w:rPr>
                <w:rFonts w:ascii="Arial" w:hAnsi="Arial" w:cs="Arial"/>
                <w:sz w:val="18"/>
                <w:szCs w:val="18"/>
              </w:rPr>
              <w:t xml:space="preserve"> </w:t>
            </w:r>
            <w:r>
              <w:rPr>
                <w:rFonts w:ascii="Latha" w:hAnsi="Latha" w:cs="Latha"/>
                <w:sz w:val="18"/>
                <w:szCs w:val="18"/>
              </w:rPr>
              <w:t>தொழில்நுட்பத்தைப்</w:t>
            </w:r>
            <w:r>
              <w:rPr>
                <w:rFonts w:ascii="Arial" w:hAnsi="Arial" w:cs="Arial"/>
                <w:sz w:val="18"/>
                <w:szCs w:val="18"/>
              </w:rPr>
              <w:t xml:space="preserve"> </w:t>
            </w:r>
            <w:r>
              <w:rPr>
                <w:rFonts w:ascii="Latha" w:hAnsi="Latha" w:cs="Latha"/>
                <w:sz w:val="18"/>
                <w:szCs w:val="18"/>
              </w:rPr>
              <w:t>பயன்படுத்தி</w:t>
            </w:r>
            <w:r>
              <w:rPr>
                <w:rFonts w:ascii="Arial" w:hAnsi="Arial" w:cs="Arial"/>
                <w:sz w:val="18"/>
                <w:szCs w:val="18"/>
              </w:rPr>
              <w:t xml:space="preserve"> </w:t>
            </w:r>
            <w:r>
              <w:rPr>
                <w:rFonts w:ascii="Latha" w:hAnsi="Latha" w:cs="Latha"/>
                <w:sz w:val="18"/>
                <w:szCs w:val="18"/>
              </w:rPr>
              <w:t>எப்படி</w:t>
            </w:r>
            <w:r>
              <w:rPr>
                <w:rFonts w:ascii="Arial" w:hAnsi="Arial" w:cs="Arial"/>
                <w:sz w:val="18"/>
                <w:szCs w:val="18"/>
              </w:rPr>
              <w:t xml:space="preserve"> </w:t>
            </w:r>
            <w:r>
              <w:rPr>
                <w:rFonts w:ascii="Latha" w:hAnsi="Latha" w:cs="Latha"/>
                <w:sz w:val="18"/>
                <w:szCs w:val="18"/>
              </w:rPr>
              <w:t>வழங்கு</w:t>
            </w:r>
            <w:r>
              <w:rPr>
                <w:rFonts w:ascii="Latha" w:hAnsi="Latha" w:cs="Latha"/>
                <w:sz w:val="18"/>
                <w:szCs w:val="18"/>
              </w:rPr>
              <w:t>வது</w:t>
            </w:r>
            <w:r>
              <w:rPr>
                <w:rFonts w:ascii="Arial" w:hAnsi="Arial" w:cs="Arial"/>
                <w:sz w:val="18"/>
                <w:szCs w:val="18"/>
              </w:rPr>
              <w:t>?</w:t>
            </w:r>
          </w:p>
        </w:tc>
        <w:tc>
          <w:tcPr>
            <w:tcW w:w="47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jc w:val="both"/>
              <w:rPr>
                <w:sz w:val="18"/>
                <w:szCs w:val="18"/>
              </w:rPr>
            </w:pPr>
            <w:r>
              <w:rPr>
                <w:sz w:val="18"/>
                <w:szCs w:val="18"/>
              </w:rPr>
              <w:t>Develop digital twin technology for virtual city creation enhances urban planning, decision-making, and cost- effective resource management in urban development.</w:t>
            </w:r>
          </w:p>
          <w:p w:rsidR="00A77B3E" w:rsidRDefault="00A77B3E">
            <w:pPr>
              <w:spacing w:before="114" w:line="276" w:lineRule="auto"/>
              <w:ind w:left="37"/>
              <w:jc w:val="both"/>
              <w:rPr>
                <w:sz w:val="18"/>
                <w:szCs w:val="18"/>
              </w:rPr>
            </w:pPr>
          </w:p>
          <w:p w:rsidR="00A77B3E" w:rsidRDefault="00637F49">
            <w:pPr>
              <w:spacing w:before="114" w:line="276" w:lineRule="auto"/>
              <w:ind w:left="37"/>
              <w:jc w:val="both"/>
              <w:rPr>
                <w:sz w:val="18"/>
                <w:szCs w:val="18"/>
              </w:rPr>
            </w:pPr>
            <w:r>
              <w:rPr>
                <w:rFonts w:ascii="Latha" w:hAnsi="Latha" w:cs="Latha"/>
                <w:sz w:val="18"/>
                <w:szCs w:val="18"/>
              </w:rPr>
              <w:t>நக</w:t>
            </w:r>
            <w:r>
              <w:rPr>
                <w:rFonts w:ascii="Latha" w:hAnsi="Latha" w:cs="Latha"/>
                <w:sz w:val="18"/>
                <w:szCs w:val="18"/>
              </w:rPr>
              <w:t>ர்</w:t>
            </w:r>
            <w:r>
              <w:rPr>
                <w:rFonts w:ascii="Latha" w:hAnsi="Latha" w:cs="Latha"/>
                <w:sz w:val="18"/>
                <w:szCs w:val="18"/>
              </w:rPr>
              <w:t>ப்புற</w:t>
            </w:r>
            <w:r>
              <w:rPr>
                <w:sz w:val="18"/>
                <w:szCs w:val="18"/>
              </w:rPr>
              <w:t xml:space="preserve"> </w:t>
            </w:r>
            <w:r>
              <w:rPr>
                <w:rFonts w:ascii="Latha" w:hAnsi="Latha" w:cs="Latha"/>
                <w:sz w:val="18"/>
                <w:szCs w:val="18"/>
              </w:rPr>
              <w:t>திட்டமிடல்</w:t>
            </w:r>
            <w:r>
              <w:rPr>
                <w:sz w:val="18"/>
                <w:szCs w:val="18"/>
              </w:rPr>
              <w:t xml:space="preserve">, </w:t>
            </w:r>
            <w:r>
              <w:rPr>
                <w:rFonts w:ascii="Latha" w:hAnsi="Latha" w:cs="Latha"/>
                <w:sz w:val="18"/>
                <w:szCs w:val="18"/>
              </w:rPr>
              <w:t>முடிவெடுத்தல்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நகர</w:t>
            </w:r>
            <w:r>
              <w:rPr>
                <w:sz w:val="18"/>
                <w:szCs w:val="18"/>
              </w:rPr>
              <w:t>;</w:t>
            </w:r>
            <w:r>
              <w:rPr>
                <w:rFonts w:ascii="Latha" w:hAnsi="Latha" w:cs="Latha"/>
                <w:sz w:val="18"/>
                <w:szCs w:val="18"/>
              </w:rPr>
              <w:t>ப்புற</w:t>
            </w:r>
            <w:r>
              <w:rPr>
                <w:sz w:val="18"/>
                <w:szCs w:val="18"/>
              </w:rPr>
              <w:t xml:space="preserve"> </w:t>
            </w:r>
            <w:r>
              <w:rPr>
                <w:rFonts w:ascii="Latha" w:hAnsi="Latha" w:cs="Latha"/>
                <w:sz w:val="18"/>
                <w:szCs w:val="18"/>
              </w:rPr>
              <w:t>வள</w:t>
            </w:r>
            <w:r>
              <w:rPr>
                <w:rFonts w:ascii="Latha" w:hAnsi="Latha" w:cs="Latha"/>
                <w:sz w:val="18"/>
                <w:szCs w:val="18"/>
              </w:rPr>
              <w:t>ர்</w:t>
            </w:r>
            <w:r>
              <w:rPr>
                <w:rFonts w:ascii="Latha" w:hAnsi="Latha" w:cs="Latha"/>
                <w:sz w:val="18"/>
                <w:szCs w:val="18"/>
              </w:rPr>
              <w:t>ச்சியில்</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வள</w:t>
            </w:r>
            <w:r>
              <w:rPr>
                <w:sz w:val="18"/>
                <w:szCs w:val="18"/>
              </w:rPr>
              <w:t xml:space="preserve"> </w:t>
            </w:r>
            <w:r>
              <w:rPr>
                <w:rFonts w:ascii="Latha" w:hAnsi="Latha" w:cs="Latha"/>
                <w:sz w:val="18"/>
                <w:szCs w:val="18"/>
              </w:rPr>
              <w:t>மேலா</w:t>
            </w:r>
            <w:r>
              <w:rPr>
                <w:rFonts w:ascii="Latha" w:hAnsi="Latha" w:cs="Latha"/>
                <w:sz w:val="18"/>
                <w:szCs w:val="18"/>
              </w:rPr>
              <w:t>ண்மை</w:t>
            </w:r>
            <w:r>
              <w:rPr>
                <w:sz w:val="18"/>
                <w:szCs w:val="18"/>
              </w:rPr>
              <w:t xml:space="preserve"> </w:t>
            </w:r>
            <w:r>
              <w:rPr>
                <w:rFonts w:ascii="Latha" w:hAnsi="Latha" w:cs="Latha"/>
                <w:sz w:val="18"/>
                <w:szCs w:val="18"/>
              </w:rPr>
              <w:t>ஆகியவற்றை</w:t>
            </w:r>
            <w:r>
              <w:rPr>
                <w:sz w:val="18"/>
                <w:szCs w:val="18"/>
              </w:rPr>
              <w:t xml:space="preserve"> </w:t>
            </w:r>
            <w:r>
              <w:rPr>
                <w:rFonts w:ascii="Latha" w:hAnsi="Latha" w:cs="Latha"/>
                <w:sz w:val="18"/>
                <w:szCs w:val="18"/>
              </w:rPr>
              <w:t>மேம்படுத்தும்</w:t>
            </w:r>
            <w:r>
              <w:rPr>
                <w:sz w:val="18"/>
                <w:szCs w:val="18"/>
              </w:rPr>
              <w:t xml:space="preserve"> </w:t>
            </w:r>
            <w:r>
              <w:rPr>
                <w:rFonts w:ascii="Latha" w:hAnsi="Latha" w:cs="Latha"/>
                <w:sz w:val="18"/>
                <w:szCs w:val="18"/>
              </w:rPr>
              <w:t>மெய்நிக</w:t>
            </w:r>
            <w:r>
              <w:rPr>
                <w:rFonts w:ascii="Latha" w:hAnsi="Latha" w:cs="Latha"/>
                <w:sz w:val="18"/>
                <w:szCs w:val="18"/>
              </w:rPr>
              <w:t>ர்</w:t>
            </w:r>
            <w:r>
              <w:rPr>
                <w:sz w:val="18"/>
                <w:szCs w:val="18"/>
              </w:rPr>
              <w:t xml:space="preserve"> </w:t>
            </w:r>
            <w:r>
              <w:rPr>
                <w:rFonts w:ascii="Latha" w:hAnsi="Latha" w:cs="Latha"/>
                <w:sz w:val="18"/>
                <w:szCs w:val="18"/>
              </w:rPr>
              <w:t>நக</w:t>
            </w:r>
            <w:r>
              <w:rPr>
                <w:rFonts w:ascii="Latha" w:hAnsi="Latha" w:cs="Latha"/>
                <w:sz w:val="18"/>
                <w:szCs w:val="18"/>
              </w:rPr>
              <w:t>ர்</w:t>
            </w:r>
            <w:r>
              <w:rPr>
                <w:sz w:val="18"/>
                <w:szCs w:val="18"/>
              </w:rPr>
              <w:t xml:space="preserve"> </w:t>
            </w:r>
            <w:r>
              <w:rPr>
                <w:rFonts w:ascii="Latha" w:hAnsi="Latha" w:cs="Latha"/>
                <w:sz w:val="18"/>
                <w:szCs w:val="18"/>
              </w:rPr>
              <w:t>உருவாக்கத்திற்கான</w:t>
            </w:r>
            <w:r>
              <w:rPr>
                <w:sz w:val="18"/>
                <w:szCs w:val="18"/>
              </w:rPr>
              <w:t xml:space="preserve"> </w:t>
            </w:r>
            <w:r>
              <w:rPr>
                <w:rFonts w:ascii="Latha" w:hAnsi="Latha" w:cs="Latha"/>
                <w:sz w:val="18"/>
                <w:szCs w:val="18"/>
              </w:rPr>
              <w:t>டிஜிட்டல்</w:t>
            </w:r>
            <w:r>
              <w:rPr>
                <w:sz w:val="18"/>
                <w:szCs w:val="18"/>
              </w:rPr>
              <w:t xml:space="preserve"> </w:t>
            </w:r>
            <w:r>
              <w:rPr>
                <w:rFonts w:ascii="Latha" w:hAnsi="Latha" w:cs="Latha"/>
                <w:sz w:val="18"/>
                <w:szCs w:val="18"/>
              </w:rPr>
              <w:t>இரட்டை</w:t>
            </w:r>
            <w:r>
              <w:rPr>
                <w:sz w:val="18"/>
                <w:szCs w:val="18"/>
              </w:rPr>
              <w:t xml:space="preserve"> </w:t>
            </w:r>
            <w:r>
              <w:rPr>
                <w:rFonts w:ascii="Latha" w:hAnsi="Latha" w:cs="Latha"/>
                <w:sz w:val="18"/>
                <w:szCs w:val="18"/>
              </w:rPr>
              <w:t>தொழில்நுட்பத்தை</w:t>
            </w:r>
            <w:r>
              <w:rPr>
                <w:sz w:val="18"/>
                <w:szCs w:val="18"/>
              </w:rPr>
              <w:t xml:space="preserve"> </w:t>
            </w:r>
            <w:r>
              <w:rPr>
                <w:rFonts w:ascii="Latha" w:hAnsi="Latha" w:cs="Latha"/>
                <w:sz w:val="18"/>
                <w:szCs w:val="18"/>
              </w:rPr>
              <w:t>உருவாக்கவும்</w:t>
            </w:r>
            <w:r>
              <w:rPr>
                <w:sz w:val="18"/>
                <w:szCs w:val="18"/>
              </w:rPr>
              <w:t>.</w:t>
            </w:r>
          </w:p>
        </w:tc>
        <w:tc>
          <w:tcPr>
            <w:tcW w:w="33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ind w:left="19" w:right="3"/>
              <w:jc w:val="both"/>
              <w:rPr>
                <w:rFonts w:ascii="Times New Roman" w:hAnsi="Times New Roman" w:cs="Times New Roman"/>
                <w:sz w:val="18"/>
                <w:szCs w:val="18"/>
              </w:rPr>
            </w:pPr>
          </w:p>
          <w:p w:rsidR="00A77B3E" w:rsidRDefault="00637F49">
            <w:pPr>
              <w:spacing w:line="276" w:lineRule="auto"/>
              <w:ind w:left="19" w:right="3"/>
              <w:jc w:val="both"/>
              <w:rPr>
                <w:sz w:val="18"/>
                <w:szCs w:val="18"/>
              </w:rPr>
            </w:pPr>
            <w:r>
              <w:rPr>
                <w:sz w:val="18"/>
                <w:szCs w:val="18"/>
              </w:rPr>
              <w:t>Digital twin system for virtual planning</w:t>
            </w:r>
          </w:p>
          <w:p w:rsidR="00A77B3E" w:rsidRDefault="00A77B3E">
            <w:pPr>
              <w:spacing w:line="276" w:lineRule="auto"/>
              <w:ind w:left="19" w:right="3"/>
              <w:jc w:val="both"/>
              <w:rPr>
                <w:sz w:val="18"/>
                <w:szCs w:val="18"/>
              </w:rPr>
            </w:pPr>
          </w:p>
          <w:p w:rsidR="00A77B3E" w:rsidRDefault="00A77B3E">
            <w:pPr>
              <w:spacing w:line="276" w:lineRule="auto"/>
              <w:ind w:right="3"/>
              <w:jc w:val="both"/>
              <w:rPr>
                <w:sz w:val="18"/>
                <w:szCs w:val="18"/>
              </w:rPr>
            </w:pPr>
          </w:p>
          <w:p w:rsidR="00A77B3E" w:rsidRDefault="00A77B3E">
            <w:pPr>
              <w:spacing w:line="276" w:lineRule="auto"/>
              <w:ind w:left="19" w:right="3"/>
              <w:jc w:val="both"/>
              <w:rPr>
                <w:sz w:val="18"/>
                <w:szCs w:val="18"/>
              </w:rPr>
            </w:pPr>
          </w:p>
          <w:p w:rsidR="00A77B3E" w:rsidRDefault="00637F49">
            <w:pPr>
              <w:spacing w:line="276" w:lineRule="auto"/>
              <w:ind w:left="19" w:right="3"/>
              <w:jc w:val="both"/>
              <w:rPr>
                <w:sz w:val="18"/>
                <w:szCs w:val="18"/>
              </w:rPr>
            </w:pPr>
            <w:r>
              <w:rPr>
                <w:rFonts w:ascii="Latha" w:hAnsi="Latha" w:cs="Latha"/>
                <w:sz w:val="18"/>
                <w:szCs w:val="18"/>
              </w:rPr>
              <w:t>மெய்நிக</w:t>
            </w:r>
            <w:r>
              <w:rPr>
                <w:rFonts w:ascii="Latha" w:hAnsi="Latha" w:cs="Latha"/>
                <w:sz w:val="18"/>
                <w:szCs w:val="18"/>
              </w:rPr>
              <w:t>ர்</w:t>
            </w:r>
            <w:r>
              <w:rPr>
                <w:sz w:val="18"/>
                <w:szCs w:val="18"/>
              </w:rPr>
              <w:t xml:space="preserve"> </w:t>
            </w:r>
            <w:r>
              <w:rPr>
                <w:rFonts w:ascii="Latha" w:hAnsi="Latha" w:cs="Latha"/>
                <w:sz w:val="18"/>
                <w:szCs w:val="18"/>
              </w:rPr>
              <w:t>திட்டமிடலுக்கான</w:t>
            </w:r>
            <w:r>
              <w:rPr>
                <w:sz w:val="18"/>
                <w:szCs w:val="18"/>
              </w:rPr>
              <w:t xml:space="preserve"> </w:t>
            </w:r>
            <w:r>
              <w:rPr>
                <w:rFonts w:ascii="Latha" w:hAnsi="Latha" w:cs="Latha"/>
                <w:sz w:val="18"/>
                <w:szCs w:val="18"/>
              </w:rPr>
              <w:t>டிஜிட்டல்</w:t>
            </w:r>
            <w:r>
              <w:rPr>
                <w:sz w:val="18"/>
                <w:szCs w:val="18"/>
              </w:rPr>
              <w:t xml:space="preserve"> </w:t>
            </w:r>
            <w:r>
              <w:rPr>
                <w:rFonts w:ascii="Latha" w:hAnsi="Latha" w:cs="Latha"/>
                <w:sz w:val="18"/>
                <w:szCs w:val="18"/>
              </w:rPr>
              <w:t>இரட்டை</w:t>
            </w:r>
            <w:r>
              <w:rPr>
                <w:sz w:val="18"/>
                <w:szCs w:val="18"/>
              </w:rPr>
              <w:t xml:space="preserve"> </w:t>
            </w:r>
            <w:r>
              <w:rPr>
                <w:rFonts w:ascii="Latha" w:hAnsi="Latha" w:cs="Latha"/>
                <w:sz w:val="18"/>
                <w:szCs w:val="18"/>
              </w:rPr>
              <w:t>அமைப்பு</w:t>
            </w:r>
          </w:p>
        </w:tc>
      </w:tr>
      <w:tr w:rsidR="00A77B3E">
        <w:trPr>
          <w:trHeight w:val="926"/>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40</w:t>
            </w:r>
          </w:p>
        </w:tc>
        <w:tc>
          <w:tcPr>
            <w:tcW w:w="5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22"/>
              <w:jc w:val="both"/>
              <w:rPr>
                <w:sz w:val="18"/>
                <w:szCs w:val="18"/>
              </w:rPr>
            </w:pPr>
            <w:r>
              <w:rPr>
                <w:sz w:val="18"/>
                <w:szCs w:val="18"/>
              </w:rPr>
              <w:t xml:space="preserve">How might we design a </w:t>
            </w:r>
            <w:r>
              <w:rPr>
                <w:rFonts w:ascii="Arial" w:hAnsi="Arial" w:cs="Arial"/>
                <w:b/>
                <w:bCs/>
                <w:color w:val="5F6368"/>
                <w:sz w:val="18"/>
                <w:szCs w:val="18"/>
                <w:shd w:val="solid" w:color="FFFFFF" w:fill="FFFFFF"/>
              </w:rPr>
              <w:t xml:space="preserve">geographic information </w:t>
            </w:r>
            <w:r>
              <w:rPr>
                <w:rFonts w:ascii="Arial" w:hAnsi="Arial" w:cs="Arial"/>
                <w:b/>
                <w:bCs/>
                <w:color w:val="5F6368"/>
                <w:sz w:val="18"/>
                <w:szCs w:val="18"/>
                <w:shd w:val="solid" w:color="FFFFFF" w:fill="FFFFFF"/>
              </w:rPr>
              <w:t>system</w:t>
            </w:r>
            <w:r>
              <w:rPr>
                <w:rFonts w:ascii="Arial" w:hAnsi="Arial" w:cs="Arial"/>
                <w:color w:val="4D5156"/>
                <w:sz w:val="18"/>
                <w:szCs w:val="18"/>
                <w:shd w:val="solid" w:color="FFFFFF" w:fill="FFFFFF"/>
              </w:rPr>
              <w:t xml:space="preserve"> (GIS)</w:t>
            </w:r>
            <w:r>
              <w:rPr>
                <w:rFonts w:ascii="Arial" w:hAnsi="Arial" w:cs="Arial"/>
                <w:color w:val="4D5156"/>
                <w:sz w:val="20"/>
                <w:szCs w:val="20"/>
                <w:shd w:val="solid" w:color="FFFFFF" w:fill="FFFFFF"/>
              </w:rPr>
              <w:t xml:space="preserve"> </w:t>
            </w:r>
            <w:r>
              <w:rPr>
                <w:sz w:val="18"/>
                <w:szCs w:val="18"/>
              </w:rPr>
              <w:t>-based solution to identify and manage harmful plants infestation, ensuring real-time updates on infestation patterns, and addressing ecological and socio-economic impacts?</w:t>
            </w:r>
          </w:p>
          <w:p w:rsidR="00A77B3E" w:rsidRDefault="00637F49">
            <w:pPr>
              <w:spacing w:line="276" w:lineRule="auto"/>
              <w:ind w:left="37" w:right="222"/>
              <w:jc w:val="both"/>
              <w:rPr>
                <w:sz w:val="18"/>
                <w:szCs w:val="18"/>
              </w:rPr>
            </w:pPr>
            <w:r>
              <w:rPr>
                <w:rFonts w:ascii="Latha" w:hAnsi="Latha" w:cs="Latha"/>
                <w:sz w:val="18"/>
                <w:szCs w:val="18"/>
              </w:rPr>
              <w:t>தீங்கு</w:t>
            </w:r>
            <w:r>
              <w:rPr>
                <w:sz w:val="18"/>
                <w:szCs w:val="18"/>
              </w:rPr>
              <w:t xml:space="preserve"> </w:t>
            </w:r>
            <w:r>
              <w:rPr>
                <w:rFonts w:ascii="Latha" w:hAnsi="Latha" w:cs="Latha"/>
                <w:sz w:val="18"/>
                <w:szCs w:val="18"/>
              </w:rPr>
              <w:t>விளைவிக்கும்</w:t>
            </w:r>
            <w:r>
              <w:rPr>
                <w:sz w:val="18"/>
                <w:szCs w:val="18"/>
              </w:rPr>
              <w:t xml:space="preserve"> </w:t>
            </w:r>
            <w:r>
              <w:rPr>
                <w:rFonts w:ascii="Latha" w:hAnsi="Latha" w:cs="Latha"/>
                <w:sz w:val="18"/>
                <w:szCs w:val="18"/>
              </w:rPr>
              <w:t>தாவரத்</w:t>
            </w:r>
            <w:r>
              <w:rPr>
                <w:sz w:val="18"/>
                <w:szCs w:val="18"/>
              </w:rPr>
              <w:t xml:space="preserve"> </w:t>
            </w:r>
            <w:r>
              <w:rPr>
                <w:rFonts w:ascii="Latha" w:hAnsi="Latha" w:cs="Latha"/>
                <w:sz w:val="18"/>
                <w:szCs w:val="18"/>
              </w:rPr>
              <w:t>தொற்றைக்</w:t>
            </w:r>
            <w:r>
              <w:rPr>
                <w:sz w:val="18"/>
                <w:szCs w:val="18"/>
              </w:rPr>
              <w:t xml:space="preserve"> </w:t>
            </w:r>
            <w:r>
              <w:rPr>
                <w:rFonts w:ascii="Latha" w:hAnsi="Latha" w:cs="Latha"/>
                <w:sz w:val="18"/>
                <w:szCs w:val="18"/>
              </w:rPr>
              <w:t>கண்டறிந்து</w:t>
            </w:r>
            <w:r>
              <w:rPr>
                <w:sz w:val="18"/>
                <w:szCs w:val="18"/>
              </w:rPr>
              <w:t xml:space="preserve">, </w:t>
            </w:r>
            <w:r>
              <w:rPr>
                <w:rFonts w:ascii="Latha" w:hAnsi="Latha" w:cs="Latha"/>
                <w:sz w:val="18"/>
                <w:szCs w:val="18"/>
              </w:rPr>
              <w:t>தற்போதைய</w:t>
            </w:r>
            <w:r>
              <w:rPr>
                <w:sz w:val="18"/>
                <w:szCs w:val="18"/>
              </w:rPr>
              <w:t xml:space="preserve"> </w:t>
            </w:r>
            <w:r>
              <w:rPr>
                <w:rFonts w:ascii="Latha" w:hAnsi="Latha" w:cs="Latha"/>
                <w:sz w:val="18"/>
                <w:szCs w:val="18"/>
              </w:rPr>
              <w:t>அதன்</w:t>
            </w:r>
            <w:r>
              <w:rPr>
                <w:sz w:val="18"/>
                <w:szCs w:val="18"/>
              </w:rPr>
              <w:t xml:space="preserve"> </w:t>
            </w:r>
            <w:r>
              <w:rPr>
                <w:rFonts w:ascii="Latha" w:hAnsi="Latha" w:cs="Latha"/>
                <w:sz w:val="18"/>
                <w:szCs w:val="18"/>
              </w:rPr>
              <w:t>தொற்று</w:t>
            </w:r>
            <w:r>
              <w:rPr>
                <w:sz w:val="18"/>
                <w:szCs w:val="18"/>
              </w:rPr>
              <w:t xml:space="preserve"> </w:t>
            </w:r>
            <w:r>
              <w:rPr>
                <w:rFonts w:ascii="Latha" w:hAnsi="Latha" w:cs="Latha"/>
                <w:sz w:val="18"/>
                <w:szCs w:val="18"/>
              </w:rPr>
              <w:t>ம</w:t>
            </w:r>
            <w:r>
              <w:rPr>
                <w:rFonts w:ascii="Latha" w:hAnsi="Latha" w:cs="Latha"/>
                <w:sz w:val="18"/>
                <w:szCs w:val="18"/>
              </w:rPr>
              <w:t>ுறைகள்</w:t>
            </w:r>
            <w:r>
              <w:rPr>
                <w:sz w:val="18"/>
                <w:szCs w:val="18"/>
              </w:rPr>
              <w:t xml:space="preserve"> </w:t>
            </w:r>
            <w:r>
              <w:rPr>
                <w:rFonts w:ascii="Latha" w:hAnsi="Latha" w:cs="Latha"/>
                <w:sz w:val="18"/>
                <w:szCs w:val="18"/>
              </w:rPr>
              <w:t>குறித்த</w:t>
            </w:r>
            <w:r>
              <w:rPr>
                <w:sz w:val="18"/>
                <w:szCs w:val="18"/>
              </w:rPr>
              <w:t xml:space="preserve"> </w:t>
            </w:r>
            <w:r>
              <w:rPr>
                <w:rFonts w:ascii="Latha" w:hAnsi="Latha" w:cs="Latha"/>
                <w:sz w:val="18"/>
                <w:szCs w:val="18"/>
              </w:rPr>
              <w:t>தெரிந்துகொள்ளவும்</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t>செய்யவும்</w:t>
            </w:r>
            <w:r>
              <w:rPr>
                <w:sz w:val="18"/>
                <w:szCs w:val="18"/>
              </w:rPr>
              <w:t>,</w:t>
            </w:r>
            <w:r>
              <w:rPr>
                <w:rFonts w:ascii="Latha" w:hAnsi="Latha" w:cs="Latha"/>
                <w:sz w:val="18"/>
                <w:szCs w:val="18"/>
              </w:rPr>
              <w:t>சுற்றுச்சூழல்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சமூக</w:t>
            </w:r>
            <w:r>
              <w:rPr>
                <w:sz w:val="18"/>
                <w:szCs w:val="18"/>
              </w:rPr>
              <w:t>-</w:t>
            </w:r>
            <w:r>
              <w:rPr>
                <w:rFonts w:ascii="Latha" w:hAnsi="Latha" w:cs="Latha"/>
                <w:sz w:val="18"/>
                <w:szCs w:val="18"/>
              </w:rPr>
              <w:t>பொருளாதார</w:t>
            </w:r>
            <w:r>
              <w:rPr>
                <w:sz w:val="18"/>
                <w:szCs w:val="18"/>
              </w:rPr>
              <w:t xml:space="preserve"> </w:t>
            </w:r>
            <w:r>
              <w:rPr>
                <w:rFonts w:ascii="Latha" w:hAnsi="Latha" w:cs="Latha"/>
                <w:sz w:val="18"/>
                <w:szCs w:val="18"/>
              </w:rPr>
              <w:t>பாதிப்புகளைக்</w:t>
            </w:r>
            <w:r>
              <w:rPr>
                <w:sz w:val="18"/>
                <w:szCs w:val="18"/>
              </w:rPr>
              <w:t xml:space="preserve"> </w:t>
            </w:r>
            <w:r>
              <w:rPr>
                <w:rFonts w:ascii="Latha" w:hAnsi="Latha" w:cs="Latha"/>
                <w:sz w:val="18"/>
                <w:szCs w:val="18"/>
              </w:rPr>
              <w:t>கருத்தில்கொண்டு</w:t>
            </w:r>
            <w:r>
              <w:rPr>
                <w:sz w:val="18"/>
                <w:szCs w:val="18"/>
              </w:rPr>
              <w:t xml:space="preserve">  </w:t>
            </w:r>
            <w:r>
              <w:rPr>
                <w:rFonts w:ascii="Latha" w:hAnsi="Latha" w:cs="Latha"/>
                <w:sz w:val="18"/>
                <w:szCs w:val="18"/>
              </w:rPr>
              <w:t>புவியியல்</w:t>
            </w:r>
            <w:r>
              <w:rPr>
                <w:sz w:val="18"/>
                <w:szCs w:val="18"/>
              </w:rPr>
              <w:t xml:space="preserve"> </w:t>
            </w:r>
            <w:r>
              <w:rPr>
                <w:rFonts w:ascii="Latha" w:hAnsi="Latha" w:cs="Latha"/>
                <w:sz w:val="18"/>
                <w:szCs w:val="18"/>
              </w:rPr>
              <w:t>தகவல்</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வடிவமைக்கலாம்</w:t>
            </w:r>
            <w:r>
              <w:rPr>
                <w:sz w:val="18"/>
                <w:szCs w:val="18"/>
              </w:rPr>
              <w:t xml:space="preserve">?  </w:t>
            </w:r>
          </w:p>
        </w:tc>
        <w:tc>
          <w:tcPr>
            <w:tcW w:w="47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Design a GIS based solution to identify harmful infestation patterns</w:t>
            </w:r>
            <w:r>
              <w:rPr>
                <w:sz w:val="18"/>
                <w:szCs w:val="18"/>
              </w:rPr>
              <w:t xml:space="preserve"> with real time updates</w:t>
            </w: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ங்கு</w:t>
            </w:r>
            <w:r>
              <w:rPr>
                <w:sz w:val="18"/>
                <w:szCs w:val="18"/>
              </w:rPr>
              <w:t xml:space="preserve"> </w:t>
            </w:r>
            <w:r>
              <w:rPr>
                <w:rFonts w:ascii="Latha" w:hAnsi="Latha" w:cs="Latha"/>
                <w:sz w:val="18"/>
                <w:szCs w:val="18"/>
              </w:rPr>
              <w:t>விளைவிக்கும்</w:t>
            </w:r>
            <w:r>
              <w:rPr>
                <w:sz w:val="18"/>
                <w:szCs w:val="18"/>
              </w:rPr>
              <w:t xml:space="preserve"> </w:t>
            </w:r>
            <w:r>
              <w:rPr>
                <w:rFonts w:ascii="Latha" w:hAnsi="Latha" w:cs="Latha"/>
                <w:sz w:val="18"/>
                <w:szCs w:val="18"/>
              </w:rPr>
              <w:t>தாவரத்</w:t>
            </w:r>
            <w:r>
              <w:rPr>
                <w:sz w:val="18"/>
                <w:szCs w:val="18"/>
              </w:rPr>
              <w:t xml:space="preserve"> </w:t>
            </w:r>
            <w:r>
              <w:rPr>
                <w:rFonts w:ascii="Latha" w:hAnsi="Latha" w:cs="Latha"/>
                <w:sz w:val="18"/>
                <w:szCs w:val="18"/>
              </w:rPr>
              <w:t>தொற்றைக்</w:t>
            </w:r>
            <w:r>
              <w:rPr>
                <w:sz w:val="18"/>
                <w:szCs w:val="18"/>
              </w:rPr>
              <w:t xml:space="preserve"> </w:t>
            </w:r>
            <w:r>
              <w:rPr>
                <w:rFonts w:ascii="Latha" w:hAnsi="Latha" w:cs="Latha"/>
                <w:sz w:val="18"/>
                <w:szCs w:val="18"/>
              </w:rPr>
              <w:t>கண்டறிந்து</w:t>
            </w:r>
            <w:r>
              <w:rPr>
                <w:sz w:val="18"/>
                <w:szCs w:val="18"/>
              </w:rPr>
              <w:t xml:space="preserve">, </w:t>
            </w:r>
            <w:r>
              <w:rPr>
                <w:rFonts w:ascii="Latha" w:hAnsi="Latha" w:cs="Latha"/>
                <w:sz w:val="18"/>
                <w:szCs w:val="18"/>
              </w:rPr>
              <w:t>தற்போதைய</w:t>
            </w:r>
            <w:r>
              <w:rPr>
                <w:sz w:val="18"/>
                <w:szCs w:val="18"/>
              </w:rPr>
              <w:t xml:space="preserve"> </w:t>
            </w:r>
            <w:r>
              <w:rPr>
                <w:rFonts w:ascii="Latha" w:hAnsi="Latha" w:cs="Latha"/>
                <w:sz w:val="18"/>
                <w:szCs w:val="18"/>
              </w:rPr>
              <w:t>அதன்</w:t>
            </w:r>
            <w:r>
              <w:rPr>
                <w:sz w:val="18"/>
                <w:szCs w:val="18"/>
              </w:rPr>
              <w:t xml:space="preserve"> </w:t>
            </w:r>
            <w:r>
              <w:rPr>
                <w:rFonts w:ascii="Latha" w:hAnsi="Latha" w:cs="Latha"/>
                <w:sz w:val="18"/>
                <w:szCs w:val="18"/>
              </w:rPr>
              <w:t>தொற்று</w:t>
            </w:r>
            <w:r>
              <w:rPr>
                <w:sz w:val="18"/>
                <w:szCs w:val="18"/>
              </w:rPr>
              <w:t xml:space="preserve"> </w:t>
            </w:r>
            <w:r>
              <w:rPr>
                <w:rFonts w:ascii="Latha" w:hAnsi="Latha" w:cs="Latha"/>
                <w:sz w:val="18"/>
                <w:szCs w:val="18"/>
              </w:rPr>
              <w:t>முறைகள்</w:t>
            </w:r>
            <w:r>
              <w:rPr>
                <w:sz w:val="18"/>
                <w:szCs w:val="18"/>
              </w:rPr>
              <w:t xml:space="preserve"> </w:t>
            </w:r>
            <w:r>
              <w:rPr>
                <w:rFonts w:ascii="Latha" w:hAnsi="Latha" w:cs="Latha"/>
                <w:sz w:val="18"/>
                <w:szCs w:val="18"/>
              </w:rPr>
              <w:t>குறித்த</w:t>
            </w:r>
            <w:r>
              <w:rPr>
                <w:sz w:val="18"/>
                <w:szCs w:val="18"/>
              </w:rPr>
              <w:t xml:space="preserve"> </w:t>
            </w:r>
            <w:r>
              <w:rPr>
                <w:rFonts w:ascii="Latha" w:hAnsi="Latha" w:cs="Latha"/>
                <w:sz w:val="18"/>
                <w:szCs w:val="18"/>
              </w:rPr>
              <w:t>தெரிந்துகொள்ள</w:t>
            </w:r>
            <w:r>
              <w:rPr>
                <w:sz w:val="18"/>
                <w:szCs w:val="18"/>
              </w:rPr>
              <w:t xml:space="preserve"> </w:t>
            </w:r>
            <w:r>
              <w:rPr>
                <w:rFonts w:ascii="Latha" w:hAnsi="Latha" w:cs="Latha"/>
                <w:sz w:val="18"/>
                <w:szCs w:val="18"/>
              </w:rPr>
              <w:t>புவியியல்</w:t>
            </w:r>
            <w:r>
              <w:rPr>
                <w:sz w:val="18"/>
                <w:szCs w:val="18"/>
              </w:rPr>
              <w:t xml:space="preserve"> </w:t>
            </w:r>
            <w:r>
              <w:rPr>
                <w:rFonts w:ascii="Latha" w:hAnsi="Latha" w:cs="Latha"/>
                <w:sz w:val="18"/>
                <w:szCs w:val="18"/>
              </w:rPr>
              <w:t>தகவல்</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தீ</w:t>
            </w:r>
            <w:r>
              <w:rPr>
                <w:rFonts w:ascii="Latha" w:hAnsi="Latha" w:cs="Latha"/>
                <w:sz w:val="18"/>
                <w:szCs w:val="18"/>
              </w:rPr>
              <w:t>ர்</w:t>
            </w:r>
            <w:r>
              <w:rPr>
                <w:rFonts w:ascii="Latha" w:hAnsi="Latha" w:cs="Latha"/>
                <w:sz w:val="18"/>
                <w:szCs w:val="18"/>
              </w:rPr>
              <w:t>வை</w:t>
            </w:r>
            <w:r>
              <w:rPr>
                <w:sz w:val="18"/>
                <w:szCs w:val="18"/>
              </w:rPr>
              <w:t xml:space="preserve"> </w:t>
            </w:r>
            <w:r>
              <w:rPr>
                <w:rFonts w:ascii="Latha" w:hAnsi="Latha" w:cs="Latha"/>
                <w:sz w:val="18"/>
                <w:szCs w:val="18"/>
              </w:rPr>
              <w:t>வடிவமைக்கவும்</w:t>
            </w:r>
          </w:p>
        </w:tc>
        <w:tc>
          <w:tcPr>
            <w:tcW w:w="33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GIS - Alerts on infestations and remedial measures</w:t>
            </w: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புவியியல்</w:t>
            </w:r>
            <w:r>
              <w:rPr>
                <w:sz w:val="18"/>
                <w:szCs w:val="18"/>
              </w:rPr>
              <w:t xml:space="preserve"> </w:t>
            </w:r>
            <w:r>
              <w:rPr>
                <w:rFonts w:ascii="Latha" w:hAnsi="Latha" w:cs="Latha"/>
                <w:sz w:val="18"/>
                <w:szCs w:val="18"/>
              </w:rPr>
              <w:t>தகவல்</w:t>
            </w:r>
            <w:r>
              <w:rPr>
                <w:sz w:val="18"/>
                <w:szCs w:val="18"/>
              </w:rPr>
              <w:t xml:space="preserve"> </w:t>
            </w:r>
            <w:r>
              <w:rPr>
                <w:rFonts w:ascii="Latha" w:hAnsi="Latha" w:cs="Latha"/>
                <w:sz w:val="18"/>
                <w:szCs w:val="18"/>
              </w:rPr>
              <w:t>அமைப்</w:t>
            </w:r>
            <w:r>
              <w:rPr>
                <w:rFonts w:ascii="Latha" w:hAnsi="Latha" w:cs="Latha"/>
                <w:sz w:val="18"/>
                <w:szCs w:val="18"/>
              </w:rPr>
              <w:t>பு</w:t>
            </w:r>
            <w:r>
              <w:rPr>
                <w:sz w:val="18"/>
                <w:szCs w:val="18"/>
              </w:rPr>
              <w:t xml:space="preserve"> </w:t>
            </w:r>
            <w:r>
              <w:rPr>
                <w:rFonts w:ascii="Latha" w:hAnsi="Latha" w:cs="Latha"/>
                <w:sz w:val="18"/>
                <w:szCs w:val="18"/>
              </w:rPr>
              <w:t>தொற்று</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தீர</w:t>
            </w:r>
            <w:r>
              <w:rPr>
                <w:sz w:val="18"/>
                <w:szCs w:val="18"/>
              </w:rPr>
              <w:t>;</w:t>
            </w:r>
            <w:r>
              <w:rPr>
                <w:rFonts w:ascii="Latha" w:hAnsi="Latha" w:cs="Latha"/>
                <w:sz w:val="18"/>
                <w:szCs w:val="18"/>
              </w:rPr>
              <w:t>வு</w:t>
            </w:r>
            <w:r>
              <w:rPr>
                <w:sz w:val="18"/>
                <w:szCs w:val="18"/>
              </w:rPr>
              <w:t xml:space="preserve"> </w:t>
            </w:r>
            <w:r>
              <w:rPr>
                <w:rFonts w:ascii="Latha" w:hAnsi="Latha" w:cs="Latha"/>
                <w:sz w:val="18"/>
                <w:szCs w:val="18"/>
              </w:rPr>
              <w:t>நடவடிக்கைகள்</w:t>
            </w:r>
            <w:r>
              <w:rPr>
                <w:sz w:val="18"/>
                <w:szCs w:val="18"/>
              </w:rPr>
              <w:t xml:space="preserve"> </w:t>
            </w:r>
            <w:r>
              <w:rPr>
                <w:rFonts w:ascii="Latha" w:hAnsi="Latha" w:cs="Latha"/>
                <w:sz w:val="18"/>
                <w:szCs w:val="18"/>
              </w:rPr>
              <w:t>குறித்த</w:t>
            </w:r>
            <w:r>
              <w:rPr>
                <w:sz w:val="18"/>
                <w:szCs w:val="18"/>
              </w:rPr>
              <w:t xml:space="preserve"> </w:t>
            </w:r>
            <w:r>
              <w:rPr>
                <w:rFonts w:ascii="Latha" w:hAnsi="Latha" w:cs="Latha"/>
                <w:sz w:val="18"/>
                <w:szCs w:val="18"/>
              </w:rPr>
              <w:t>எச்சரிக்கைகள்</w:t>
            </w:r>
          </w:p>
        </w:tc>
      </w:tr>
      <w:tr w:rsidR="00A77B3E">
        <w:trPr>
          <w:trHeight w:val="1160"/>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41</w:t>
            </w:r>
          </w:p>
        </w:tc>
        <w:tc>
          <w:tcPr>
            <w:tcW w:w="5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538"/>
              <w:jc w:val="both"/>
              <w:rPr>
                <w:sz w:val="18"/>
                <w:szCs w:val="18"/>
              </w:rPr>
            </w:pPr>
            <w:r>
              <w:rPr>
                <w:sz w:val="18"/>
                <w:szCs w:val="18"/>
              </w:rPr>
              <w:t>How might we develop an Autonomous Firefighting Drone to overcome challenges in firefighting, addressing urban traffic, narrow streets, and remote terrains? The goal is to enhance efficiency</w:t>
            </w:r>
            <w:r>
              <w:rPr>
                <w:sz w:val="18"/>
                <w:szCs w:val="18"/>
              </w:rPr>
              <w:t>, reduce response times, and overcome access</w:t>
            </w:r>
          </w:p>
          <w:p w:rsidR="00A77B3E" w:rsidRDefault="00637F49">
            <w:pPr>
              <w:spacing w:line="276" w:lineRule="auto"/>
              <w:ind w:left="37"/>
              <w:jc w:val="both"/>
              <w:rPr>
                <w:sz w:val="18"/>
                <w:szCs w:val="18"/>
              </w:rPr>
            </w:pPr>
            <w:r>
              <w:rPr>
                <w:sz w:val="18"/>
                <w:szCs w:val="18"/>
              </w:rPr>
              <w:t>limitations.</w:t>
            </w:r>
          </w:p>
          <w:p w:rsidR="00A77B3E" w:rsidRDefault="00637F49">
            <w:pPr>
              <w:spacing w:line="276" w:lineRule="auto"/>
              <w:ind w:left="37"/>
              <w:jc w:val="both"/>
              <w:rPr>
                <w:sz w:val="18"/>
                <w:szCs w:val="18"/>
              </w:rPr>
            </w:pPr>
            <w:r>
              <w:rPr>
                <w:rFonts w:ascii="Latha" w:hAnsi="Latha" w:cs="Latha"/>
                <w:sz w:val="18"/>
                <w:szCs w:val="18"/>
              </w:rPr>
              <w:t>தீயணைப்பு</w:t>
            </w:r>
            <w:r>
              <w:rPr>
                <w:sz w:val="18"/>
                <w:szCs w:val="18"/>
              </w:rPr>
              <w:t xml:space="preserve"> </w:t>
            </w:r>
            <w:r>
              <w:rPr>
                <w:rFonts w:ascii="Latha" w:hAnsi="Latha" w:cs="Latha"/>
                <w:sz w:val="18"/>
                <w:szCs w:val="18"/>
              </w:rPr>
              <w:t>வாகனம்</w:t>
            </w:r>
            <w:r>
              <w:rPr>
                <w:sz w:val="18"/>
                <w:szCs w:val="18"/>
              </w:rPr>
              <w:t xml:space="preserve"> </w:t>
            </w:r>
            <w:r>
              <w:rPr>
                <w:rFonts w:ascii="Latha" w:hAnsi="Latha" w:cs="Latha"/>
                <w:sz w:val="18"/>
                <w:szCs w:val="18"/>
              </w:rPr>
              <w:t>செல்லும்போது</w:t>
            </w:r>
            <w:r>
              <w:rPr>
                <w:sz w:val="18"/>
                <w:szCs w:val="18"/>
              </w:rPr>
              <w:t xml:space="preserve">, </w:t>
            </w:r>
            <w:r>
              <w:rPr>
                <w:rFonts w:ascii="Latha" w:hAnsi="Latha" w:cs="Latha"/>
                <w:sz w:val="18"/>
                <w:szCs w:val="18"/>
              </w:rPr>
              <w:t>நகர்ப்புற</w:t>
            </w:r>
            <w:r>
              <w:rPr>
                <w:sz w:val="18"/>
                <w:szCs w:val="18"/>
              </w:rPr>
              <w:t xml:space="preserve"> </w:t>
            </w:r>
            <w:r>
              <w:rPr>
                <w:rFonts w:ascii="Latha" w:hAnsi="Latha" w:cs="Latha"/>
                <w:sz w:val="18"/>
                <w:szCs w:val="18"/>
              </w:rPr>
              <w:t>போக்குவரத்து</w:t>
            </w:r>
            <w:r>
              <w:rPr>
                <w:sz w:val="18"/>
                <w:szCs w:val="18"/>
              </w:rPr>
              <w:t xml:space="preserve">, </w:t>
            </w:r>
            <w:r>
              <w:rPr>
                <w:rFonts w:ascii="Latha" w:hAnsi="Latha" w:cs="Latha"/>
                <w:sz w:val="18"/>
                <w:szCs w:val="18"/>
              </w:rPr>
              <w:t>குறுகிய</w:t>
            </w:r>
            <w:r>
              <w:rPr>
                <w:sz w:val="18"/>
                <w:szCs w:val="18"/>
              </w:rPr>
              <w:t xml:space="preserve"> </w:t>
            </w:r>
            <w:r>
              <w:rPr>
                <w:rFonts w:ascii="Latha" w:hAnsi="Latha" w:cs="Latha"/>
                <w:sz w:val="18"/>
                <w:szCs w:val="18"/>
              </w:rPr>
              <w:t>சாலைகள்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தொலைதூர</w:t>
            </w:r>
            <w:r>
              <w:rPr>
                <w:sz w:val="18"/>
                <w:szCs w:val="18"/>
              </w:rPr>
              <w:t xml:space="preserve"> </w:t>
            </w:r>
            <w:r>
              <w:rPr>
                <w:rFonts w:ascii="Latha" w:hAnsi="Latha" w:cs="Latha"/>
                <w:sz w:val="18"/>
                <w:szCs w:val="18"/>
              </w:rPr>
              <w:t>சாலைகளை</w:t>
            </w:r>
            <w:r>
              <w:rPr>
                <w:sz w:val="18"/>
                <w:szCs w:val="18"/>
              </w:rPr>
              <w:t xml:space="preserve"> </w:t>
            </w:r>
            <w:r>
              <w:rPr>
                <w:rFonts w:ascii="Latha" w:hAnsi="Latha" w:cs="Latha"/>
                <w:sz w:val="18"/>
                <w:szCs w:val="18"/>
              </w:rPr>
              <w:t>கருத்தில்கொண்டு</w:t>
            </w:r>
            <w:r>
              <w:rPr>
                <w:sz w:val="18"/>
                <w:szCs w:val="18"/>
              </w:rPr>
              <w:t xml:space="preserve">,  </w:t>
            </w:r>
            <w:r>
              <w:rPr>
                <w:rFonts w:ascii="Latha" w:hAnsi="Latha" w:cs="Latha"/>
                <w:sz w:val="18"/>
                <w:szCs w:val="18"/>
              </w:rPr>
              <w:t>செயல்திறனை</w:t>
            </w:r>
            <w:r>
              <w:rPr>
                <w:sz w:val="18"/>
                <w:szCs w:val="18"/>
              </w:rPr>
              <w:t xml:space="preserve"> </w:t>
            </w:r>
            <w:r>
              <w:rPr>
                <w:rFonts w:ascii="Latha" w:hAnsi="Latha" w:cs="Latha"/>
                <w:sz w:val="18"/>
                <w:szCs w:val="18"/>
              </w:rPr>
              <w:t>மேம்படுத்தி</w:t>
            </w:r>
            <w:r>
              <w:rPr>
                <w:sz w:val="18"/>
                <w:szCs w:val="18"/>
              </w:rPr>
              <w:t>,</w:t>
            </w:r>
            <w:r>
              <w:rPr>
                <w:rFonts w:ascii="Latha" w:hAnsi="Latha" w:cs="Latha"/>
                <w:sz w:val="18"/>
                <w:szCs w:val="18"/>
              </w:rPr>
              <w:t>குறைந்த</w:t>
            </w:r>
            <w:r>
              <w:rPr>
                <w:sz w:val="18"/>
                <w:szCs w:val="18"/>
              </w:rPr>
              <w:t xml:space="preserve"> </w:t>
            </w:r>
            <w:r>
              <w:rPr>
                <w:rFonts w:ascii="Latha" w:hAnsi="Latha" w:cs="Latha"/>
                <w:sz w:val="18"/>
                <w:szCs w:val="18"/>
              </w:rPr>
              <w:t>நேரத்தில்</w:t>
            </w:r>
            <w:r>
              <w:rPr>
                <w:sz w:val="18"/>
                <w:szCs w:val="18"/>
              </w:rPr>
              <w:t xml:space="preserve"> </w:t>
            </w:r>
          </w:p>
          <w:p w:rsidR="00A77B3E" w:rsidRDefault="00637F49">
            <w:pPr>
              <w:spacing w:line="276" w:lineRule="auto"/>
              <w:ind w:left="37"/>
              <w:jc w:val="both"/>
              <w:rPr>
                <w:sz w:val="18"/>
                <w:szCs w:val="18"/>
              </w:rPr>
            </w:pPr>
            <w:r>
              <w:rPr>
                <w:rFonts w:ascii="Latha" w:hAnsi="Latha" w:cs="Latha"/>
                <w:sz w:val="18"/>
                <w:szCs w:val="18"/>
              </w:rPr>
              <w:t>தீர்வுகாண</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தீயணைப்பு</w:t>
            </w:r>
            <w:r>
              <w:rPr>
                <w:sz w:val="18"/>
                <w:szCs w:val="18"/>
              </w:rPr>
              <w:t xml:space="preserve"> </w:t>
            </w:r>
            <w:r>
              <w:rPr>
                <w:rFonts w:ascii="Latha" w:hAnsi="Latha" w:cs="Latha"/>
                <w:sz w:val="18"/>
                <w:szCs w:val="18"/>
              </w:rPr>
              <w:t>ட்ரோனை</w:t>
            </w:r>
            <w:r>
              <w:rPr>
                <w:sz w:val="18"/>
                <w:szCs w:val="18"/>
              </w:rPr>
              <w:t xml:space="preserve"> </w:t>
            </w:r>
            <w:r>
              <w:rPr>
                <w:rFonts w:ascii="Latha" w:hAnsi="Latha" w:cs="Latha"/>
                <w:sz w:val="18"/>
                <w:szCs w:val="18"/>
              </w:rPr>
              <w:t>நாம</w:t>
            </w:r>
            <w:r>
              <w:rPr>
                <w:rFonts w:ascii="Latha" w:hAnsi="Latha" w:cs="Latha"/>
                <w:sz w:val="18"/>
                <w:szCs w:val="18"/>
              </w:rPr>
              <w:t>்</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 xml:space="preserve">? </w:t>
            </w:r>
          </w:p>
          <w:p w:rsidR="00A77B3E" w:rsidRDefault="00A77B3E">
            <w:pPr>
              <w:spacing w:line="276" w:lineRule="auto"/>
              <w:ind w:left="37"/>
              <w:jc w:val="both"/>
              <w:rPr>
                <w:sz w:val="18"/>
                <w:szCs w:val="18"/>
              </w:rPr>
            </w:pPr>
          </w:p>
        </w:tc>
        <w:tc>
          <w:tcPr>
            <w:tcW w:w="47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5" w:line="276" w:lineRule="auto"/>
              <w:jc w:val="both"/>
              <w:rPr>
                <w:rFonts w:ascii="Times New Roman" w:hAnsi="Times New Roman" w:cs="Times New Roman"/>
                <w:sz w:val="18"/>
                <w:szCs w:val="18"/>
              </w:rPr>
            </w:pPr>
          </w:p>
          <w:p w:rsidR="00A77B3E" w:rsidRDefault="00637F49">
            <w:pPr>
              <w:spacing w:before="1" w:line="276" w:lineRule="auto"/>
              <w:ind w:left="37" w:right="165"/>
              <w:jc w:val="both"/>
              <w:rPr>
                <w:sz w:val="18"/>
                <w:szCs w:val="18"/>
              </w:rPr>
            </w:pPr>
            <w:r>
              <w:rPr>
                <w:sz w:val="18"/>
                <w:szCs w:val="18"/>
              </w:rPr>
              <w:t>Build an autonomous firefighting drone to overcome challenges in urban firefighting, enhancing efficiency by reducing response times.</w:t>
            </w:r>
          </w:p>
          <w:p w:rsidR="00A77B3E" w:rsidRDefault="00637F49">
            <w:pPr>
              <w:spacing w:line="276" w:lineRule="auto"/>
              <w:ind w:left="37"/>
              <w:jc w:val="both"/>
              <w:rPr>
                <w:sz w:val="18"/>
                <w:szCs w:val="18"/>
              </w:rPr>
            </w:pPr>
            <w:r>
              <w:rPr>
                <w:rFonts w:ascii="Latha" w:hAnsi="Latha" w:cs="Latha"/>
                <w:sz w:val="18"/>
                <w:szCs w:val="18"/>
              </w:rPr>
              <w:t>தீயணைப்பு</w:t>
            </w:r>
            <w:r>
              <w:rPr>
                <w:sz w:val="18"/>
                <w:szCs w:val="18"/>
              </w:rPr>
              <w:t xml:space="preserve"> </w:t>
            </w:r>
            <w:r>
              <w:rPr>
                <w:rFonts w:ascii="Latha" w:hAnsi="Latha" w:cs="Latha"/>
                <w:sz w:val="18"/>
                <w:szCs w:val="18"/>
              </w:rPr>
              <w:t>வாகனம்</w:t>
            </w:r>
            <w:r>
              <w:rPr>
                <w:sz w:val="18"/>
                <w:szCs w:val="18"/>
              </w:rPr>
              <w:t xml:space="preserve"> </w:t>
            </w:r>
            <w:r>
              <w:rPr>
                <w:rFonts w:ascii="Latha" w:hAnsi="Latha" w:cs="Latha"/>
                <w:sz w:val="18"/>
                <w:szCs w:val="18"/>
              </w:rPr>
              <w:t>செல்லும்போது</w:t>
            </w:r>
            <w:r>
              <w:rPr>
                <w:sz w:val="18"/>
                <w:szCs w:val="18"/>
              </w:rPr>
              <w:t xml:space="preserve">, </w:t>
            </w:r>
            <w:r>
              <w:rPr>
                <w:rFonts w:ascii="Latha" w:hAnsi="Latha" w:cs="Latha"/>
                <w:sz w:val="18"/>
                <w:szCs w:val="18"/>
              </w:rPr>
              <w:t>நகர்ப்புற</w:t>
            </w:r>
            <w:r>
              <w:rPr>
                <w:sz w:val="18"/>
                <w:szCs w:val="18"/>
              </w:rPr>
              <w:t xml:space="preserve"> </w:t>
            </w:r>
            <w:r>
              <w:rPr>
                <w:rFonts w:ascii="Latha" w:hAnsi="Latha" w:cs="Latha"/>
                <w:sz w:val="18"/>
                <w:szCs w:val="18"/>
              </w:rPr>
              <w:t>போக்குவரத்து</w:t>
            </w:r>
            <w:r>
              <w:rPr>
                <w:sz w:val="18"/>
                <w:szCs w:val="18"/>
              </w:rPr>
              <w:t xml:space="preserve">, </w:t>
            </w:r>
            <w:r>
              <w:rPr>
                <w:rFonts w:ascii="Latha" w:hAnsi="Latha" w:cs="Latha"/>
                <w:sz w:val="18"/>
                <w:szCs w:val="18"/>
              </w:rPr>
              <w:t>குறுகிய</w:t>
            </w:r>
            <w:r>
              <w:rPr>
                <w:sz w:val="18"/>
                <w:szCs w:val="18"/>
              </w:rPr>
              <w:t xml:space="preserve"> </w:t>
            </w:r>
            <w:r>
              <w:rPr>
                <w:rFonts w:ascii="Latha" w:hAnsi="Latha" w:cs="Latha"/>
                <w:sz w:val="18"/>
                <w:szCs w:val="18"/>
              </w:rPr>
              <w:t>சாலைகள்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தொலைதூர</w:t>
            </w:r>
            <w:r>
              <w:rPr>
                <w:sz w:val="18"/>
                <w:szCs w:val="18"/>
              </w:rPr>
              <w:t xml:space="preserve"> </w:t>
            </w:r>
            <w:r>
              <w:rPr>
                <w:rFonts w:ascii="Latha" w:hAnsi="Latha" w:cs="Latha"/>
                <w:sz w:val="18"/>
                <w:szCs w:val="18"/>
              </w:rPr>
              <w:t>சாலைகளை</w:t>
            </w:r>
            <w:r>
              <w:rPr>
                <w:sz w:val="18"/>
                <w:szCs w:val="18"/>
              </w:rPr>
              <w:t xml:space="preserve"> </w:t>
            </w:r>
            <w:r>
              <w:rPr>
                <w:rFonts w:ascii="Latha" w:hAnsi="Latha" w:cs="Latha"/>
                <w:sz w:val="18"/>
                <w:szCs w:val="18"/>
              </w:rPr>
              <w:t>கருத்தில்கொண்டு</w:t>
            </w:r>
            <w:r>
              <w:rPr>
                <w:sz w:val="18"/>
                <w:szCs w:val="18"/>
              </w:rPr>
              <w:t xml:space="preserve">,  </w:t>
            </w:r>
            <w:r>
              <w:rPr>
                <w:rFonts w:ascii="Latha" w:hAnsi="Latha" w:cs="Latha"/>
                <w:sz w:val="18"/>
                <w:szCs w:val="18"/>
              </w:rPr>
              <w:t>செயல்திறனை</w:t>
            </w:r>
            <w:r>
              <w:rPr>
                <w:sz w:val="18"/>
                <w:szCs w:val="18"/>
              </w:rPr>
              <w:t xml:space="preserve"> </w:t>
            </w:r>
            <w:r>
              <w:rPr>
                <w:rFonts w:ascii="Latha" w:hAnsi="Latha" w:cs="Latha"/>
                <w:sz w:val="18"/>
                <w:szCs w:val="18"/>
              </w:rPr>
              <w:t>மேம்படுத்தி</w:t>
            </w:r>
            <w:r>
              <w:rPr>
                <w:sz w:val="18"/>
                <w:szCs w:val="18"/>
              </w:rPr>
              <w:t>,</w:t>
            </w:r>
            <w:r>
              <w:rPr>
                <w:rFonts w:ascii="Latha" w:hAnsi="Latha" w:cs="Latha"/>
                <w:sz w:val="18"/>
                <w:szCs w:val="18"/>
              </w:rPr>
              <w:t>குறைந்த</w:t>
            </w:r>
            <w:r>
              <w:rPr>
                <w:sz w:val="18"/>
                <w:szCs w:val="18"/>
              </w:rPr>
              <w:t xml:space="preserve"> </w:t>
            </w:r>
            <w:r>
              <w:rPr>
                <w:rFonts w:ascii="Latha" w:hAnsi="Latha" w:cs="Latha"/>
                <w:sz w:val="18"/>
                <w:szCs w:val="18"/>
              </w:rPr>
              <w:t>நேரத்தில்</w:t>
            </w:r>
            <w:r>
              <w:rPr>
                <w:sz w:val="18"/>
                <w:szCs w:val="18"/>
              </w:rPr>
              <w:t xml:space="preserve"> </w:t>
            </w:r>
          </w:p>
          <w:p w:rsidR="00A77B3E" w:rsidRDefault="00637F49">
            <w:pPr>
              <w:spacing w:before="1" w:line="276" w:lineRule="auto"/>
              <w:ind w:left="37" w:right="165"/>
              <w:jc w:val="both"/>
              <w:rPr>
                <w:sz w:val="18"/>
                <w:szCs w:val="18"/>
              </w:rPr>
            </w:pPr>
            <w:r>
              <w:rPr>
                <w:rFonts w:ascii="Latha" w:hAnsi="Latha" w:cs="Latha"/>
                <w:sz w:val="18"/>
                <w:szCs w:val="18"/>
              </w:rPr>
              <w:t>தீர்வுகாண</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தீயணைப்பு</w:t>
            </w:r>
            <w:r>
              <w:rPr>
                <w:sz w:val="18"/>
                <w:szCs w:val="18"/>
              </w:rPr>
              <w:t xml:space="preserve"> </w:t>
            </w:r>
            <w:r>
              <w:rPr>
                <w:rFonts w:ascii="Latha" w:hAnsi="Latha" w:cs="Latha"/>
                <w:sz w:val="18"/>
                <w:szCs w:val="18"/>
              </w:rPr>
              <w:t>ட்ரோனை</w:t>
            </w:r>
            <w:r>
              <w:rPr>
                <w:sz w:val="18"/>
                <w:szCs w:val="18"/>
              </w:rPr>
              <w:t xml:space="preserve"> </w:t>
            </w:r>
            <w:r>
              <w:rPr>
                <w:rFonts w:ascii="Latha" w:hAnsi="Latha" w:cs="Latha"/>
                <w:sz w:val="18"/>
                <w:szCs w:val="18"/>
              </w:rPr>
              <w:t>உருவாக்கவும்</w:t>
            </w:r>
            <w:r>
              <w:rPr>
                <w:sz w:val="18"/>
                <w:szCs w:val="18"/>
              </w:rPr>
              <w:t>.</w:t>
            </w:r>
          </w:p>
        </w:tc>
        <w:tc>
          <w:tcPr>
            <w:tcW w:w="33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p w:rsidR="00A77B3E" w:rsidRDefault="00637F49">
            <w:pPr>
              <w:spacing w:before="1" w:line="276" w:lineRule="auto"/>
              <w:ind w:left="37" w:right="181"/>
              <w:jc w:val="both"/>
              <w:rPr>
                <w:sz w:val="18"/>
                <w:szCs w:val="18"/>
              </w:rPr>
            </w:pPr>
            <w:r>
              <w:rPr>
                <w:sz w:val="18"/>
                <w:szCs w:val="18"/>
              </w:rPr>
              <w:t>Prototype automatic sensory firefighting drone</w:t>
            </w:r>
          </w:p>
          <w:p w:rsidR="00A77B3E" w:rsidRDefault="00A77B3E">
            <w:pPr>
              <w:spacing w:before="1" w:line="276" w:lineRule="auto"/>
              <w:ind w:left="37" w:right="181"/>
              <w:jc w:val="both"/>
              <w:rPr>
                <w:sz w:val="18"/>
                <w:szCs w:val="18"/>
              </w:rPr>
            </w:pPr>
          </w:p>
          <w:p w:rsidR="00A77B3E" w:rsidRDefault="00637F49">
            <w:pPr>
              <w:spacing w:before="1" w:line="276" w:lineRule="auto"/>
              <w:ind w:left="37" w:right="181"/>
              <w:jc w:val="both"/>
              <w:rPr>
                <w:sz w:val="18"/>
                <w:szCs w:val="18"/>
              </w:rPr>
            </w:pPr>
            <w:r>
              <w:rPr>
                <w:rFonts w:ascii="Latha" w:hAnsi="Latha" w:cs="Latha"/>
                <w:sz w:val="18"/>
                <w:szCs w:val="18"/>
              </w:rPr>
              <w:t>முன்மாதிரி</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உணர்திறன்</w:t>
            </w:r>
            <w:r>
              <w:rPr>
                <w:sz w:val="18"/>
                <w:szCs w:val="18"/>
              </w:rPr>
              <w:t xml:space="preserve"> </w:t>
            </w:r>
            <w:r>
              <w:rPr>
                <w:rFonts w:ascii="Latha" w:hAnsi="Latha" w:cs="Latha"/>
                <w:sz w:val="18"/>
                <w:szCs w:val="18"/>
              </w:rPr>
              <w:t>தீயணைப்பு</w:t>
            </w:r>
            <w:r>
              <w:rPr>
                <w:sz w:val="18"/>
                <w:szCs w:val="18"/>
              </w:rPr>
              <w:t xml:space="preserve"> </w:t>
            </w:r>
            <w:r>
              <w:rPr>
                <w:rFonts w:ascii="Latha" w:hAnsi="Latha" w:cs="Latha"/>
                <w:sz w:val="18"/>
                <w:szCs w:val="18"/>
              </w:rPr>
              <w:t>ட்ரோன்</w:t>
            </w:r>
          </w:p>
        </w:tc>
      </w:tr>
      <w:tr w:rsidR="00A77B3E">
        <w:trPr>
          <w:trHeight w:val="926"/>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42</w:t>
            </w:r>
          </w:p>
        </w:tc>
        <w:tc>
          <w:tcPr>
            <w:tcW w:w="58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How we innovate in designing an, cost-</w:t>
            </w:r>
            <w:r>
              <w:rPr>
                <w:sz w:val="18"/>
                <w:szCs w:val="18"/>
              </w:rPr>
              <w:t>effective shelter solution to shield Live Stocks from harsh weather conditions during rainy seasons, mitigating health risks, minimizing hoof problems, and</w:t>
            </w:r>
          </w:p>
          <w:p w:rsidR="00A77B3E" w:rsidRDefault="00637F49">
            <w:pPr>
              <w:spacing w:line="276" w:lineRule="auto"/>
              <w:ind w:left="37"/>
              <w:jc w:val="both"/>
              <w:rPr>
                <w:sz w:val="18"/>
                <w:szCs w:val="18"/>
              </w:rPr>
            </w:pPr>
            <w:r>
              <w:rPr>
                <w:sz w:val="18"/>
                <w:szCs w:val="18"/>
              </w:rPr>
              <w:t>fostering herd well-being and productivity.</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மழைக்காலங்களில்</w:t>
            </w:r>
            <w:r>
              <w:rPr>
                <w:sz w:val="18"/>
                <w:szCs w:val="18"/>
              </w:rPr>
              <w:t xml:space="preserve"> </w:t>
            </w:r>
            <w:r>
              <w:rPr>
                <w:rFonts w:ascii="Latha" w:hAnsi="Latha" w:cs="Latha"/>
                <w:sz w:val="18"/>
                <w:szCs w:val="18"/>
              </w:rPr>
              <w:t>கடுமையான</w:t>
            </w:r>
            <w:r>
              <w:rPr>
                <w:sz w:val="18"/>
                <w:szCs w:val="18"/>
              </w:rPr>
              <w:t xml:space="preserve"> </w:t>
            </w:r>
            <w:r>
              <w:rPr>
                <w:rFonts w:ascii="Latha" w:hAnsi="Latha" w:cs="Latha"/>
                <w:sz w:val="18"/>
                <w:szCs w:val="18"/>
              </w:rPr>
              <w:t>வானிலைகளிலிருந்து</w:t>
            </w:r>
            <w:r>
              <w:rPr>
                <w:sz w:val="18"/>
                <w:szCs w:val="18"/>
              </w:rPr>
              <w:t xml:space="preserve"> </w:t>
            </w:r>
            <w:r>
              <w:rPr>
                <w:rFonts w:ascii="Latha" w:hAnsi="Latha" w:cs="Latha"/>
                <w:sz w:val="18"/>
                <w:szCs w:val="18"/>
              </w:rPr>
              <w:t>கால்நடைகளைக்</w:t>
            </w:r>
            <w:r>
              <w:rPr>
                <w:sz w:val="18"/>
                <w:szCs w:val="18"/>
              </w:rPr>
              <w:t xml:space="preserve"> </w:t>
            </w:r>
            <w:r>
              <w:rPr>
                <w:rFonts w:ascii="Latha" w:hAnsi="Latha" w:cs="Latha"/>
                <w:sz w:val="18"/>
                <w:szCs w:val="18"/>
              </w:rPr>
              <w:t>பாதுகாக்க</w:t>
            </w:r>
            <w:r>
              <w:rPr>
                <w:sz w:val="18"/>
                <w:szCs w:val="18"/>
              </w:rPr>
              <w:t xml:space="preserve">, </w:t>
            </w:r>
            <w:r>
              <w:rPr>
                <w:rFonts w:ascii="Latha" w:hAnsi="Latha" w:cs="Latha"/>
                <w:sz w:val="18"/>
                <w:szCs w:val="18"/>
              </w:rPr>
              <w:t>சுகாதார</w:t>
            </w:r>
            <w:r>
              <w:rPr>
                <w:sz w:val="18"/>
                <w:szCs w:val="18"/>
              </w:rPr>
              <w:t xml:space="preserve"> </w:t>
            </w:r>
            <w:r>
              <w:rPr>
                <w:rFonts w:ascii="Latha" w:hAnsi="Latha" w:cs="Latha"/>
                <w:sz w:val="18"/>
                <w:szCs w:val="18"/>
              </w:rPr>
              <w:t>அபாயங்களைத்</w:t>
            </w:r>
            <w:r>
              <w:rPr>
                <w:sz w:val="18"/>
                <w:szCs w:val="18"/>
              </w:rPr>
              <w:t xml:space="preserve"> </w:t>
            </w:r>
            <w:r>
              <w:rPr>
                <w:rFonts w:ascii="Latha" w:hAnsi="Latha" w:cs="Latha"/>
                <w:sz w:val="18"/>
                <w:szCs w:val="18"/>
              </w:rPr>
              <w:t>தணித்து</w:t>
            </w:r>
            <w:r>
              <w:rPr>
                <w:sz w:val="18"/>
                <w:szCs w:val="18"/>
              </w:rPr>
              <w:t xml:space="preserve">, </w:t>
            </w:r>
            <w:r>
              <w:rPr>
                <w:rFonts w:ascii="Latha" w:hAnsi="Latha" w:cs="Latha"/>
                <w:sz w:val="18"/>
                <w:szCs w:val="18"/>
              </w:rPr>
              <w:t>பாதங்களில்</w:t>
            </w:r>
            <w:r>
              <w:rPr>
                <w:sz w:val="18"/>
                <w:szCs w:val="18"/>
              </w:rPr>
              <w:t xml:space="preserve"> </w:t>
            </w:r>
            <w:r>
              <w:rPr>
                <w:rFonts w:ascii="Latha" w:hAnsi="Latha" w:cs="Latha"/>
                <w:sz w:val="18"/>
                <w:szCs w:val="18"/>
              </w:rPr>
              <w:t>வரும்</w:t>
            </w:r>
            <w:r>
              <w:rPr>
                <w:sz w:val="18"/>
                <w:szCs w:val="18"/>
              </w:rPr>
              <w:t xml:space="preserve"> </w:t>
            </w:r>
            <w:r>
              <w:rPr>
                <w:rFonts w:ascii="Latha" w:hAnsi="Latha" w:cs="Latha"/>
                <w:sz w:val="18"/>
                <w:szCs w:val="18"/>
              </w:rPr>
              <w:t>பிரச்சனைகளைக்</w:t>
            </w:r>
            <w:r>
              <w:rPr>
                <w:sz w:val="18"/>
                <w:szCs w:val="18"/>
              </w:rPr>
              <w:t xml:space="preserve"> </w:t>
            </w:r>
            <w:r>
              <w:rPr>
                <w:rFonts w:ascii="Latha" w:hAnsi="Latha" w:cs="Latha"/>
                <w:sz w:val="18"/>
                <w:szCs w:val="18"/>
              </w:rPr>
              <w:t>குறைத்தல்</w:t>
            </w:r>
            <w:r>
              <w:rPr>
                <w:sz w:val="18"/>
                <w:szCs w:val="18"/>
              </w:rPr>
              <w:t xml:space="preserve"> , </w:t>
            </w:r>
            <w:r>
              <w:rPr>
                <w:rFonts w:ascii="Latha" w:hAnsi="Latha" w:cs="Latha"/>
                <w:sz w:val="18"/>
                <w:szCs w:val="18"/>
              </w:rPr>
              <w:t>மற்றும்</w:t>
            </w:r>
            <w:r>
              <w:rPr>
                <w:sz w:val="18"/>
                <w:szCs w:val="18"/>
              </w:rPr>
              <w:t xml:space="preserve"> </w:t>
            </w:r>
            <w:r>
              <w:rPr>
                <w:rFonts w:ascii="Latha" w:hAnsi="Latha" w:cs="Latha"/>
                <w:sz w:val="18"/>
                <w:szCs w:val="18"/>
              </w:rPr>
              <w:t>மந்தையின்</w:t>
            </w:r>
            <w:r>
              <w:rPr>
                <w:sz w:val="18"/>
                <w:szCs w:val="18"/>
              </w:rPr>
              <w:t xml:space="preserve"> </w:t>
            </w:r>
            <w:r>
              <w:rPr>
                <w:rFonts w:ascii="Latha" w:hAnsi="Latha" w:cs="Latha"/>
                <w:sz w:val="18"/>
                <w:szCs w:val="18"/>
              </w:rPr>
              <w:t>நல்வாழ்வையும்</w:t>
            </w:r>
            <w:r>
              <w:rPr>
                <w:sz w:val="18"/>
                <w:szCs w:val="18"/>
              </w:rPr>
              <w:t xml:space="preserve"> </w:t>
            </w:r>
            <w:r>
              <w:rPr>
                <w:rFonts w:ascii="Latha" w:hAnsi="Latha" w:cs="Latha"/>
                <w:sz w:val="18"/>
                <w:szCs w:val="18"/>
              </w:rPr>
              <w:t>உற்பத்தித்திறனையும்</w:t>
            </w:r>
            <w:r>
              <w:rPr>
                <w:sz w:val="18"/>
                <w:szCs w:val="18"/>
              </w:rPr>
              <w:t xml:space="preserve"> </w:t>
            </w:r>
            <w:r>
              <w:rPr>
                <w:rFonts w:ascii="Latha" w:hAnsi="Latha" w:cs="Latha"/>
                <w:sz w:val="18"/>
                <w:szCs w:val="18"/>
              </w:rPr>
              <w:t>வளர்ப்பதற்கு</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தொழுவம்</w:t>
            </w:r>
            <w:r>
              <w:rPr>
                <w:sz w:val="18"/>
                <w:szCs w:val="18"/>
              </w:rPr>
              <w:t>/</w:t>
            </w:r>
            <w:r>
              <w:rPr>
                <w:rFonts w:ascii="Latha" w:hAnsi="Latha" w:cs="Latha"/>
                <w:sz w:val="18"/>
                <w:szCs w:val="18"/>
              </w:rPr>
              <w:t>கொட்டகை</w:t>
            </w:r>
            <w:r>
              <w:rPr>
                <w:sz w:val="18"/>
                <w:szCs w:val="18"/>
              </w:rPr>
              <w:t xml:space="preserve">  </w:t>
            </w:r>
            <w:r>
              <w:rPr>
                <w:rFonts w:ascii="Latha" w:hAnsi="Latha" w:cs="Latha"/>
                <w:sz w:val="18"/>
                <w:szCs w:val="18"/>
              </w:rPr>
              <w:t>வடிவமைப்பதில்</w:t>
            </w:r>
            <w:r>
              <w:rPr>
                <w:sz w:val="18"/>
                <w:szCs w:val="18"/>
              </w:rPr>
              <w:t xml:space="preserve"> </w:t>
            </w:r>
            <w:r>
              <w:rPr>
                <w:rFonts w:ascii="Latha" w:hAnsi="Latha" w:cs="Latha"/>
                <w:sz w:val="18"/>
                <w:szCs w:val="18"/>
              </w:rPr>
              <w:t>நாம்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புத்தாக்கத்தை</w:t>
            </w:r>
            <w:r>
              <w:rPr>
                <w:sz w:val="18"/>
                <w:szCs w:val="18"/>
              </w:rPr>
              <w:t xml:space="preserve"> </w:t>
            </w:r>
            <w:r>
              <w:rPr>
                <w:rFonts w:ascii="Latha" w:hAnsi="Latha" w:cs="Latha"/>
                <w:sz w:val="18"/>
                <w:szCs w:val="18"/>
              </w:rPr>
              <w:t>உருவாக்க</w:t>
            </w:r>
            <w:r>
              <w:rPr>
                <w:sz w:val="18"/>
                <w:szCs w:val="18"/>
              </w:rPr>
              <w:t xml:space="preserve"> </w:t>
            </w:r>
            <w:r>
              <w:rPr>
                <w:rFonts w:ascii="Latha" w:hAnsi="Latha" w:cs="Latha"/>
                <w:sz w:val="18"/>
                <w:szCs w:val="18"/>
              </w:rPr>
              <w:t>முடியும்</w:t>
            </w:r>
            <w:r>
              <w:rPr>
                <w:sz w:val="18"/>
                <w:szCs w:val="18"/>
              </w:rPr>
              <w:t>?</w:t>
            </w: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tc>
        <w:tc>
          <w:tcPr>
            <w:tcW w:w="47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Develop cost-e</w:t>
            </w:r>
            <w:r>
              <w:rPr>
                <w:sz w:val="18"/>
                <w:szCs w:val="18"/>
              </w:rPr>
              <w:t>ffective shelter solutions for livestock during rainy seasons, minimizing health risks, hoof problems, and ensuring herd well-being and</w:t>
            </w:r>
          </w:p>
          <w:p w:rsidR="00A77B3E" w:rsidRDefault="00637F49">
            <w:pPr>
              <w:spacing w:line="276" w:lineRule="auto"/>
              <w:ind w:left="37"/>
              <w:jc w:val="both"/>
              <w:rPr>
                <w:sz w:val="18"/>
                <w:szCs w:val="18"/>
              </w:rPr>
            </w:pPr>
            <w:r>
              <w:rPr>
                <w:sz w:val="18"/>
                <w:szCs w:val="18"/>
              </w:rPr>
              <w:t>productivity.</w:t>
            </w:r>
          </w:p>
          <w:p w:rsidR="00A77B3E" w:rsidRDefault="00A77B3E">
            <w:pPr>
              <w:spacing w:line="276" w:lineRule="auto"/>
              <w:jc w:val="both"/>
              <w:rPr>
                <w:sz w:val="18"/>
                <w:szCs w:val="18"/>
              </w:rPr>
            </w:pP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மழைக்காலங்களில்</w:t>
            </w:r>
            <w:r>
              <w:rPr>
                <w:sz w:val="18"/>
                <w:szCs w:val="18"/>
              </w:rPr>
              <w:t xml:space="preserve"> </w:t>
            </w:r>
            <w:r>
              <w:rPr>
                <w:rFonts w:ascii="Latha" w:hAnsi="Latha" w:cs="Latha"/>
                <w:sz w:val="18"/>
                <w:szCs w:val="18"/>
              </w:rPr>
              <w:t>கடுமையான</w:t>
            </w:r>
            <w:r>
              <w:rPr>
                <w:sz w:val="18"/>
                <w:szCs w:val="18"/>
              </w:rPr>
              <w:t xml:space="preserve"> </w:t>
            </w:r>
            <w:r>
              <w:rPr>
                <w:rFonts w:ascii="Latha" w:hAnsi="Latha" w:cs="Latha"/>
                <w:sz w:val="18"/>
                <w:szCs w:val="18"/>
              </w:rPr>
              <w:t>வானிலைகளிலிருந்து</w:t>
            </w:r>
            <w:r>
              <w:rPr>
                <w:sz w:val="18"/>
                <w:szCs w:val="18"/>
              </w:rPr>
              <w:t xml:space="preserve"> </w:t>
            </w:r>
            <w:r>
              <w:rPr>
                <w:rFonts w:ascii="Latha" w:hAnsi="Latha" w:cs="Latha"/>
                <w:sz w:val="18"/>
                <w:szCs w:val="18"/>
              </w:rPr>
              <w:t>கால்நடைகளைக்</w:t>
            </w:r>
            <w:r>
              <w:rPr>
                <w:sz w:val="18"/>
                <w:szCs w:val="18"/>
              </w:rPr>
              <w:t xml:space="preserve"> </w:t>
            </w:r>
            <w:r>
              <w:rPr>
                <w:rFonts w:ascii="Latha" w:hAnsi="Latha" w:cs="Latha"/>
                <w:sz w:val="18"/>
                <w:szCs w:val="18"/>
              </w:rPr>
              <w:t>பாதுகாக்க</w:t>
            </w:r>
            <w:r>
              <w:rPr>
                <w:sz w:val="18"/>
                <w:szCs w:val="18"/>
              </w:rPr>
              <w:t xml:space="preserve">, </w:t>
            </w:r>
            <w:r>
              <w:rPr>
                <w:rFonts w:ascii="Latha" w:hAnsi="Latha" w:cs="Latha"/>
                <w:sz w:val="18"/>
                <w:szCs w:val="18"/>
              </w:rPr>
              <w:t>சுகாதார</w:t>
            </w:r>
            <w:r>
              <w:rPr>
                <w:sz w:val="18"/>
                <w:szCs w:val="18"/>
              </w:rPr>
              <w:t xml:space="preserve"> </w:t>
            </w:r>
            <w:r>
              <w:rPr>
                <w:rFonts w:ascii="Latha" w:hAnsi="Latha" w:cs="Latha"/>
                <w:sz w:val="18"/>
                <w:szCs w:val="18"/>
              </w:rPr>
              <w:t>அபாயங்களைத்</w:t>
            </w:r>
            <w:r>
              <w:rPr>
                <w:sz w:val="18"/>
                <w:szCs w:val="18"/>
              </w:rPr>
              <w:t xml:space="preserve"> </w:t>
            </w:r>
            <w:r>
              <w:rPr>
                <w:rFonts w:ascii="Latha" w:hAnsi="Latha" w:cs="Latha"/>
                <w:sz w:val="18"/>
                <w:szCs w:val="18"/>
              </w:rPr>
              <w:t>தணித்து</w:t>
            </w:r>
            <w:r>
              <w:rPr>
                <w:sz w:val="18"/>
                <w:szCs w:val="18"/>
              </w:rPr>
              <w:t xml:space="preserve">, </w:t>
            </w:r>
            <w:r>
              <w:rPr>
                <w:rFonts w:ascii="Latha" w:hAnsi="Latha" w:cs="Latha"/>
                <w:sz w:val="18"/>
                <w:szCs w:val="18"/>
              </w:rPr>
              <w:t>பாதங்களி</w:t>
            </w:r>
            <w:r>
              <w:rPr>
                <w:rFonts w:ascii="Latha" w:hAnsi="Latha" w:cs="Latha"/>
                <w:sz w:val="18"/>
                <w:szCs w:val="18"/>
              </w:rPr>
              <w:t>ல்</w:t>
            </w:r>
            <w:r>
              <w:rPr>
                <w:sz w:val="18"/>
                <w:szCs w:val="18"/>
              </w:rPr>
              <w:t xml:space="preserve"> </w:t>
            </w:r>
            <w:r>
              <w:rPr>
                <w:rFonts w:ascii="Latha" w:hAnsi="Latha" w:cs="Latha"/>
                <w:sz w:val="18"/>
                <w:szCs w:val="18"/>
              </w:rPr>
              <w:t>வரும்</w:t>
            </w:r>
            <w:r>
              <w:rPr>
                <w:sz w:val="18"/>
                <w:szCs w:val="18"/>
              </w:rPr>
              <w:t xml:space="preserve"> </w:t>
            </w:r>
            <w:r>
              <w:rPr>
                <w:rFonts w:ascii="Latha" w:hAnsi="Latha" w:cs="Latha"/>
                <w:sz w:val="18"/>
                <w:szCs w:val="18"/>
              </w:rPr>
              <w:t>பிரச்சனைகளைக்</w:t>
            </w:r>
            <w:r>
              <w:rPr>
                <w:sz w:val="18"/>
                <w:szCs w:val="18"/>
              </w:rPr>
              <w:t xml:space="preserve"> </w:t>
            </w:r>
            <w:r>
              <w:rPr>
                <w:rFonts w:ascii="Latha" w:hAnsi="Latha" w:cs="Latha"/>
                <w:sz w:val="18"/>
                <w:szCs w:val="18"/>
              </w:rPr>
              <w:t>குறைத்தல்</w:t>
            </w:r>
            <w:r>
              <w:rPr>
                <w:sz w:val="18"/>
                <w:szCs w:val="18"/>
              </w:rPr>
              <w:t xml:space="preserve"> , </w:t>
            </w:r>
            <w:r>
              <w:rPr>
                <w:rFonts w:ascii="Latha" w:hAnsi="Latha" w:cs="Latha"/>
                <w:sz w:val="18"/>
                <w:szCs w:val="18"/>
              </w:rPr>
              <w:t>மற்றும்</w:t>
            </w:r>
            <w:r>
              <w:rPr>
                <w:sz w:val="18"/>
                <w:szCs w:val="18"/>
              </w:rPr>
              <w:t xml:space="preserve"> </w:t>
            </w:r>
            <w:r>
              <w:rPr>
                <w:rFonts w:ascii="Latha" w:hAnsi="Latha" w:cs="Latha"/>
                <w:sz w:val="18"/>
                <w:szCs w:val="18"/>
              </w:rPr>
              <w:t>மந்தையின்</w:t>
            </w:r>
            <w:r>
              <w:rPr>
                <w:sz w:val="18"/>
                <w:szCs w:val="18"/>
              </w:rPr>
              <w:t xml:space="preserve"> </w:t>
            </w:r>
            <w:r>
              <w:rPr>
                <w:rFonts w:ascii="Latha" w:hAnsi="Latha" w:cs="Latha"/>
                <w:sz w:val="18"/>
                <w:szCs w:val="18"/>
              </w:rPr>
              <w:t>நல்வாழ்வையும்</w:t>
            </w:r>
            <w:r>
              <w:rPr>
                <w:sz w:val="18"/>
                <w:szCs w:val="18"/>
              </w:rPr>
              <w:t xml:space="preserve"> </w:t>
            </w:r>
            <w:r>
              <w:rPr>
                <w:rFonts w:ascii="Latha" w:hAnsi="Latha" w:cs="Latha"/>
                <w:sz w:val="18"/>
                <w:szCs w:val="18"/>
              </w:rPr>
              <w:t>உற்பத்தித்திறனையும்</w:t>
            </w:r>
            <w:r>
              <w:rPr>
                <w:sz w:val="18"/>
                <w:szCs w:val="18"/>
              </w:rPr>
              <w:t xml:space="preserve"> </w:t>
            </w:r>
            <w:r>
              <w:rPr>
                <w:rFonts w:ascii="Latha" w:hAnsi="Latha" w:cs="Latha"/>
                <w:sz w:val="18"/>
                <w:szCs w:val="18"/>
              </w:rPr>
              <w:t>வளர்ப்பதற்கு</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தொழுவம்</w:t>
            </w:r>
            <w:r>
              <w:rPr>
                <w:sz w:val="18"/>
                <w:szCs w:val="18"/>
              </w:rPr>
              <w:t>/</w:t>
            </w:r>
            <w:r>
              <w:rPr>
                <w:rFonts w:ascii="Latha" w:hAnsi="Latha" w:cs="Latha"/>
                <w:sz w:val="18"/>
                <w:szCs w:val="18"/>
              </w:rPr>
              <w:t>கொட்டகை</w:t>
            </w:r>
            <w:r>
              <w:rPr>
                <w:sz w:val="18"/>
                <w:szCs w:val="18"/>
              </w:rPr>
              <w:t xml:space="preserve">  </w:t>
            </w:r>
            <w:r>
              <w:rPr>
                <w:rFonts w:ascii="Latha" w:hAnsi="Latha" w:cs="Latha"/>
                <w:sz w:val="18"/>
                <w:szCs w:val="18"/>
              </w:rPr>
              <w:t>வடிவமைப்பதில்</w:t>
            </w:r>
            <w:r>
              <w:rPr>
                <w:sz w:val="18"/>
                <w:szCs w:val="18"/>
              </w:rPr>
              <w:t xml:space="preserve">  </w:t>
            </w:r>
            <w:r>
              <w:rPr>
                <w:rFonts w:ascii="Latha" w:hAnsi="Latha" w:cs="Latha"/>
                <w:sz w:val="18"/>
                <w:szCs w:val="18"/>
              </w:rPr>
              <w:t>தீ</w:t>
            </w:r>
            <w:r>
              <w:rPr>
                <w:rFonts w:ascii="Latha" w:hAnsi="Latha" w:cs="Latha"/>
                <w:sz w:val="18"/>
                <w:szCs w:val="18"/>
              </w:rPr>
              <w:t>ர்</w:t>
            </w:r>
            <w:r>
              <w:rPr>
                <w:rFonts w:ascii="Latha" w:hAnsi="Latha" w:cs="Latha"/>
                <w:sz w:val="18"/>
                <w:szCs w:val="18"/>
              </w:rPr>
              <w:t>வுகளை</w:t>
            </w:r>
            <w:r>
              <w:rPr>
                <w:sz w:val="18"/>
                <w:szCs w:val="18"/>
              </w:rPr>
              <w:t xml:space="preserve"> </w:t>
            </w:r>
            <w:r>
              <w:rPr>
                <w:rFonts w:ascii="Latha" w:hAnsi="Latha" w:cs="Latha"/>
                <w:sz w:val="18"/>
                <w:szCs w:val="18"/>
              </w:rPr>
              <w:t>உருவாக்கவும்</w:t>
            </w:r>
            <w:r>
              <w:rPr>
                <w:sz w:val="18"/>
                <w:szCs w:val="18"/>
              </w:rPr>
              <w:t>.</w:t>
            </w:r>
          </w:p>
        </w:tc>
        <w:tc>
          <w:tcPr>
            <w:tcW w:w="33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right="181"/>
              <w:jc w:val="both"/>
              <w:rPr>
                <w:sz w:val="18"/>
                <w:szCs w:val="18"/>
              </w:rPr>
            </w:pPr>
            <w:r>
              <w:rPr>
                <w:sz w:val="18"/>
                <w:szCs w:val="18"/>
              </w:rPr>
              <w:t>Cost effective and hyegienic shelter for livestocks</w:t>
            </w:r>
          </w:p>
          <w:p w:rsidR="00A77B3E" w:rsidRDefault="00A77B3E">
            <w:pPr>
              <w:spacing w:line="276" w:lineRule="auto"/>
              <w:ind w:left="37" w:right="181"/>
              <w:jc w:val="both"/>
              <w:rPr>
                <w:sz w:val="18"/>
                <w:szCs w:val="18"/>
              </w:rPr>
            </w:pPr>
          </w:p>
          <w:p w:rsidR="00A77B3E" w:rsidRDefault="00A77B3E">
            <w:pPr>
              <w:spacing w:line="276" w:lineRule="auto"/>
              <w:ind w:left="37" w:right="181"/>
              <w:jc w:val="both"/>
              <w:rPr>
                <w:sz w:val="18"/>
                <w:szCs w:val="18"/>
              </w:rPr>
            </w:pPr>
          </w:p>
          <w:p w:rsidR="00A77B3E" w:rsidRDefault="00637F49">
            <w:pPr>
              <w:spacing w:line="276" w:lineRule="auto"/>
              <w:ind w:left="37" w:right="181"/>
              <w:jc w:val="both"/>
              <w:rPr>
                <w:sz w:val="18"/>
                <w:szCs w:val="18"/>
              </w:rPr>
            </w:pPr>
            <w:r>
              <w:rPr>
                <w:rFonts w:ascii="Latha" w:hAnsi="Latha" w:cs="Latha"/>
                <w:sz w:val="18"/>
                <w:szCs w:val="18"/>
              </w:rPr>
              <w:t>கால்நடைகளுக்கு</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மற</w:t>
            </w:r>
            <w:r>
              <w:rPr>
                <w:rFonts w:ascii="Latha" w:hAnsi="Latha" w:cs="Latha"/>
                <w:sz w:val="18"/>
                <w:szCs w:val="18"/>
              </w:rPr>
              <w:t>்றும்</w:t>
            </w:r>
            <w:r>
              <w:rPr>
                <w:sz w:val="18"/>
                <w:szCs w:val="18"/>
              </w:rPr>
              <w:t xml:space="preserve"> </w:t>
            </w:r>
            <w:r>
              <w:rPr>
                <w:rFonts w:ascii="Latha" w:hAnsi="Latha" w:cs="Latha"/>
                <w:sz w:val="18"/>
                <w:szCs w:val="18"/>
              </w:rPr>
              <w:t>சுகாதாரமானதொழுவம்</w:t>
            </w:r>
            <w:r>
              <w:rPr>
                <w:sz w:val="18"/>
                <w:szCs w:val="18"/>
              </w:rPr>
              <w:t xml:space="preserve"> / </w:t>
            </w:r>
            <w:r>
              <w:rPr>
                <w:rFonts w:ascii="Latha" w:hAnsi="Latha" w:cs="Latha"/>
                <w:sz w:val="18"/>
                <w:szCs w:val="18"/>
              </w:rPr>
              <w:t>கொட்டகை</w:t>
            </w:r>
          </w:p>
        </w:tc>
      </w:tr>
    </w:tbl>
    <w:p w:rsidR="00A77B3E" w:rsidRDefault="00A77B3E">
      <w:pPr>
        <w:spacing w:line="276" w:lineRule="auto"/>
        <w:jc w:val="both"/>
        <w:rPr>
          <w:sz w:val="18"/>
          <w:szCs w:val="18"/>
        </w:rPr>
      </w:pPr>
    </w:p>
    <w:p w:rsidR="00A77B3E" w:rsidRDefault="00A77B3E">
      <w:pPr>
        <w:spacing w:before="2" w:line="276" w:lineRule="auto"/>
        <w:jc w:val="both"/>
        <w:rPr>
          <w:rFonts w:ascii="Times New Roman" w:hAnsi="Times New Roman" w:cs="Times New Roman"/>
          <w:sz w:val="2"/>
          <w:szCs w:val="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 w:type="dxa"/>
        </w:tblCellMar>
        <w:tblLook w:val="04A0"/>
      </w:tblPr>
      <w:tblGrid>
        <w:gridCol w:w="359"/>
        <w:gridCol w:w="5544"/>
        <w:gridCol w:w="4376"/>
        <w:gridCol w:w="3697"/>
      </w:tblGrid>
      <w:tr w:rsidR="00A77B3E">
        <w:trPr>
          <w:trHeight w:val="726"/>
        </w:trPr>
        <w:tc>
          <w:tcPr>
            <w:tcW w:w="3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36" w:line="276" w:lineRule="auto"/>
              <w:ind w:left="90"/>
              <w:jc w:val="both"/>
              <w:rPr>
                <w:rFonts w:ascii="Arial" w:hAnsi="Arial" w:cs="Arial"/>
                <w:b/>
                <w:bCs/>
                <w:sz w:val="18"/>
                <w:szCs w:val="18"/>
              </w:rPr>
            </w:pPr>
            <w:r>
              <w:rPr>
                <w:rFonts w:ascii="Arial" w:hAnsi="Arial" w:cs="Arial"/>
                <w:b/>
                <w:bCs/>
                <w:sz w:val="18"/>
                <w:szCs w:val="18"/>
              </w:rPr>
              <w:t>Sl.</w:t>
            </w:r>
          </w:p>
          <w:p w:rsidR="00A77B3E" w:rsidRDefault="00637F49">
            <w:pPr>
              <w:spacing w:before="26" w:line="276" w:lineRule="auto"/>
              <w:ind w:left="54"/>
              <w:jc w:val="both"/>
              <w:rPr>
                <w:rFonts w:ascii="Arial" w:hAnsi="Arial" w:cs="Arial"/>
                <w:b/>
                <w:bCs/>
                <w:sz w:val="18"/>
                <w:szCs w:val="18"/>
              </w:rPr>
            </w:pPr>
            <w:r>
              <w:rPr>
                <w:rFonts w:ascii="Arial" w:hAnsi="Arial" w:cs="Arial"/>
                <w:b/>
                <w:bCs/>
                <w:sz w:val="18"/>
                <w:szCs w:val="18"/>
              </w:rPr>
              <w:t>No.</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566"/>
              <w:jc w:val="both"/>
              <w:rPr>
                <w:rFonts w:ascii="Arial" w:hAnsi="Arial" w:cs="Arial"/>
                <w:b/>
                <w:bCs/>
                <w:sz w:val="18"/>
                <w:szCs w:val="18"/>
              </w:rPr>
            </w:pPr>
            <w:r>
              <w:rPr>
                <w:rFonts w:ascii="Arial" w:hAnsi="Arial" w:cs="Arial"/>
                <w:b/>
                <w:bCs/>
                <w:sz w:val="18"/>
                <w:szCs w:val="18"/>
              </w:rPr>
              <w:t>Curated Problem Statements</w:t>
            </w:r>
          </w:p>
        </w:tc>
        <w:tc>
          <w:tcPr>
            <w:tcW w:w="4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475"/>
              <w:jc w:val="both"/>
              <w:rPr>
                <w:rFonts w:ascii="Arial" w:hAnsi="Arial" w:cs="Arial"/>
                <w:b/>
                <w:bCs/>
                <w:sz w:val="18"/>
                <w:szCs w:val="18"/>
              </w:rPr>
            </w:pPr>
            <w:r>
              <w:rPr>
                <w:rFonts w:ascii="Arial" w:hAnsi="Arial" w:cs="Arial"/>
                <w:b/>
                <w:bCs/>
                <w:sz w:val="18"/>
                <w:szCs w:val="18"/>
              </w:rPr>
              <w:t>Innovation Context</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321"/>
              <w:jc w:val="both"/>
              <w:rPr>
                <w:rFonts w:ascii="Arial" w:hAnsi="Arial" w:cs="Arial"/>
                <w:b/>
                <w:bCs/>
                <w:sz w:val="18"/>
                <w:szCs w:val="18"/>
              </w:rPr>
            </w:pPr>
            <w:r>
              <w:rPr>
                <w:rFonts w:ascii="Arial" w:hAnsi="Arial" w:cs="Arial"/>
                <w:b/>
                <w:bCs/>
                <w:sz w:val="18"/>
                <w:szCs w:val="18"/>
              </w:rPr>
              <w:t>Innovation / Output Expected</w:t>
            </w:r>
          </w:p>
        </w:tc>
      </w:tr>
      <w:tr w:rsidR="00A77B3E">
        <w:trPr>
          <w:trHeight w:val="1161"/>
        </w:trPr>
        <w:tc>
          <w:tcPr>
            <w:tcW w:w="3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43</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How can we create a chatbot that can provide reliable and relevant information about various government schemes to the citizens</w:t>
            </w:r>
            <w:r>
              <w:rPr>
                <w:sz w:val="18"/>
                <w:szCs w:val="18"/>
              </w:rPr>
              <w:t>, and help them identify their eligibility criteria for different programs, using an intuitive interface, engaging conversation, and diverse scenarios?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பொதுமக்களுக்கு</w:t>
            </w:r>
            <w:r>
              <w:rPr>
                <w:sz w:val="18"/>
                <w:szCs w:val="18"/>
              </w:rPr>
              <w:t xml:space="preserve"> </w:t>
            </w:r>
            <w:r>
              <w:rPr>
                <w:rFonts w:ascii="Latha" w:hAnsi="Latha" w:cs="Latha"/>
                <w:sz w:val="18"/>
                <w:szCs w:val="18"/>
              </w:rPr>
              <w:t>பல்வேறு</w:t>
            </w:r>
            <w:r>
              <w:rPr>
                <w:sz w:val="18"/>
                <w:szCs w:val="18"/>
              </w:rPr>
              <w:t xml:space="preserve"> </w:t>
            </w:r>
            <w:r>
              <w:rPr>
                <w:rFonts w:ascii="Latha" w:hAnsi="Latha" w:cs="Latha"/>
                <w:sz w:val="18"/>
                <w:szCs w:val="18"/>
              </w:rPr>
              <w:t>அரசாங்கத்</w:t>
            </w:r>
            <w:r>
              <w:rPr>
                <w:sz w:val="18"/>
                <w:szCs w:val="18"/>
              </w:rPr>
              <w:t xml:space="preserve"> </w:t>
            </w:r>
            <w:r>
              <w:rPr>
                <w:rFonts w:ascii="Latha" w:hAnsi="Latha" w:cs="Latha"/>
                <w:sz w:val="18"/>
                <w:szCs w:val="18"/>
              </w:rPr>
              <w:t>திட்டங்களைப்</w:t>
            </w:r>
            <w:r>
              <w:rPr>
                <w:sz w:val="18"/>
                <w:szCs w:val="18"/>
              </w:rPr>
              <w:t xml:space="preserve"> </w:t>
            </w:r>
            <w:r>
              <w:rPr>
                <w:rFonts w:ascii="Latha" w:hAnsi="Latha" w:cs="Latha"/>
                <w:sz w:val="18"/>
                <w:szCs w:val="18"/>
              </w:rPr>
              <w:t>பற்றிய</w:t>
            </w:r>
            <w:r>
              <w:rPr>
                <w:sz w:val="18"/>
                <w:szCs w:val="18"/>
              </w:rPr>
              <w:t xml:space="preserve"> </w:t>
            </w:r>
            <w:r>
              <w:rPr>
                <w:rFonts w:ascii="Latha" w:hAnsi="Latha" w:cs="Latha"/>
                <w:sz w:val="18"/>
                <w:szCs w:val="18"/>
              </w:rPr>
              <w:t>நம்பகமான</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பொருத்தமான</w:t>
            </w:r>
            <w:r>
              <w:rPr>
                <w:sz w:val="18"/>
                <w:szCs w:val="18"/>
              </w:rPr>
              <w:t xml:space="preserve"> </w:t>
            </w:r>
            <w:r>
              <w:rPr>
                <w:rFonts w:ascii="Latha" w:hAnsi="Latha" w:cs="Latha"/>
                <w:sz w:val="18"/>
                <w:szCs w:val="18"/>
              </w:rPr>
              <w:t>தகவல்களை</w:t>
            </w:r>
            <w:r>
              <w:rPr>
                <w:sz w:val="18"/>
                <w:szCs w:val="18"/>
              </w:rPr>
              <w:t xml:space="preserve"> </w:t>
            </w:r>
            <w:r>
              <w:rPr>
                <w:rFonts w:ascii="Latha" w:hAnsi="Latha" w:cs="Latha"/>
                <w:sz w:val="18"/>
                <w:szCs w:val="18"/>
              </w:rPr>
              <w:t>வழங்கக்கூடிய</w:t>
            </w:r>
            <w:r>
              <w:rPr>
                <w:sz w:val="18"/>
                <w:szCs w:val="18"/>
              </w:rPr>
              <w:t>,</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இணைய</w:t>
            </w:r>
            <w:r>
              <w:rPr>
                <w:sz w:val="18"/>
                <w:szCs w:val="18"/>
              </w:rPr>
              <w:t xml:space="preserve"> </w:t>
            </w:r>
            <w:r>
              <w:rPr>
                <w:rFonts w:ascii="Latha" w:hAnsi="Latha" w:cs="Latha"/>
                <w:sz w:val="18"/>
                <w:szCs w:val="18"/>
              </w:rPr>
              <w:t>வழி</w:t>
            </w:r>
            <w:r>
              <w:rPr>
                <w:sz w:val="18"/>
                <w:szCs w:val="18"/>
              </w:rPr>
              <w:t xml:space="preserve"> </w:t>
            </w:r>
            <w:r>
              <w:rPr>
                <w:rFonts w:ascii="Latha" w:hAnsi="Latha" w:cs="Latha"/>
                <w:sz w:val="18"/>
                <w:szCs w:val="18"/>
              </w:rPr>
              <w:t>உரையாடல்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பல்வேறு</w:t>
            </w:r>
            <w:r>
              <w:rPr>
                <w:sz w:val="18"/>
                <w:szCs w:val="18"/>
              </w:rPr>
              <w:t xml:space="preserve"> </w:t>
            </w:r>
            <w:r>
              <w:rPr>
                <w:rFonts w:ascii="Latha" w:hAnsi="Latha" w:cs="Latha"/>
                <w:sz w:val="18"/>
                <w:szCs w:val="18"/>
              </w:rPr>
              <w:t>சூழல்களைப்</w:t>
            </w:r>
            <w:r>
              <w:rPr>
                <w:sz w:val="18"/>
                <w:szCs w:val="18"/>
              </w:rPr>
              <w:t xml:space="preserve"> </w:t>
            </w:r>
            <w:r>
              <w:rPr>
                <w:rFonts w:ascii="Latha" w:hAnsi="Latha" w:cs="Latha"/>
                <w:sz w:val="18"/>
                <w:szCs w:val="18"/>
              </w:rPr>
              <w:t>பயன்படுத்தி</w:t>
            </w:r>
            <w:r>
              <w:rPr>
                <w:sz w:val="18"/>
                <w:szCs w:val="18"/>
              </w:rPr>
              <w:t>,</w:t>
            </w:r>
            <w:r>
              <w:rPr>
                <w:rFonts w:ascii="Latha" w:hAnsi="Latha" w:cs="Latha"/>
                <w:sz w:val="18"/>
                <w:szCs w:val="18"/>
              </w:rPr>
              <w:t>வெவ்வேறு</w:t>
            </w:r>
            <w:r>
              <w:rPr>
                <w:sz w:val="18"/>
                <w:szCs w:val="18"/>
              </w:rPr>
              <w:t xml:space="preserve"> </w:t>
            </w:r>
            <w:r>
              <w:rPr>
                <w:rFonts w:ascii="Latha" w:hAnsi="Latha" w:cs="Latha"/>
                <w:sz w:val="18"/>
                <w:szCs w:val="18"/>
              </w:rPr>
              <w:t>திட்டங்களுக்கான</w:t>
            </w:r>
            <w:r>
              <w:rPr>
                <w:sz w:val="18"/>
                <w:szCs w:val="18"/>
              </w:rPr>
              <w:t xml:space="preserve"> </w:t>
            </w:r>
            <w:r>
              <w:rPr>
                <w:rFonts w:ascii="Latha" w:hAnsi="Latha" w:cs="Latha"/>
                <w:sz w:val="18"/>
                <w:szCs w:val="18"/>
              </w:rPr>
              <w:t>அவர்களின்</w:t>
            </w:r>
            <w:r>
              <w:rPr>
                <w:sz w:val="18"/>
                <w:szCs w:val="18"/>
              </w:rPr>
              <w:t xml:space="preserve"> </w:t>
            </w:r>
            <w:r>
              <w:rPr>
                <w:rFonts w:ascii="Latha" w:hAnsi="Latha" w:cs="Latha"/>
                <w:sz w:val="18"/>
                <w:szCs w:val="18"/>
              </w:rPr>
              <w:t>தகுதி</w:t>
            </w:r>
            <w:r>
              <w:rPr>
                <w:sz w:val="18"/>
                <w:szCs w:val="18"/>
              </w:rPr>
              <w:t xml:space="preserve"> </w:t>
            </w:r>
            <w:r>
              <w:rPr>
                <w:rFonts w:ascii="Latha" w:hAnsi="Latha" w:cs="Latha"/>
                <w:sz w:val="18"/>
                <w:szCs w:val="18"/>
              </w:rPr>
              <w:t>அளவுகோல்களை</w:t>
            </w:r>
            <w:r>
              <w:rPr>
                <w:sz w:val="18"/>
                <w:szCs w:val="18"/>
              </w:rPr>
              <w:t xml:space="preserve"> </w:t>
            </w:r>
            <w:r>
              <w:rPr>
                <w:rFonts w:ascii="Latha" w:hAnsi="Latha" w:cs="Latha"/>
                <w:sz w:val="18"/>
                <w:szCs w:val="18"/>
              </w:rPr>
              <w:t>அடையாளம்</w:t>
            </w:r>
            <w:r>
              <w:rPr>
                <w:sz w:val="18"/>
                <w:szCs w:val="18"/>
              </w:rPr>
              <w:t xml:space="preserve"> </w:t>
            </w:r>
            <w:r>
              <w:rPr>
                <w:rFonts w:ascii="Latha" w:hAnsi="Latha" w:cs="Latha"/>
                <w:sz w:val="18"/>
                <w:szCs w:val="18"/>
              </w:rPr>
              <w:t>காணவும்</w:t>
            </w:r>
            <w:r>
              <w:rPr>
                <w:sz w:val="18"/>
                <w:szCs w:val="18"/>
              </w:rPr>
              <w:t>,</w:t>
            </w:r>
            <w:r>
              <w:rPr>
                <w:rFonts w:ascii="Latha" w:hAnsi="Latha" w:cs="Latha"/>
                <w:sz w:val="18"/>
                <w:szCs w:val="18"/>
              </w:rPr>
              <w:t>பயன்படுமாறு</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உரையாடும்</w:t>
            </w:r>
            <w:r>
              <w:rPr>
                <w:sz w:val="18"/>
                <w:szCs w:val="18"/>
              </w:rPr>
              <w:t xml:space="preserve"> </w:t>
            </w:r>
            <w:r>
              <w:rPr>
                <w:rFonts w:ascii="Latha" w:hAnsi="Latha" w:cs="Latha"/>
                <w:sz w:val="18"/>
                <w:szCs w:val="18"/>
              </w:rPr>
              <w:t>எந்திரத்தை</w:t>
            </w:r>
            <w:r>
              <w:rPr>
                <w:sz w:val="18"/>
                <w:szCs w:val="18"/>
              </w:rPr>
              <w:t xml:space="preserve"> (chatbot)  </w:t>
            </w:r>
            <w:r>
              <w:rPr>
                <w:rFonts w:ascii="Latha" w:hAnsi="Latha" w:cs="Latha"/>
                <w:sz w:val="18"/>
                <w:szCs w:val="18"/>
              </w:rPr>
              <w:t>நாம்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w:t>
            </w:r>
            <w:r>
              <w:rPr>
                <w:sz w:val="18"/>
                <w:szCs w:val="18"/>
              </w:rPr>
              <w:t xml:space="preserve"> </w:t>
            </w:r>
            <w:r>
              <w:rPr>
                <w:rFonts w:ascii="Latha" w:hAnsi="Latha" w:cs="Latha"/>
                <w:sz w:val="18"/>
                <w:szCs w:val="18"/>
              </w:rPr>
              <w:t>முடியும்</w:t>
            </w:r>
            <w:r>
              <w:rPr>
                <w:sz w:val="18"/>
                <w:szCs w:val="18"/>
              </w:rPr>
              <w:t>?</w:t>
            </w:r>
          </w:p>
        </w:tc>
        <w:tc>
          <w:tcPr>
            <w:tcW w:w="4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210"/>
              <w:jc w:val="both"/>
              <w:rPr>
                <w:sz w:val="18"/>
                <w:szCs w:val="18"/>
              </w:rPr>
            </w:pPr>
            <w:r>
              <w:rPr>
                <w:sz w:val="18"/>
                <w:szCs w:val="18"/>
              </w:rPr>
              <w:t>Develop a chatbot offering citizens info</w:t>
            </w:r>
            <w:r>
              <w:rPr>
                <w:sz w:val="18"/>
                <w:szCs w:val="18"/>
              </w:rPr>
              <w:t>rmation on government schemes, eligibility criteria, and engagement through an intuitive interface and diverse scenarios.</w:t>
            </w:r>
          </w:p>
          <w:p w:rsidR="00A77B3E" w:rsidRDefault="00637F49">
            <w:pPr>
              <w:spacing w:before="114" w:line="276" w:lineRule="auto"/>
              <w:ind w:left="37" w:right="210"/>
              <w:jc w:val="both"/>
              <w:rPr>
                <w:sz w:val="18"/>
                <w:szCs w:val="18"/>
              </w:rPr>
            </w:pPr>
            <w:r>
              <w:rPr>
                <w:rFonts w:ascii="Latha" w:hAnsi="Latha" w:cs="Latha"/>
                <w:sz w:val="18"/>
                <w:szCs w:val="18"/>
              </w:rPr>
              <w:t>பொதுமக்களுக்கு</w:t>
            </w:r>
            <w:r>
              <w:rPr>
                <w:sz w:val="18"/>
                <w:szCs w:val="18"/>
              </w:rPr>
              <w:t xml:space="preserve"> </w:t>
            </w:r>
            <w:r>
              <w:rPr>
                <w:rFonts w:ascii="Latha" w:hAnsi="Latha" w:cs="Latha"/>
                <w:sz w:val="18"/>
                <w:szCs w:val="18"/>
              </w:rPr>
              <w:t>பல்வேறு</w:t>
            </w:r>
            <w:r>
              <w:rPr>
                <w:sz w:val="18"/>
                <w:szCs w:val="18"/>
              </w:rPr>
              <w:t xml:space="preserve"> </w:t>
            </w:r>
            <w:r>
              <w:rPr>
                <w:rFonts w:ascii="Latha" w:hAnsi="Latha" w:cs="Latha"/>
                <w:sz w:val="18"/>
                <w:szCs w:val="18"/>
              </w:rPr>
              <w:t>அரசாங்கத்</w:t>
            </w:r>
            <w:r>
              <w:rPr>
                <w:sz w:val="18"/>
                <w:szCs w:val="18"/>
              </w:rPr>
              <w:t xml:space="preserve"> </w:t>
            </w:r>
            <w:r>
              <w:rPr>
                <w:rFonts w:ascii="Latha" w:hAnsi="Latha" w:cs="Latha"/>
                <w:sz w:val="18"/>
                <w:szCs w:val="18"/>
              </w:rPr>
              <w:t>திட்டங்களைப்</w:t>
            </w:r>
            <w:r>
              <w:rPr>
                <w:sz w:val="18"/>
                <w:szCs w:val="18"/>
              </w:rPr>
              <w:t xml:space="preserve"> </w:t>
            </w:r>
            <w:r>
              <w:rPr>
                <w:rFonts w:ascii="Latha" w:hAnsi="Latha" w:cs="Latha"/>
                <w:sz w:val="18"/>
                <w:szCs w:val="18"/>
              </w:rPr>
              <w:t>பற்றிய</w:t>
            </w:r>
            <w:r>
              <w:rPr>
                <w:sz w:val="18"/>
                <w:szCs w:val="18"/>
              </w:rPr>
              <w:t xml:space="preserve"> </w:t>
            </w:r>
            <w:r>
              <w:rPr>
                <w:rFonts w:ascii="Latha" w:hAnsi="Latha" w:cs="Latha"/>
                <w:sz w:val="18"/>
                <w:szCs w:val="18"/>
              </w:rPr>
              <w:t>நம்பகமான</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பொருத்தமான</w:t>
            </w:r>
            <w:r>
              <w:rPr>
                <w:sz w:val="18"/>
                <w:szCs w:val="18"/>
              </w:rPr>
              <w:t xml:space="preserve"> </w:t>
            </w:r>
            <w:r>
              <w:rPr>
                <w:rFonts w:ascii="Latha" w:hAnsi="Latha" w:cs="Latha"/>
                <w:sz w:val="18"/>
                <w:szCs w:val="18"/>
              </w:rPr>
              <w:t>தகவல்களை</w:t>
            </w:r>
            <w:r>
              <w:rPr>
                <w:sz w:val="18"/>
                <w:szCs w:val="18"/>
              </w:rPr>
              <w:t xml:space="preserve"> </w:t>
            </w:r>
            <w:r>
              <w:rPr>
                <w:rFonts w:ascii="Latha" w:hAnsi="Latha" w:cs="Latha"/>
                <w:sz w:val="18"/>
                <w:szCs w:val="18"/>
              </w:rPr>
              <w:t>வழங்கக்கூடிய</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இணைய</w:t>
            </w:r>
            <w:r>
              <w:rPr>
                <w:sz w:val="18"/>
                <w:szCs w:val="18"/>
              </w:rPr>
              <w:t xml:space="preserve"> </w:t>
            </w:r>
            <w:r>
              <w:rPr>
                <w:rFonts w:ascii="Latha" w:hAnsi="Latha" w:cs="Latha"/>
                <w:sz w:val="18"/>
                <w:szCs w:val="18"/>
              </w:rPr>
              <w:t>வழி</w:t>
            </w:r>
            <w:r>
              <w:rPr>
                <w:sz w:val="18"/>
                <w:szCs w:val="18"/>
              </w:rPr>
              <w:t xml:space="preserve"> </w:t>
            </w:r>
            <w:r>
              <w:rPr>
                <w:rFonts w:ascii="Latha" w:hAnsi="Latha" w:cs="Latha"/>
                <w:sz w:val="18"/>
                <w:szCs w:val="18"/>
              </w:rPr>
              <w:t>உரையாடல்</w:t>
            </w:r>
            <w:r>
              <w:rPr>
                <w:sz w:val="18"/>
                <w:szCs w:val="18"/>
              </w:rPr>
              <w:t xml:space="preserve">  </w:t>
            </w:r>
            <w:r>
              <w:rPr>
                <w:rFonts w:ascii="Latha" w:hAnsi="Latha" w:cs="Latha"/>
                <w:sz w:val="18"/>
                <w:szCs w:val="18"/>
              </w:rPr>
              <w:t>மற்ற</w:t>
            </w:r>
            <w:r>
              <w:rPr>
                <w:rFonts w:ascii="Latha" w:hAnsi="Latha" w:cs="Latha"/>
                <w:sz w:val="18"/>
                <w:szCs w:val="18"/>
              </w:rPr>
              <w:t>ும்</w:t>
            </w:r>
            <w:r>
              <w:rPr>
                <w:sz w:val="18"/>
                <w:szCs w:val="18"/>
              </w:rPr>
              <w:t xml:space="preserve"> </w:t>
            </w:r>
            <w:r>
              <w:rPr>
                <w:rFonts w:ascii="Latha" w:hAnsi="Latha" w:cs="Latha"/>
                <w:sz w:val="18"/>
                <w:szCs w:val="18"/>
              </w:rPr>
              <w:t>பல்வேறு</w:t>
            </w:r>
            <w:r>
              <w:rPr>
                <w:sz w:val="18"/>
                <w:szCs w:val="18"/>
              </w:rPr>
              <w:t xml:space="preserve"> </w:t>
            </w:r>
            <w:r>
              <w:rPr>
                <w:rFonts w:ascii="Latha" w:hAnsi="Latha" w:cs="Latha"/>
                <w:sz w:val="18"/>
                <w:szCs w:val="18"/>
              </w:rPr>
              <w:t>சூழல்களைப்</w:t>
            </w:r>
            <w:r>
              <w:rPr>
                <w:sz w:val="18"/>
                <w:szCs w:val="18"/>
              </w:rPr>
              <w:t xml:space="preserve"> </w:t>
            </w:r>
            <w:r>
              <w:rPr>
                <w:rFonts w:ascii="Latha" w:hAnsi="Latha" w:cs="Latha"/>
                <w:sz w:val="18"/>
                <w:szCs w:val="18"/>
              </w:rPr>
              <w:t>பயன்படுத்தி</w:t>
            </w:r>
            <w:r>
              <w:rPr>
                <w:sz w:val="18"/>
                <w:szCs w:val="18"/>
              </w:rPr>
              <w:t>,</w:t>
            </w:r>
            <w:r>
              <w:rPr>
                <w:rFonts w:ascii="Latha" w:hAnsi="Latha" w:cs="Latha"/>
                <w:sz w:val="18"/>
                <w:szCs w:val="18"/>
              </w:rPr>
              <w:t>வெவ்வேறு</w:t>
            </w:r>
            <w:r>
              <w:rPr>
                <w:sz w:val="18"/>
                <w:szCs w:val="18"/>
              </w:rPr>
              <w:t xml:space="preserve"> </w:t>
            </w:r>
            <w:r>
              <w:rPr>
                <w:rFonts w:ascii="Latha" w:hAnsi="Latha" w:cs="Latha"/>
                <w:sz w:val="18"/>
                <w:szCs w:val="18"/>
              </w:rPr>
              <w:t>திட்டங்களுக்கான</w:t>
            </w:r>
            <w:r>
              <w:rPr>
                <w:sz w:val="18"/>
                <w:szCs w:val="18"/>
              </w:rPr>
              <w:t xml:space="preserve"> </w:t>
            </w:r>
            <w:r>
              <w:rPr>
                <w:rFonts w:ascii="Latha" w:hAnsi="Latha" w:cs="Latha"/>
                <w:sz w:val="18"/>
                <w:szCs w:val="18"/>
              </w:rPr>
              <w:t>அவர்களின்</w:t>
            </w:r>
            <w:r>
              <w:rPr>
                <w:sz w:val="18"/>
                <w:szCs w:val="18"/>
              </w:rPr>
              <w:t xml:space="preserve"> </w:t>
            </w:r>
            <w:r>
              <w:rPr>
                <w:rFonts w:ascii="Latha" w:hAnsi="Latha" w:cs="Latha"/>
                <w:sz w:val="18"/>
                <w:szCs w:val="18"/>
              </w:rPr>
              <w:t>தகுதி</w:t>
            </w:r>
            <w:r>
              <w:rPr>
                <w:sz w:val="18"/>
                <w:szCs w:val="18"/>
              </w:rPr>
              <w:t xml:space="preserve"> </w:t>
            </w:r>
            <w:r>
              <w:rPr>
                <w:rFonts w:ascii="Latha" w:hAnsi="Latha" w:cs="Latha"/>
                <w:sz w:val="18"/>
                <w:szCs w:val="18"/>
              </w:rPr>
              <w:t>அளவுகோல்களை</w:t>
            </w:r>
            <w:r>
              <w:rPr>
                <w:sz w:val="18"/>
                <w:szCs w:val="18"/>
              </w:rPr>
              <w:t xml:space="preserve"> </w:t>
            </w:r>
            <w:r>
              <w:rPr>
                <w:rFonts w:ascii="Latha" w:hAnsi="Latha" w:cs="Latha"/>
                <w:sz w:val="18"/>
                <w:szCs w:val="18"/>
              </w:rPr>
              <w:t>அடையாளம்</w:t>
            </w:r>
            <w:r>
              <w:rPr>
                <w:sz w:val="18"/>
                <w:szCs w:val="18"/>
              </w:rPr>
              <w:t xml:space="preserve"> </w:t>
            </w:r>
            <w:r>
              <w:rPr>
                <w:rFonts w:ascii="Latha" w:hAnsi="Latha" w:cs="Latha"/>
                <w:sz w:val="18"/>
                <w:szCs w:val="18"/>
              </w:rPr>
              <w:t>காணவும்</w:t>
            </w:r>
            <w:r>
              <w:rPr>
                <w:sz w:val="18"/>
                <w:szCs w:val="18"/>
              </w:rPr>
              <w:t>,</w:t>
            </w:r>
            <w:r>
              <w:rPr>
                <w:rFonts w:ascii="Latha" w:hAnsi="Latha" w:cs="Latha"/>
                <w:sz w:val="18"/>
                <w:szCs w:val="18"/>
              </w:rPr>
              <w:t>பயன்படுமாறு</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உரையாடும்</w:t>
            </w:r>
            <w:r>
              <w:rPr>
                <w:sz w:val="18"/>
                <w:szCs w:val="18"/>
              </w:rPr>
              <w:t xml:space="preserve"> </w:t>
            </w:r>
            <w:r>
              <w:rPr>
                <w:rFonts w:ascii="Latha" w:hAnsi="Latha" w:cs="Latha"/>
                <w:sz w:val="18"/>
                <w:szCs w:val="18"/>
              </w:rPr>
              <w:t>எந்திரத்தை</w:t>
            </w:r>
            <w:r>
              <w:rPr>
                <w:sz w:val="18"/>
                <w:szCs w:val="18"/>
              </w:rPr>
              <w:t xml:space="preserve"> (chatbot)  </w:t>
            </w:r>
            <w:r>
              <w:rPr>
                <w:rFonts w:ascii="Latha" w:hAnsi="Latha" w:cs="Latha"/>
                <w:sz w:val="18"/>
                <w:szCs w:val="18"/>
              </w:rPr>
              <w:t>உருவாக்க</w:t>
            </w:r>
            <w:r>
              <w:rPr>
                <w:sz w:val="18"/>
                <w:szCs w:val="18"/>
              </w:rPr>
              <w:t xml:space="preserve"> </w:t>
            </w:r>
            <w:r>
              <w:rPr>
                <w:rFonts w:ascii="Latha" w:hAnsi="Latha" w:cs="Latha"/>
                <w:sz w:val="18"/>
                <w:szCs w:val="18"/>
              </w:rPr>
              <w:t>வேண்டும்</w:t>
            </w:r>
            <w:r>
              <w:rPr>
                <w:sz w:val="18"/>
                <w:szCs w:val="18"/>
              </w:rPr>
              <w:t>.</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6" w:line="276" w:lineRule="auto"/>
              <w:jc w:val="both"/>
              <w:rPr>
                <w:rFonts w:ascii="Times New Roman" w:hAnsi="Times New Roman" w:cs="Times New Roman"/>
                <w:sz w:val="18"/>
                <w:szCs w:val="18"/>
              </w:rPr>
            </w:pPr>
          </w:p>
          <w:p w:rsidR="00A77B3E" w:rsidRDefault="00A77B3E">
            <w:pPr>
              <w:spacing w:line="276" w:lineRule="auto"/>
              <w:ind w:left="37"/>
              <w:jc w:val="both"/>
              <w:rPr>
                <w:sz w:val="18"/>
                <w:szCs w:val="18"/>
              </w:rPr>
            </w:pPr>
          </w:p>
          <w:p w:rsidR="00A77B3E" w:rsidRDefault="00A77B3E">
            <w:pPr>
              <w:spacing w:line="276" w:lineRule="auto"/>
              <w:ind w:left="37" w:right="181"/>
              <w:jc w:val="both"/>
              <w:rPr>
                <w:sz w:val="18"/>
                <w:szCs w:val="18"/>
              </w:rPr>
            </w:pPr>
          </w:p>
          <w:p w:rsidR="00A77B3E" w:rsidRDefault="00637F49">
            <w:pPr>
              <w:numPr>
                <w:ilvl w:val="0"/>
                <w:numId w:val="1"/>
              </w:numPr>
              <w:tabs>
                <w:tab w:val="left" w:pos="360"/>
                <w:tab w:val="left" w:pos="1080"/>
              </w:tabs>
              <w:spacing w:line="276" w:lineRule="auto"/>
              <w:ind w:left="1080" w:right="181"/>
              <w:jc w:val="both"/>
              <w:rPr>
                <w:sz w:val="18"/>
                <w:szCs w:val="18"/>
              </w:rPr>
            </w:pPr>
            <w:r>
              <w:rPr>
                <w:rFonts w:ascii="Latha" w:hAnsi="Latha" w:cs="Latha"/>
                <w:sz w:val="18"/>
                <w:szCs w:val="18"/>
              </w:rPr>
              <w:t>இணைய</w:t>
            </w:r>
            <w:r>
              <w:rPr>
                <w:sz w:val="18"/>
                <w:szCs w:val="18"/>
              </w:rPr>
              <w:t xml:space="preserve"> </w:t>
            </w:r>
            <w:r>
              <w:rPr>
                <w:rFonts w:ascii="Latha" w:hAnsi="Latha" w:cs="Latha"/>
                <w:sz w:val="18"/>
                <w:szCs w:val="18"/>
              </w:rPr>
              <w:t>வழி</w:t>
            </w:r>
            <w:r>
              <w:rPr>
                <w:sz w:val="18"/>
                <w:szCs w:val="18"/>
              </w:rPr>
              <w:t xml:space="preserve"> </w:t>
            </w:r>
            <w:r>
              <w:rPr>
                <w:rFonts w:ascii="Latha" w:hAnsi="Latha" w:cs="Latha"/>
                <w:sz w:val="18"/>
                <w:szCs w:val="18"/>
              </w:rPr>
              <w:t>உரையாடல்</w:t>
            </w:r>
            <w:r>
              <w:rPr>
                <w:sz w:val="18"/>
                <w:szCs w:val="18"/>
              </w:rPr>
              <w:t xml:space="preserve"> </w:t>
            </w:r>
            <w:r>
              <w:rPr>
                <w:rFonts w:ascii="Latha" w:hAnsi="Latha" w:cs="Latha"/>
                <w:sz w:val="18"/>
                <w:szCs w:val="18"/>
              </w:rPr>
              <w:t>எந்திரம்</w:t>
            </w:r>
            <w:r>
              <w:rPr>
                <w:sz w:val="18"/>
                <w:szCs w:val="18"/>
              </w:rPr>
              <w:t xml:space="preserve"> - </w:t>
            </w:r>
            <w:r>
              <w:rPr>
                <w:rFonts w:ascii="Latha" w:hAnsi="Latha" w:cs="Latha"/>
                <w:sz w:val="18"/>
                <w:szCs w:val="18"/>
              </w:rPr>
              <w:t>அரசாங்கத்</w:t>
            </w:r>
            <w:r>
              <w:rPr>
                <w:sz w:val="18"/>
                <w:szCs w:val="18"/>
              </w:rPr>
              <w:t xml:space="preserve"> </w:t>
            </w:r>
            <w:r>
              <w:rPr>
                <w:rFonts w:ascii="Latha" w:hAnsi="Latha" w:cs="Latha"/>
                <w:sz w:val="18"/>
                <w:szCs w:val="18"/>
              </w:rPr>
              <w:t>திட்டங்கள்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யாரெல்லாம்</w:t>
            </w:r>
            <w:r>
              <w:rPr>
                <w:sz w:val="18"/>
                <w:szCs w:val="18"/>
              </w:rPr>
              <w:t xml:space="preserve"> </w:t>
            </w:r>
            <w:r>
              <w:rPr>
                <w:rFonts w:ascii="Latha" w:hAnsi="Latha" w:cs="Latha"/>
                <w:sz w:val="18"/>
                <w:szCs w:val="18"/>
              </w:rPr>
              <w:t>பெறலாம்</w:t>
            </w:r>
            <w:r>
              <w:rPr>
                <w:sz w:val="18"/>
                <w:szCs w:val="18"/>
              </w:rPr>
              <w:t xml:space="preserve">? </w:t>
            </w:r>
            <w:r>
              <w:rPr>
                <w:rFonts w:ascii="Latha" w:hAnsi="Latha" w:cs="Latha"/>
                <w:sz w:val="18"/>
                <w:szCs w:val="18"/>
              </w:rPr>
              <w:t>மற</w:t>
            </w:r>
            <w:r>
              <w:rPr>
                <w:rFonts w:ascii="Latha" w:hAnsi="Latha" w:cs="Latha"/>
                <w:sz w:val="18"/>
                <w:szCs w:val="18"/>
              </w:rPr>
              <w:t>்றும்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பெறலாம்</w:t>
            </w:r>
            <w:r>
              <w:rPr>
                <w:sz w:val="18"/>
                <w:szCs w:val="18"/>
              </w:rPr>
              <w:t>?</w:t>
            </w:r>
          </w:p>
        </w:tc>
      </w:tr>
      <w:tr w:rsidR="00A77B3E">
        <w:trPr>
          <w:trHeight w:val="925"/>
        </w:trPr>
        <w:tc>
          <w:tcPr>
            <w:tcW w:w="3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44</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How might we develop a unique platform to market traditional products, supporting the livelihood of rural artisans and pottery makers, fostering economic sustainability and preserving cultural</w:t>
            </w:r>
          </w:p>
          <w:p w:rsidR="00A77B3E" w:rsidRDefault="00637F49">
            <w:pPr>
              <w:spacing w:line="276" w:lineRule="auto"/>
              <w:ind w:left="37"/>
              <w:jc w:val="both"/>
              <w:rPr>
                <w:sz w:val="18"/>
                <w:szCs w:val="18"/>
              </w:rPr>
            </w:pPr>
            <w:r>
              <w:rPr>
                <w:sz w:val="18"/>
                <w:szCs w:val="18"/>
              </w:rPr>
              <w:t>heritage?</w:t>
            </w: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பாரம்பரிய</w:t>
            </w:r>
            <w:r>
              <w:rPr>
                <w:sz w:val="18"/>
                <w:szCs w:val="18"/>
              </w:rPr>
              <w:t xml:space="preserve"> </w:t>
            </w:r>
            <w:r>
              <w:rPr>
                <w:rFonts w:ascii="Latha" w:hAnsi="Latha" w:cs="Latha"/>
                <w:sz w:val="18"/>
                <w:szCs w:val="18"/>
              </w:rPr>
              <w:t>பொருட்களை</w:t>
            </w:r>
            <w:r>
              <w:rPr>
                <w:sz w:val="18"/>
                <w:szCs w:val="18"/>
              </w:rPr>
              <w:t xml:space="preserve"> </w:t>
            </w:r>
            <w:r>
              <w:rPr>
                <w:rFonts w:ascii="Latha" w:hAnsi="Latha" w:cs="Latha"/>
                <w:sz w:val="18"/>
                <w:szCs w:val="18"/>
              </w:rPr>
              <w:t>சந்</w:t>
            </w:r>
            <w:r>
              <w:rPr>
                <w:rFonts w:ascii="Latha" w:hAnsi="Latha" w:cs="Latha"/>
                <w:sz w:val="18"/>
                <w:szCs w:val="18"/>
              </w:rPr>
              <w:t>தைப்படுத்தவும்</w:t>
            </w:r>
            <w:r>
              <w:rPr>
                <w:sz w:val="18"/>
                <w:szCs w:val="18"/>
              </w:rPr>
              <w:t xml:space="preserve">, </w:t>
            </w:r>
            <w:r>
              <w:rPr>
                <w:rFonts w:ascii="Latha" w:hAnsi="Latha" w:cs="Latha"/>
                <w:sz w:val="18"/>
                <w:szCs w:val="18"/>
              </w:rPr>
              <w:t>கிராமப்புற</w:t>
            </w:r>
            <w:r>
              <w:rPr>
                <w:sz w:val="18"/>
                <w:szCs w:val="18"/>
              </w:rPr>
              <w:t xml:space="preserve"> </w:t>
            </w:r>
            <w:r>
              <w:rPr>
                <w:rFonts w:ascii="Latha" w:hAnsi="Latha" w:cs="Latha"/>
                <w:sz w:val="18"/>
                <w:szCs w:val="18"/>
              </w:rPr>
              <w:t>கைவினைஞர்கள்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மட்பாண்ட</w:t>
            </w:r>
            <w:r>
              <w:rPr>
                <w:sz w:val="18"/>
                <w:szCs w:val="18"/>
              </w:rPr>
              <w:t xml:space="preserve"> </w:t>
            </w:r>
            <w:r>
              <w:rPr>
                <w:rFonts w:ascii="Latha" w:hAnsi="Latha" w:cs="Latha"/>
                <w:sz w:val="18"/>
                <w:szCs w:val="18"/>
              </w:rPr>
              <w:t>தயாரிப்பாளர்களின்</w:t>
            </w:r>
            <w:r>
              <w:rPr>
                <w:sz w:val="18"/>
                <w:szCs w:val="18"/>
              </w:rPr>
              <w:t xml:space="preserve"> </w:t>
            </w:r>
            <w:r>
              <w:rPr>
                <w:rFonts w:ascii="Latha" w:hAnsi="Latha" w:cs="Latha"/>
                <w:sz w:val="18"/>
                <w:szCs w:val="18"/>
              </w:rPr>
              <w:t>வாழ்வாதாரத்தை</w:t>
            </w:r>
            <w:r>
              <w:rPr>
                <w:sz w:val="18"/>
                <w:szCs w:val="18"/>
              </w:rPr>
              <w:t xml:space="preserve"> </w:t>
            </w:r>
            <w:r>
              <w:rPr>
                <w:rFonts w:ascii="Latha" w:hAnsi="Latha" w:cs="Latha"/>
                <w:sz w:val="18"/>
                <w:szCs w:val="18"/>
              </w:rPr>
              <w:t>பெருக்க</w:t>
            </w:r>
            <w:r>
              <w:rPr>
                <w:sz w:val="18"/>
                <w:szCs w:val="18"/>
              </w:rPr>
              <w:t xml:space="preserve"> </w:t>
            </w:r>
            <w:r>
              <w:rPr>
                <w:rFonts w:ascii="Latha" w:hAnsi="Latha" w:cs="Latha"/>
                <w:sz w:val="18"/>
                <w:szCs w:val="18"/>
              </w:rPr>
              <w:t>உதவவும்</w:t>
            </w:r>
            <w:r>
              <w:rPr>
                <w:sz w:val="18"/>
                <w:szCs w:val="18"/>
              </w:rPr>
              <w:t xml:space="preserve">  , </w:t>
            </w:r>
            <w:r>
              <w:rPr>
                <w:rFonts w:ascii="Latha" w:hAnsi="Latha" w:cs="Latha"/>
                <w:sz w:val="18"/>
                <w:szCs w:val="18"/>
              </w:rPr>
              <w:t>பொருளாதார</w:t>
            </w:r>
            <w:r>
              <w:rPr>
                <w:sz w:val="18"/>
                <w:szCs w:val="18"/>
              </w:rPr>
              <w:t xml:space="preserve"> </w:t>
            </w:r>
            <w:r>
              <w:rPr>
                <w:rFonts w:ascii="Latha" w:hAnsi="Latha" w:cs="Latha"/>
                <w:sz w:val="18"/>
                <w:szCs w:val="18"/>
              </w:rPr>
              <w:t>நிலைத்தன்மையை</w:t>
            </w:r>
            <w:r>
              <w:rPr>
                <w:sz w:val="18"/>
                <w:szCs w:val="18"/>
              </w:rPr>
              <w:t xml:space="preserve"> </w:t>
            </w:r>
            <w:r>
              <w:rPr>
                <w:rFonts w:ascii="Latha" w:hAnsi="Latha" w:cs="Latha"/>
                <w:sz w:val="18"/>
                <w:szCs w:val="18"/>
              </w:rPr>
              <w:t>மேம்படுத்தவும்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கலாச்சார</w:t>
            </w:r>
            <w:r>
              <w:rPr>
                <w:sz w:val="18"/>
                <w:szCs w:val="18"/>
              </w:rPr>
              <w:t xml:space="preserve"> </w:t>
            </w:r>
            <w:r>
              <w:rPr>
                <w:rFonts w:ascii="Latha" w:hAnsi="Latha" w:cs="Latha"/>
                <w:sz w:val="18"/>
                <w:szCs w:val="18"/>
              </w:rPr>
              <w:t>பாரம்பரியத்தை</w:t>
            </w:r>
            <w:r>
              <w:rPr>
                <w:sz w:val="18"/>
                <w:szCs w:val="18"/>
              </w:rPr>
              <w:t xml:space="preserve"> </w:t>
            </w:r>
            <w:r>
              <w:rPr>
                <w:rFonts w:ascii="Latha" w:hAnsi="Latha" w:cs="Latha"/>
                <w:sz w:val="18"/>
                <w:szCs w:val="18"/>
              </w:rPr>
              <w:t>பாதுகாக்கவும்</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இயங்குகின்ற</w:t>
            </w:r>
            <w:r>
              <w:rPr>
                <w:sz w:val="18"/>
                <w:szCs w:val="18"/>
              </w:rPr>
              <w:t xml:space="preserve"> </w:t>
            </w:r>
            <w:r>
              <w:rPr>
                <w:rFonts w:ascii="Latha" w:hAnsi="Latha" w:cs="Latha"/>
                <w:sz w:val="18"/>
                <w:szCs w:val="18"/>
              </w:rPr>
              <w:t>செயலியை</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p w:rsidR="00A77B3E" w:rsidRDefault="00A77B3E">
            <w:pPr>
              <w:spacing w:line="276" w:lineRule="auto"/>
              <w:ind w:left="37"/>
              <w:jc w:val="both"/>
              <w:rPr>
                <w:sz w:val="18"/>
                <w:szCs w:val="18"/>
              </w:rPr>
            </w:pPr>
          </w:p>
        </w:tc>
        <w:tc>
          <w:tcPr>
            <w:tcW w:w="4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10"/>
              <w:jc w:val="both"/>
              <w:rPr>
                <w:sz w:val="18"/>
                <w:szCs w:val="18"/>
              </w:rPr>
            </w:pPr>
            <w:r>
              <w:rPr>
                <w:sz w:val="18"/>
                <w:szCs w:val="18"/>
              </w:rPr>
              <w:t>Create a AI enabled app for promoting traditional products, supporting the livelihoods of rural artisans and pottery makers, fostering economic</w:t>
            </w:r>
          </w:p>
          <w:p w:rsidR="00A77B3E" w:rsidRDefault="00637F49">
            <w:pPr>
              <w:spacing w:line="276" w:lineRule="auto"/>
              <w:ind w:left="37"/>
              <w:jc w:val="both"/>
              <w:rPr>
                <w:sz w:val="18"/>
                <w:szCs w:val="18"/>
              </w:rPr>
            </w:pPr>
            <w:r>
              <w:rPr>
                <w:sz w:val="18"/>
                <w:szCs w:val="18"/>
              </w:rPr>
              <w:t>sustainability, and preserving cultural heritage</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பாரம்பரிய</w:t>
            </w:r>
            <w:r>
              <w:rPr>
                <w:sz w:val="18"/>
                <w:szCs w:val="18"/>
              </w:rPr>
              <w:t xml:space="preserve"> </w:t>
            </w:r>
            <w:r>
              <w:rPr>
                <w:rFonts w:ascii="Latha" w:hAnsi="Latha" w:cs="Latha"/>
                <w:sz w:val="18"/>
                <w:szCs w:val="18"/>
              </w:rPr>
              <w:t>பொருட்களை</w:t>
            </w:r>
            <w:r>
              <w:rPr>
                <w:sz w:val="18"/>
                <w:szCs w:val="18"/>
              </w:rPr>
              <w:t xml:space="preserve"> </w:t>
            </w:r>
            <w:r>
              <w:rPr>
                <w:rFonts w:ascii="Latha" w:hAnsi="Latha" w:cs="Latha"/>
                <w:sz w:val="18"/>
                <w:szCs w:val="18"/>
              </w:rPr>
              <w:t>சந்தைப்படுத்தவும்</w:t>
            </w:r>
            <w:r>
              <w:rPr>
                <w:sz w:val="18"/>
                <w:szCs w:val="18"/>
              </w:rPr>
              <w:t xml:space="preserve">, </w:t>
            </w:r>
            <w:r>
              <w:rPr>
                <w:rFonts w:ascii="Latha" w:hAnsi="Latha" w:cs="Latha"/>
                <w:sz w:val="18"/>
                <w:szCs w:val="18"/>
              </w:rPr>
              <w:t>கிராமப்புற</w:t>
            </w:r>
            <w:r>
              <w:rPr>
                <w:sz w:val="18"/>
                <w:szCs w:val="18"/>
              </w:rPr>
              <w:t xml:space="preserve"> </w:t>
            </w:r>
            <w:r>
              <w:rPr>
                <w:rFonts w:ascii="Latha" w:hAnsi="Latha" w:cs="Latha"/>
                <w:sz w:val="18"/>
                <w:szCs w:val="18"/>
              </w:rPr>
              <w:t>கைவினைஞர்கள</w:t>
            </w:r>
            <w:r>
              <w:rPr>
                <w:rFonts w:ascii="Latha" w:hAnsi="Latha" w:cs="Latha"/>
                <w:sz w:val="18"/>
                <w:szCs w:val="18"/>
              </w:rPr>
              <w:t>்</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மட்பாண்ட</w:t>
            </w:r>
            <w:r>
              <w:rPr>
                <w:sz w:val="18"/>
                <w:szCs w:val="18"/>
              </w:rPr>
              <w:t xml:space="preserve"> </w:t>
            </w:r>
            <w:r>
              <w:rPr>
                <w:rFonts w:ascii="Latha" w:hAnsi="Latha" w:cs="Latha"/>
                <w:sz w:val="18"/>
                <w:szCs w:val="18"/>
              </w:rPr>
              <w:t>தயாரிப்பாளர்களின்</w:t>
            </w:r>
            <w:r>
              <w:rPr>
                <w:sz w:val="18"/>
                <w:szCs w:val="18"/>
              </w:rPr>
              <w:t xml:space="preserve"> </w:t>
            </w:r>
            <w:r>
              <w:rPr>
                <w:rFonts w:ascii="Latha" w:hAnsi="Latha" w:cs="Latha"/>
                <w:sz w:val="18"/>
                <w:szCs w:val="18"/>
              </w:rPr>
              <w:t>வாழ்வாதாரத்தை</w:t>
            </w:r>
            <w:r>
              <w:rPr>
                <w:sz w:val="18"/>
                <w:szCs w:val="18"/>
              </w:rPr>
              <w:t xml:space="preserve"> </w:t>
            </w:r>
            <w:r>
              <w:rPr>
                <w:rFonts w:ascii="Latha" w:hAnsi="Latha" w:cs="Latha"/>
                <w:sz w:val="18"/>
                <w:szCs w:val="18"/>
              </w:rPr>
              <w:t>பெருக்க</w:t>
            </w:r>
            <w:r>
              <w:rPr>
                <w:sz w:val="18"/>
                <w:szCs w:val="18"/>
              </w:rPr>
              <w:t xml:space="preserve"> </w:t>
            </w:r>
            <w:r>
              <w:rPr>
                <w:rFonts w:ascii="Latha" w:hAnsi="Latha" w:cs="Latha"/>
                <w:sz w:val="18"/>
                <w:szCs w:val="18"/>
              </w:rPr>
              <w:t>உதவவும்</w:t>
            </w:r>
            <w:r>
              <w:rPr>
                <w:sz w:val="18"/>
                <w:szCs w:val="18"/>
              </w:rPr>
              <w:t xml:space="preserve">  , </w:t>
            </w:r>
            <w:r>
              <w:rPr>
                <w:rFonts w:ascii="Latha" w:hAnsi="Latha" w:cs="Latha"/>
                <w:sz w:val="18"/>
                <w:szCs w:val="18"/>
              </w:rPr>
              <w:t>பொருளாதார</w:t>
            </w:r>
            <w:r>
              <w:rPr>
                <w:sz w:val="18"/>
                <w:szCs w:val="18"/>
              </w:rPr>
              <w:t xml:space="preserve"> </w:t>
            </w:r>
            <w:r>
              <w:rPr>
                <w:rFonts w:ascii="Latha" w:hAnsi="Latha" w:cs="Latha"/>
                <w:sz w:val="18"/>
                <w:szCs w:val="18"/>
              </w:rPr>
              <w:t>நிலைத்தன்மையை</w:t>
            </w:r>
            <w:r>
              <w:rPr>
                <w:sz w:val="18"/>
                <w:szCs w:val="18"/>
              </w:rPr>
              <w:t xml:space="preserve"> </w:t>
            </w:r>
            <w:r>
              <w:rPr>
                <w:rFonts w:ascii="Latha" w:hAnsi="Latha" w:cs="Latha"/>
                <w:sz w:val="18"/>
                <w:szCs w:val="18"/>
              </w:rPr>
              <w:t>மேம்படுத்தவும்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கலாச்சார</w:t>
            </w:r>
            <w:r>
              <w:rPr>
                <w:sz w:val="18"/>
                <w:szCs w:val="18"/>
              </w:rPr>
              <w:t xml:space="preserve"> </w:t>
            </w:r>
            <w:r>
              <w:rPr>
                <w:rFonts w:ascii="Latha" w:hAnsi="Latha" w:cs="Latha"/>
                <w:sz w:val="18"/>
                <w:szCs w:val="18"/>
              </w:rPr>
              <w:t>பாரம்பரியத்தை</w:t>
            </w:r>
            <w:r>
              <w:rPr>
                <w:sz w:val="18"/>
                <w:szCs w:val="18"/>
              </w:rPr>
              <w:t xml:space="preserve"> </w:t>
            </w:r>
            <w:r>
              <w:rPr>
                <w:rFonts w:ascii="Latha" w:hAnsi="Latha" w:cs="Latha"/>
                <w:sz w:val="18"/>
                <w:szCs w:val="18"/>
              </w:rPr>
              <w:t>பாதுகாக்கவும்</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இயங்குகின்ற</w:t>
            </w:r>
            <w:r>
              <w:rPr>
                <w:sz w:val="18"/>
                <w:szCs w:val="18"/>
              </w:rPr>
              <w:t xml:space="preserve"> </w:t>
            </w:r>
            <w:r>
              <w:rPr>
                <w:rFonts w:ascii="Latha" w:hAnsi="Latha" w:cs="Latha"/>
                <w:sz w:val="18"/>
                <w:szCs w:val="18"/>
              </w:rPr>
              <w:t>செயலியை</w:t>
            </w:r>
            <w:r>
              <w:rPr>
                <w:sz w:val="18"/>
                <w:szCs w:val="18"/>
              </w:rPr>
              <w:t xml:space="preserve"> </w:t>
            </w:r>
            <w:r>
              <w:rPr>
                <w:rFonts w:ascii="Latha" w:hAnsi="Latha" w:cs="Latha"/>
                <w:sz w:val="18"/>
                <w:szCs w:val="18"/>
              </w:rPr>
              <w:t>உருவாக்கவும்</w:t>
            </w:r>
            <w:r>
              <w:rPr>
                <w:sz w:val="18"/>
                <w:szCs w:val="18"/>
              </w:rPr>
              <w:t>.</w:t>
            </w:r>
          </w:p>
          <w:p w:rsidR="00A77B3E" w:rsidRDefault="00637F49">
            <w:pPr>
              <w:spacing w:line="276" w:lineRule="auto"/>
              <w:ind w:left="37"/>
              <w:jc w:val="both"/>
              <w:rPr>
                <w:sz w:val="18"/>
                <w:szCs w:val="18"/>
              </w:rPr>
            </w:pPr>
            <w:r>
              <w:rPr>
                <w:sz w:val="18"/>
                <w:szCs w:val="18"/>
              </w:rPr>
              <w:t>.</w:t>
            </w:r>
            <w:r>
              <w:rPr>
                <w:noProof/>
              </w:rPr>
              <w:drawing>
                <wp:inline distT="0" distB="0" distL="0" distR="0">
                  <wp:extent cx="171450" cy="171450"/>
                  <wp:effectExtent l="0" t="0" r="0" b="0"/>
                  <wp:docPr id="3" name="Picture 3"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_1"/>
                          <pic:cNvPicPr>
                            <a:picLocks noChangeAspect="1" noChangeArrowheads="1"/>
                          </pic:cNvPicPr>
                        </pic:nvPicPr>
                        <pic:blipFill>
                          <a:blip r:embed="rId7" r:link="rId10"/>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right="181"/>
              <w:jc w:val="both"/>
              <w:rPr>
                <w:sz w:val="18"/>
                <w:szCs w:val="18"/>
              </w:rPr>
            </w:pPr>
            <w:r>
              <w:rPr>
                <w:sz w:val="18"/>
                <w:szCs w:val="18"/>
              </w:rPr>
              <w:t>AI enabled App for artisans to facilitate market linkages</w:t>
            </w:r>
          </w:p>
          <w:p w:rsidR="00A77B3E" w:rsidRDefault="00A77B3E">
            <w:pPr>
              <w:spacing w:line="276" w:lineRule="auto"/>
              <w:ind w:left="37" w:right="181"/>
              <w:jc w:val="both"/>
              <w:rPr>
                <w:sz w:val="18"/>
                <w:szCs w:val="18"/>
              </w:rPr>
            </w:pPr>
          </w:p>
          <w:p w:rsidR="00A77B3E" w:rsidRDefault="00637F49">
            <w:pPr>
              <w:spacing w:line="276" w:lineRule="auto"/>
              <w:ind w:left="37" w:right="181"/>
              <w:jc w:val="both"/>
              <w:rPr>
                <w:sz w:val="18"/>
                <w:szCs w:val="18"/>
              </w:rPr>
            </w:pPr>
            <w:r>
              <w:rPr>
                <w:rFonts w:ascii="Latha" w:hAnsi="Latha" w:cs="Latha"/>
                <w:sz w:val="18"/>
                <w:szCs w:val="18"/>
              </w:rPr>
              <w:t>கைவினைஞர்களுக்கு</w:t>
            </w:r>
            <w:r>
              <w:rPr>
                <w:sz w:val="18"/>
                <w:szCs w:val="18"/>
              </w:rPr>
              <w:t xml:space="preserve"> </w:t>
            </w:r>
            <w:r>
              <w:rPr>
                <w:rFonts w:ascii="Latha" w:hAnsi="Latha" w:cs="Latha"/>
                <w:sz w:val="18"/>
                <w:szCs w:val="18"/>
              </w:rPr>
              <w:t>சந்தை</w:t>
            </w:r>
            <w:r>
              <w:rPr>
                <w:sz w:val="18"/>
                <w:szCs w:val="18"/>
              </w:rPr>
              <w:t xml:space="preserve"> </w:t>
            </w:r>
            <w:r>
              <w:rPr>
                <w:rFonts w:ascii="Latha" w:hAnsi="Latha" w:cs="Latha"/>
                <w:sz w:val="18"/>
                <w:szCs w:val="18"/>
              </w:rPr>
              <w:t>இணைப்புகளை</w:t>
            </w:r>
            <w:r>
              <w:rPr>
                <w:sz w:val="18"/>
                <w:szCs w:val="18"/>
              </w:rPr>
              <w:t xml:space="preserve"> </w:t>
            </w:r>
            <w:r>
              <w:rPr>
                <w:rFonts w:ascii="Latha" w:hAnsi="Latha" w:cs="Latha"/>
                <w:sz w:val="18"/>
                <w:szCs w:val="18"/>
              </w:rPr>
              <w:t>எளிதாக்க</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இயங்குகின்ற</w:t>
            </w:r>
            <w:r>
              <w:rPr>
                <w:sz w:val="18"/>
                <w:szCs w:val="18"/>
              </w:rPr>
              <w:t xml:space="preserve"> </w:t>
            </w:r>
            <w:r>
              <w:rPr>
                <w:rFonts w:ascii="Latha" w:hAnsi="Latha" w:cs="Latha"/>
                <w:sz w:val="18"/>
                <w:szCs w:val="18"/>
              </w:rPr>
              <w:t>செயலி</w:t>
            </w:r>
          </w:p>
        </w:tc>
      </w:tr>
      <w:tr w:rsidR="00A77B3E">
        <w:trPr>
          <w:trHeight w:val="926"/>
        </w:trPr>
        <w:tc>
          <w:tcPr>
            <w:tcW w:w="3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45</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7" w:line="276" w:lineRule="auto"/>
              <w:ind w:left="37"/>
              <w:jc w:val="both"/>
              <w:rPr>
                <w:sz w:val="18"/>
                <w:szCs w:val="18"/>
              </w:rPr>
            </w:pPr>
            <w:r>
              <w:rPr>
                <w:sz w:val="18"/>
                <w:szCs w:val="18"/>
              </w:rPr>
              <w:t xml:space="preserve">How might we create an AI-powered </w:t>
            </w:r>
            <w:r>
              <w:rPr>
                <w:sz w:val="18"/>
                <w:szCs w:val="18"/>
              </w:rPr>
              <w:t>nutrition analyzer for fitness enthusiasts, revolutionizing dietary tracking and personalizing nutritional insights to optimize health and fitness goals effectively?</w:t>
            </w:r>
          </w:p>
          <w:p w:rsidR="00A77B3E" w:rsidRDefault="00637F49">
            <w:pPr>
              <w:spacing w:before="117" w:line="276" w:lineRule="auto"/>
              <w:ind w:left="37"/>
              <w:jc w:val="both"/>
              <w:rPr>
                <w:sz w:val="18"/>
                <w:szCs w:val="18"/>
              </w:rPr>
            </w:pPr>
            <w:r>
              <w:rPr>
                <w:rFonts w:ascii="Latha" w:hAnsi="Latha" w:cs="Latha"/>
                <w:sz w:val="18"/>
                <w:szCs w:val="18"/>
              </w:rPr>
              <w:t>உடற்பயிற்சி</w:t>
            </w:r>
            <w:r>
              <w:rPr>
                <w:sz w:val="18"/>
                <w:szCs w:val="18"/>
              </w:rPr>
              <w:t xml:space="preserve"> </w:t>
            </w:r>
            <w:r>
              <w:rPr>
                <w:rFonts w:ascii="Latha" w:hAnsi="Latha" w:cs="Latha"/>
                <w:sz w:val="18"/>
                <w:szCs w:val="18"/>
              </w:rPr>
              <w:t>ஆர்வலர்களுக்காக</w:t>
            </w:r>
            <w:r>
              <w:rPr>
                <w:sz w:val="18"/>
                <w:szCs w:val="18"/>
              </w:rPr>
              <w:t xml:space="preserve">  </w:t>
            </w:r>
            <w:r>
              <w:rPr>
                <w:rFonts w:ascii="Latha" w:hAnsi="Latha" w:cs="Latha"/>
                <w:sz w:val="18"/>
                <w:szCs w:val="18"/>
              </w:rPr>
              <w:t>ஊட்டச்சத்து</w:t>
            </w:r>
            <w:r>
              <w:rPr>
                <w:sz w:val="18"/>
                <w:szCs w:val="18"/>
              </w:rPr>
              <w:t xml:space="preserve"> </w:t>
            </w:r>
            <w:r>
              <w:rPr>
                <w:rFonts w:ascii="Latha" w:hAnsi="Latha" w:cs="Latha"/>
                <w:sz w:val="18"/>
                <w:szCs w:val="18"/>
              </w:rPr>
              <w:t>பகுப்பாய்வியை</w:t>
            </w:r>
            <w:r>
              <w:rPr>
                <w:sz w:val="18"/>
                <w:szCs w:val="18"/>
              </w:rPr>
              <w:t xml:space="preserve"> </w:t>
            </w:r>
            <w:r>
              <w:rPr>
                <w:rFonts w:ascii="Latha" w:hAnsi="Latha" w:cs="Latha"/>
                <w:sz w:val="18"/>
                <w:szCs w:val="18"/>
              </w:rPr>
              <w:t>உருவாக்கி</w:t>
            </w:r>
            <w:r>
              <w:rPr>
                <w:sz w:val="18"/>
                <w:szCs w:val="18"/>
              </w:rPr>
              <w:t xml:space="preserve">, </w:t>
            </w:r>
            <w:r>
              <w:rPr>
                <w:rFonts w:ascii="Latha" w:hAnsi="Latha" w:cs="Latha"/>
                <w:sz w:val="18"/>
                <w:szCs w:val="18"/>
              </w:rPr>
              <w:t>உணவுமுறை</w:t>
            </w:r>
            <w:r>
              <w:rPr>
                <w:sz w:val="18"/>
                <w:szCs w:val="18"/>
              </w:rPr>
              <w:t xml:space="preserve"> </w:t>
            </w:r>
            <w:r>
              <w:rPr>
                <w:rFonts w:ascii="Latha" w:hAnsi="Latha" w:cs="Latha"/>
                <w:sz w:val="18"/>
                <w:szCs w:val="18"/>
              </w:rPr>
              <w:t>கண்காணிப்பில்</w:t>
            </w:r>
            <w:r>
              <w:rPr>
                <w:sz w:val="18"/>
                <w:szCs w:val="18"/>
              </w:rPr>
              <w:t xml:space="preserve"> </w:t>
            </w:r>
            <w:r>
              <w:rPr>
                <w:rFonts w:ascii="Latha" w:hAnsi="Latha" w:cs="Latha"/>
                <w:sz w:val="18"/>
                <w:szCs w:val="18"/>
              </w:rPr>
              <w:t>ப</w:t>
            </w:r>
            <w:r>
              <w:rPr>
                <w:rFonts w:ascii="Latha" w:hAnsi="Latha" w:cs="Latha"/>
                <w:sz w:val="18"/>
                <w:szCs w:val="18"/>
              </w:rPr>
              <w:t>ுரட்சியை</w:t>
            </w:r>
            <w:r>
              <w:rPr>
                <w:sz w:val="18"/>
                <w:szCs w:val="18"/>
              </w:rPr>
              <w:t xml:space="preserve"> </w:t>
            </w:r>
            <w:r>
              <w:rPr>
                <w:rFonts w:ascii="Latha" w:hAnsi="Latha" w:cs="Latha"/>
                <w:sz w:val="18"/>
                <w:szCs w:val="18"/>
              </w:rPr>
              <w:t>ஏற்படுத்தவும்</w:t>
            </w:r>
            <w:r>
              <w:rPr>
                <w:sz w:val="18"/>
                <w:szCs w:val="18"/>
              </w:rPr>
              <w:t xml:space="preserve">, </w:t>
            </w:r>
            <w:r>
              <w:rPr>
                <w:rFonts w:ascii="Latha" w:hAnsi="Latha" w:cs="Latha"/>
                <w:sz w:val="18"/>
                <w:szCs w:val="18"/>
              </w:rPr>
              <w:t>ஆரோக்கியம்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உடற்பயிற்சி</w:t>
            </w:r>
            <w:r>
              <w:rPr>
                <w:sz w:val="18"/>
                <w:szCs w:val="18"/>
              </w:rPr>
              <w:t xml:space="preserve"> </w:t>
            </w:r>
            <w:r>
              <w:rPr>
                <w:rFonts w:ascii="Latha" w:hAnsi="Latha" w:cs="Latha"/>
                <w:sz w:val="18"/>
                <w:szCs w:val="18"/>
              </w:rPr>
              <w:t>செயல்பாடுகளை</w:t>
            </w:r>
            <w:r>
              <w:rPr>
                <w:sz w:val="18"/>
                <w:szCs w:val="18"/>
              </w:rPr>
              <w:t xml:space="preserve">  </w:t>
            </w:r>
            <w:r>
              <w:rPr>
                <w:rFonts w:ascii="Latha" w:hAnsi="Latha" w:cs="Latha"/>
                <w:sz w:val="18"/>
                <w:szCs w:val="18"/>
              </w:rPr>
              <w:t>மேம்படுத்த</w:t>
            </w:r>
            <w:r>
              <w:rPr>
                <w:sz w:val="18"/>
                <w:szCs w:val="18"/>
              </w:rPr>
              <w:t xml:space="preserve"> </w:t>
            </w:r>
            <w:r>
              <w:rPr>
                <w:rFonts w:ascii="Latha" w:hAnsi="Latha" w:cs="Latha"/>
                <w:sz w:val="18"/>
                <w:szCs w:val="18"/>
              </w:rPr>
              <w:t>ஊட்டச்சத்து</w:t>
            </w:r>
            <w:r>
              <w:rPr>
                <w:sz w:val="18"/>
                <w:szCs w:val="18"/>
              </w:rPr>
              <w:t xml:space="preserve"> </w:t>
            </w:r>
            <w:r>
              <w:rPr>
                <w:rFonts w:ascii="Latha" w:hAnsi="Latha" w:cs="Latha"/>
                <w:sz w:val="18"/>
                <w:szCs w:val="18"/>
              </w:rPr>
              <w:t>நுண்ணறிவுகளை</w:t>
            </w:r>
            <w:r>
              <w:rPr>
                <w:sz w:val="18"/>
                <w:szCs w:val="18"/>
              </w:rPr>
              <w:t xml:space="preserve"> </w:t>
            </w:r>
            <w:r>
              <w:rPr>
                <w:rFonts w:ascii="Latha" w:hAnsi="Latha" w:cs="Latha"/>
                <w:sz w:val="18"/>
                <w:szCs w:val="18"/>
              </w:rPr>
              <w:t>தனிப்பயனாக்கவும்</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இயங்குகின்ற</w:t>
            </w:r>
            <w:r>
              <w:rPr>
                <w:sz w:val="18"/>
                <w:szCs w:val="18"/>
              </w:rPr>
              <w:t xml:space="preserve"> </w:t>
            </w:r>
            <w:r>
              <w:rPr>
                <w:rFonts w:ascii="Latha" w:hAnsi="Latha" w:cs="Latha"/>
                <w:sz w:val="18"/>
                <w:szCs w:val="18"/>
              </w:rPr>
              <w:t>செயலியை</w:t>
            </w:r>
            <w:r>
              <w:rPr>
                <w:sz w:val="18"/>
                <w:szCs w:val="18"/>
              </w:rPr>
              <w:t xml:space="preserve"> </w:t>
            </w:r>
            <w:r>
              <w:rPr>
                <w:rFonts w:ascii="Latha" w:hAnsi="Latha" w:cs="Latha"/>
                <w:sz w:val="18"/>
                <w:szCs w:val="18"/>
              </w:rPr>
              <w:t>நாம்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tc>
        <w:tc>
          <w:tcPr>
            <w:tcW w:w="4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Develop AI powered nutrition analyser for fitness enthusiast for r</w:t>
            </w:r>
            <w:r>
              <w:rPr>
                <w:sz w:val="18"/>
                <w:szCs w:val="18"/>
              </w:rPr>
              <w:t>egulating overall fitness goals</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ஒட்டுமொத்த</w:t>
            </w:r>
            <w:r>
              <w:rPr>
                <w:sz w:val="18"/>
                <w:szCs w:val="18"/>
              </w:rPr>
              <w:t xml:space="preserve"> </w:t>
            </w:r>
            <w:r>
              <w:rPr>
                <w:rFonts w:ascii="Latha" w:hAnsi="Latha" w:cs="Latha"/>
                <w:sz w:val="18"/>
                <w:szCs w:val="18"/>
              </w:rPr>
              <w:t>உடற்பயிற்சி</w:t>
            </w:r>
            <w:r>
              <w:rPr>
                <w:sz w:val="18"/>
                <w:szCs w:val="18"/>
              </w:rPr>
              <w:t xml:space="preserve"> </w:t>
            </w:r>
            <w:r>
              <w:rPr>
                <w:rFonts w:ascii="Latha" w:hAnsi="Latha" w:cs="Latha"/>
                <w:sz w:val="18"/>
                <w:szCs w:val="18"/>
              </w:rPr>
              <w:t>இலக்குகளை</w:t>
            </w:r>
            <w:r>
              <w:rPr>
                <w:sz w:val="18"/>
                <w:szCs w:val="18"/>
              </w:rPr>
              <w:t xml:space="preserve"> </w:t>
            </w:r>
            <w:r>
              <w:rPr>
                <w:rFonts w:ascii="Latha" w:hAnsi="Latha" w:cs="Latha"/>
                <w:sz w:val="18"/>
                <w:szCs w:val="18"/>
              </w:rPr>
              <w:t>ஒழுங்குபடுத்துவதற்காக</w:t>
            </w:r>
            <w:r>
              <w:rPr>
                <w:sz w:val="18"/>
                <w:szCs w:val="18"/>
              </w:rPr>
              <w:t xml:space="preserve"> </w:t>
            </w:r>
            <w:r>
              <w:rPr>
                <w:rFonts w:ascii="Latha" w:hAnsi="Latha" w:cs="Latha"/>
                <w:sz w:val="18"/>
                <w:szCs w:val="18"/>
              </w:rPr>
              <w:t>உடற்பயிற்சி</w:t>
            </w:r>
            <w:r>
              <w:rPr>
                <w:sz w:val="18"/>
                <w:szCs w:val="18"/>
              </w:rPr>
              <w:t xml:space="preserve"> </w:t>
            </w:r>
            <w:r>
              <w:rPr>
                <w:rFonts w:ascii="Latha" w:hAnsi="Latha" w:cs="Latha"/>
                <w:sz w:val="18"/>
                <w:szCs w:val="18"/>
              </w:rPr>
              <w:t>ஆர்வலர்களுக்காக</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இயங்கும்</w:t>
            </w:r>
            <w:r>
              <w:rPr>
                <w:sz w:val="18"/>
                <w:szCs w:val="18"/>
              </w:rPr>
              <w:t xml:space="preserve"> </w:t>
            </w:r>
            <w:r>
              <w:rPr>
                <w:rFonts w:ascii="Latha" w:hAnsi="Latha" w:cs="Latha"/>
                <w:sz w:val="18"/>
                <w:szCs w:val="18"/>
              </w:rPr>
              <w:t>ஊட்டச்சத்து</w:t>
            </w:r>
            <w:r>
              <w:rPr>
                <w:sz w:val="18"/>
                <w:szCs w:val="18"/>
              </w:rPr>
              <w:t xml:space="preserve"> </w:t>
            </w:r>
            <w:r>
              <w:rPr>
                <w:rFonts w:ascii="Latha" w:hAnsi="Latha" w:cs="Latha"/>
                <w:sz w:val="18"/>
                <w:szCs w:val="18"/>
              </w:rPr>
              <w:t>பகுப்பாய்வியை</w:t>
            </w:r>
            <w:r>
              <w:rPr>
                <w:sz w:val="18"/>
                <w:szCs w:val="18"/>
              </w:rPr>
              <w:t xml:space="preserve"> </w:t>
            </w:r>
            <w:r>
              <w:rPr>
                <w:rFonts w:ascii="Latha" w:hAnsi="Latha" w:cs="Latha"/>
                <w:sz w:val="18"/>
                <w:szCs w:val="18"/>
              </w:rPr>
              <w:t>உருவாக்கவும்</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AI enabled fitnes analyser</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rFonts w:ascii="Arial" w:hAnsi="Arial" w:cs="Arial"/>
                <w:sz w:val="18"/>
                <w:szCs w:val="18"/>
              </w:rPr>
            </w:pPr>
            <w:r>
              <w:rPr>
                <w:rFonts w:ascii="Latha" w:hAnsi="Latha" w:cs="Latha"/>
                <w:sz w:val="18"/>
                <w:szCs w:val="18"/>
              </w:rPr>
              <w:t>செயற்கை</w:t>
            </w:r>
            <w:r>
              <w:rPr>
                <w:rFonts w:ascii="Arial" w:hAnsi="Arial" w:cs="Arial"/>
                <w:sz w:val="18"/>
                <w:szCs w:val="18"/>
              </w:rPr>
              <w:t xml:space="preserve"> </w:t>
            </w:r>
            <w:r>
              <w:rPr>
                <w:rFonts w:ascii="Latha" w:hAnsi="Latha" w:cs="Latha"/>
                <w:sz w:val="18"/>
                <w:szCs w:val="18"/>
              </w:rPr>
              <w:t>நுண்ணறிவால்</w:t>
            </w:r>
            <w:r>
              <w:rPr>
                <w:rFonts w:ascii="Arial" w:hAnsi="Arial" w:cs="Arial"/>
                <w:sz w:val="18"/>
                <w:szCs w:val="18"/>
              </w:rPr>
              <w:t xml:space="preserve"> </w:t>
            </w:r>
            <w:r>
              <w:rPr>
                <w:rFonts w:ascii="Latha" w:hAnsi="Latha" w:cs="Latha"/>
                <w:sz w:val="18"/>
                <w:szCs w:val="18"/>
              </w:rPr>
              <w:t>இயங்கும்</w:t>
            </w:r>
            <w:r>
              <w:rPr>
                <w:rFonts w:ascii="Arial" w:hAnsi="Arial" w:cs="Arial"/>
                <w:sz w:val="18"/>
                <w:szCs w:val="18"/>
              </w:rPr>
              <w:t xml:space="preserve"> </w:t>
            </w:r>
            <w:r>
              <w:rPr>
                <w:rFonts w:ascii="Latha" w:hAnsi="Latha" w:cs="Latha"/>
                <w:sz w:val="18"/>
                <w:szCs w:val="18"/>
              </w:rPr>
              <w:t>உடற்பயிற்சி</w:t>
            </w:r>
            <w:r>
              <w:rPr>
                <w:rFonts w:ascii="Arial" w:hAnsi="Arial" w:cs="Arial"/>
                <w:sz w:val="18"/>
                <w:szCs w:val="18"/>
              </w:rPr>
              <w:t xml:space="preserve"> </w:t>
            </w:r>
            <w:r>
              <w:rPr>
                <w:rFonts w:ascii="Latha" w:hAnsi="Latha" w:cs="Latha"/>
                <w:sz w:val="18"/>
                <w:szCs w:val="18"/>
              </w:rPr>
              <w:t>பக</w:t>
            </w:r>
            <w:r>
              <w:rPr>
                <w:rFonts w:ascii="Latha" w:hAnsi="Latha" w:cs="Latha"/>
                <w:sz w:val="18"/>
                <w:szCs w:val="18"/>
              </w:rPr>
              <w:t>ுப்பாய்வி</w:t>
            </w:r>
          </w:p>
          <w:p w:rsidR="00A77B3E" w:rsidRDefault="00A77B3E">
            <w:pPr>
              <w:spacing w:before="1" w:line="276" w:lineRule="auto"/>
              <w:ind w:left="37"/>
              <w:jc w:val="both"/>
              <w:rPr>
                <w:rFonts w:ascii="Arial" w:hAnsi="Arial" w:cs="Arial"/>
                <w:sz w:val="18"/>
                <w:szCs w:val="18"/>
              </w:rPr>
            </w:pPr>
          </w:p>
        </w:tc>
      </w:tr>
      <w:tr w:rsidR="00A77B3E">
        <w:trPr>
          <w:trHeight w:val="1161"/>
        </w:trPr>
        <w:tc>
          <w:tcPr>
            <w:tcW w:w="3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46</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136"/>
              <w:jc w:val="both"/>
              <w:rPr>
                <w:sz w:val="18"/>
                <w:szCs w:val="18"/>
              </w:rPr>
            </w:pPr>
            <w:r>
              <w:rPr>
                <w:sz w:val="18"/>
                <w:szCs w:val="18"/>
              </w:rPr>
              <w:t xml:space="preserve">How might we create an innovative drone system utilizing AI for automatic human detection in disaster situations, generating alarms, and efficiently dropping payloads, integrating technologies like cameras, processors, and payload </w:t>
            </w:r>
            <w:r>
              <w:rPr>
                <w:sz w:val="18"/>
                <w:szCs w:val="18"/>
              </w:rPr>
              <w:t>mechanisms?</w:t>
            </w:r>
          </w:p>
          <w:p w:rsidR="00A77B3E" w:rsidRDefault="00637F49">
            <w:pPr>
              <w:spacing w:before="114" w:line="276" w:lineRule="auto"/>
              <w:ind w:left="37" w:right="136"/>
              <w:jc w:val="both"/>
              <w:rPr>
                <w:sz w:val="18"/>
                <w:szCs w:val="18"/>
              </w:rPr>
            </w:pPr>
            <w:r>
              <w:rPr>
                <w:rFonts w:ascii="Latha" w:hAnsi="Latha" w:cs="Latha"/>
                <w:sz w:val="18"/>
                <w:szCs w:val="18"/>
              </w:rPr>
              <w:t>கேமராக்கள்</w:t>
            </w:r>
            <w:r>
              <w:rPr>
                <w:sz w:val="18"/>
                <w:szCs w:val="18"/>
              </w:rPr>
              <w:t xml:space="preserve">, </w:t>
            </w:r>
            <w:r>
              <w:rPr>
                <w:rFonts w:ascii="Latha" w:hAnsi="Latha" w:cs="Latha"/>
                <w:sz w:val="18"/>
                <w:szCs w:val="18"/>
              </w:rPr>
              <w:t>செயலிகள்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சுமை</w:t>
            </w:r>
            <w:r>
              <w:rPr>
                <w:sz w:val="18"/>
                <w:szCs w:val="18"/>
              </w:rPr>
              <w:t xml:space="preserve"> </w:t>
            </w:r>
            <w:r>
              <w:rPr>
                <w:rFonts w:ascii="Latha" w:hAnsi="Latha" w:cs="Latha"/>
                <w:sz w:val="18"/>
                <w:szCs w:val="18"/>
              </w:rPr>
              <w:t>தாங்கி</w:t>
            </w:r>
            <w:r>
              <w:rPr>
                <w:sz w:val="18"/>
                <w:szCs w:val="18"/>
              </w:rPr>
              <w:t xml:space="preserve"> (payloads)  </w:t>
            </w:r>
            <w:r>
              <w:rPr>
                <w:rFonts w:ascii="Latha" w:hAnsi="Latha" w:cs="Latha"/>
                <w:sz w:val="18"/>
                <w:szCs w:val="18"/>
              </w:rPr>
              <w:t>போன்றவற்றில்</w:t>
            </w:r>
            <w:r>
              <w:rPr>
                <w:sz w:val="18"/>
                <w:szCs w:val="18"/>
              </w:rPr>
              <w:t xml:space="preserve">  </w:t>
            </w:r>
            <w:r>
              <w:rPr>
                <w:rFonts w:ascii="Latha" w:hAnsi="Latha" w:cs="Latha"/>
                <w:sz w:val="18"/>
                <w:szCs w:val="18"/>
              </w:rPr>
              <w:t>தொழில்நுட்பங்களை</w:t>
            </w:r>
            <w:r>
              <w:rPr>
                <w:sz w:val="18"/>
                <w:szCs w:val="18"/>
              </w:rPr>
              <w:t xml:space="preserve"> </w:t>
            </w:r>
            <w:r>
              <w:rPr>
                <w:rFonts w:ascii="Latha" w:hAnsi="Latha" w:cs="Latha"/>
                <w:sz w:val="18"/>
                <w:szCs w:val="18"/>
              </w:rPr>
              <w:t>பயன்படுத்தவும்</w:t>
            </w:r>
            <w:r>
              <w:rPr>
                <w:sz w:val="18"/>
                <w:szCs w:val="18"/>
              </w:rPr>
              <w:t xml:space="preserve">  </w:t>
            </w:r>
            <w:r>
              <w:rPr>
                <w:rFonts w:ascii="Latha" w:hAnsi="Latha" w:cs="Latha"/>
                <w:sz w:val="18"/>
                <w:szCs w:val="18"/>
              </w:rPr>
              <w:t>பேரிடர்</w:t>
            </w:r>
            <w:r>
              <w:rPr>
                <w:sz w:val="18"/>
                <w:szCs w:val="18"/>
              </w:rPr>
              <w:t xml:space="preserve">  </w:t>
            </w:r>
            <w:r>
              <w:rPr>
                <w:rFonts w:ascii="Latha" w:hAnsi="Latha" w:cs="Latha"/>
                <w:sz w:val="18"/>
                <w:szCs w:val="18"/>
              </w:rPr>
              <w:t>சூழ்நிலைகளில்</w:t>
            </w:r>
            <w:r>
              <w:rPr>
                <w:sz w:val="18"/>
                <w:szCs w:val="18"/>
              </w:rPr>
              <w:t xml:space="preserve"> </w:t>
            </w:r>
            <w:r>
              <w:rPr>
                <w:rFonts w:ascii="Latha" w:hAnsi="Latha" w:cs="Latha"/>
                <w:sz w:val="18"/>
                <w:szCs w:val="18"/>
              </w:rPr>
              <w:t>மனிதனைத்</w:t>
            </w:r>
            <w:r>
              <w:rPr>
                <w:sz w:val="18"/>
                <w:szCs w:val="18"/>
              </w:rPr>
              <w:t xml:space="preserve"> </w:t>
            </w:r>
            <w:r>
              <w:rPr>
                <w:rFonts w:ascii="Latha" w:hAnsi="Latha" w:cs="Latha"/>
                <w:sz w:val="18"/>
                <w:szCs w:val="18"/>
              </w:rPr>
              <w:t>தானாகக்</w:t>
            </w:r>
            <w:r>
              <w:rPr>
                <w:sz w:val="18"/>
                <w:szCs w:val="18"/>
              </w:rPr>
              <w:t xml:space="preserve"> </w:t>
            </w:r>
            <w:r>
              <w:rPr>
                <w:rFonts w:ascii="Latha" w:hAnsi="Latha" w:cs="Latha"/>
                <w:sz w:val="18"/>
                <w:szCs w:val="18"/>
              </w:rPr>
              <w:t>கண்டறியவும்</w:t>
            </w:r>
            <w:r>
              <w:rPr>
                <w:sz w:val="18"/>
                <w:szCs w:val="18"/>
              </w:rPr>
              <w:t xml:space="preserve">, </w:t>
            </w:r>
            <w:r>
              <w:rPr>
                <w:rFonts w:ascii="Latha" w:hAnsi="Latha" w:cs="Latha"/>
                <w:sz w:val="18"/>
                <w:szCs w:val="18"/>
              </w:rPr>
              <w:t>எச்சரிக்கை</w:t>
            </w:r>
            <w:r>
              <w:rPr>
                <w:sz w:val="18"/>
                <w:szCs w:val="18"/>
              </w:rPr>
              <w:t xml:space="preserve"> </w:t>
            </w:r>
            <w:r>
              <w:rPr>
                <w:rFonts w:ascii="Latha" w:hAnsi="Latha" w:cs="Latha"/>
                <w:sz w:val="18"/>
                <w:szCs w:val="18"/>
              </w:rPr>
              <w:t>ஒலிகைளை</w:t>
            </w:r>
            <w:r>
              <w:rPr>
                <w:sz w:val="18"/>
                <w:szCs w:val="18"/>
              </w:rPr>
              <w:t xml:space="preserve"> </w:t>
            </w:r>
            <w:r>
              <w:rPr>
                <w:rFonts w:ascii="Latha" w:hAnsi="Latha" w:cs="Latha"/>
                <w:sz w:val="18"/>
                <w:szCs w:val="18"/>
              </w:rPr>
              <w:t>எழுப்பவும்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சுமைகளை</w:t>
            </w:r>
            <w:r>
              <w:rPr>
                <w:sz w:val="18"/>
                <w:szCs w:val="18"/>
              </w:rPr>
              <w:t xml:space="preserve"> </w:t>
            </w:r>
            <w:r>
              <w:rPr>
                <w:rFonts w:ascii="Latha" w:hAnsi="Latha" w:cs="Latha"/>
                <w:sz w:val="18"/>
                <w:szCs w:val="18"/>
              </w:rPr>
              <w:t>திறம்பட</w:t>
            </w:r>
            <w:r>
              <w:rPr>
                <w:sz w:val="18"/>
                <w:szCs w:val="18"/>
              </w:rPr>
              <w:t xml:space="preserve"> </w:t>
            </w:r>
            <w:r>
              <w:rPr>
                <w:rFonts w:ascii="Latha" w:hAnsi="Latha" w:cs="Latha"/>
                <w:sz w:val="18"/>
                <w:szCs w:val="18"/>
              </w:rPr>
              <w:t>விடுவிக்கவும்</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நுண்ணறிவைப்</w:t>
            </w:r>
            <w:r>
              <w:rPr>
                <w:sz w:val="18"/>
                <w:szCs w:val="18"/>
              </w:rPr>
              <w:t xml:space="preserve"> </w:t>
            </w:r>
            <w:r>
              <w:rPr>
                <w:rFonts w:ascii="Latha" w:hAnsi="Latha" w:cs="Latha"/>
                <w:sz w:val="18"/>
                <w:szCs w:val="18"/>
              </w:rPr>
              <w:t>பயன</w:t>
            </w:r>
            <w:r>
              <w:rPr>
                <w:rFonts w:ascii="Latha" w:hAnsi="Latha" w:cs="Latha"/>
                <w:sz w:val="18"/>
                <w:szCs w:val="18"/>
              </w:rPr>
              <w:t>்படுத்தி</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ட்ரோன்</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tc>
        <w:tc>
          <w:tcPr>
            <w:tcW w:w="4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Create an AI enabled drone in automatic detection of human movements in disaster situations</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பேரிடர்</w:t>
            </w:r>
            <w:r>
              <w:rPr>
                <w:sz w:val="18"/>
                <w:szCs w:val="18"/>
              </w:rPr>
              <w:t xml:space="preserve"> </w:t>
            </w:r>
            <w:r>
              <w:rPr>
                <w:rFonts w:ascii="Latha" w:hAnsi="Latha" w:cs="Latha"/>
                <w:sz w:val="18"/>
                <w:szCs w:val="18"/>
              </w:rPr>
              <w:t>சூழ்நிலைகளில்</w:t>
            </w:r>
            <w:r>
              <w:rPr>
                <w:sz w:val="18"/>
                <w:szCs w:val="18"/>
              </w:rPr>
              <w:t xml:space="preserve"> </w:t>
            </w:r>
            <w:r>
              <w:rPr>
                <w:rFonts w:ascii="Latha" w:hAnsi="Latha" w:cs="Latha"/>
                <w:sz w:val="18"/>
                <w:szCs w:val="18"/>
              </w:rPr>
              <w:t>மனித</w:t>
            </w:r>
            <w:r>
              <w:rPr>
                <w:sz w:val="18"/>
                <w:szCs w:val="18"/>
              </w:rPr>
              <w:t xml:space="preserve"> </w:t>
            </w:r>
            <w:r>
              <w:rPr>
                <w:rFonts w:ascii="Latha" w:hAnsi="Latha" w:cs="Latha"/>
                <w:sz w:val="18"/>
                <w:szCs w:val="18"/>
              </w:rPr>
              <w:t>நடமாட்டத்தை</w:t>
            </w:r>
            <w:r>
              <w:rPr>
                <w:sz w:val="18"/>
                <w:szCs w:val="18"/>
              </w:rPr>
              <w:t xml:space="preserve"> </w:t>
            </w:r>
            <w:r>
              <w:rPr>
                <w:rFonts w:ascii="Latha" w:hAnsi="Latha" w:cs="Latha"/>
                <w:sz w:val="18"/>
                <w:szCs w:val="18"/>
              </w:rPr>
              <w:t>தானாக</w:t>
            </w:r>
            <w:r>
              <w:rPr>
                <w:sz w:val="18"/>
                <w:szCs w:val="18"/>
              </w:rPr>
              <w:t xml:space="preserve"> </w:t>
            </w:r>
            <w:r>
              <w:rPr>
                <w:rFonts w:ascii="Latha" w:hAnsi="Latha" w:cs="Latha"/>
                <w:sz w:val="18"/>
                <w:szCs w:val="18"/>
              </w:rPr>
              <w:t>கண்டறியும்</w:t>
            </w:r>
            <w:r>
              <w:rPr>
                <w:sz w:val="18"/>
                <w:szCs w:val="18"/>
              </w:rPr>
              <w:t xml:space="preserve"> </w:t>
            </w:r>
            <w:r>
              <w:rPr>
                <w:rFonts w:ascii="Latha" w:hAnsi="Latha" w:cs="Latha"/>
                <w:sz w:val="18"/>
                <w:szCs w:val="18"/>
              </w:rPr>
              <w:t>வகையில்</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இயங்குகின்ற</w:t>
            </w:r>
            <w:r>
              <w:rPr>
                <w:sz w:val="18"/>
                <w:szCs w:val="18"/>
              </w:rPr>
              <w:t xml:space="preserve"> </w:t>
            </w:r>
            <w:r>
              <w:rPr>
                <w:rFonts w:ascii="Latha" w:hAnsi="Latha" w:cs="Latha"/>
                <w:sz w:val="18"/>
                <w:szCs w:val="18"/>
              </w:rPr>
              <w:t>ட்ரோனை</w:t>
            </w:r>
            <w:r>
              <w:rPr>
                <w:sz w:val="18"/>
                <w:szCs w:val="18"/>
              </w:rPr>
              <w:t xml:space="preserve"> </w:t>
            </w:r>
            <w:r>
              <w:rPr>
                <w:rFonts w:ascii="Latha" w:hAnsi="Latha" w:cs="Latha"/>
                <w:sz w:val="18"/>
                <w:szCs w:val="18"/>
              </w:rPr>
              <w:t>உருவாக்கவும்</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sastersAI enabled drone to track human movements during di</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பேரழிவுகளின்</w:t>
            </w:r>
            <w:r>
              <w:rPr>
                <w:sz w:val="18"/>
                <w:szCs w:val="18"/>
              </w:rPr>
              <w:t xml:space="preserve"> </w:t>
            </w:r>
            <w:r>
              <w:rPr>
                <w:rFonts w:ascii="Latha" w:hAnsi="Latha" w:cs="Latha"/>
                <w:sz w:val="18"/>
                <w:szCs w:val="18"/>
              </w:rPr>
              <w:t>போது</w:t>
            </w:r>
            <w:r>
              <w:rPr>
                <w:sz w:val="18"/>
                <w:szCs w:val="18"/>
              </w:rPr>
              <w:t xml:space="preserve"> </w:t>
            </w:r>
            <w:r>
              <w:rPr>
                <w:rFonts w:ascii="Latha" w:hAnsi="Latha" w:cs="Latha"/>
                <w:sz w:val="18"/>
                <w:szCs w:val="18"/>
              </w:rPr>
              <w:t>மனித</w:t>
            </w:r>
            <w:r>
              <w:rPr>
                <w:sz w:val="18"/>
                <w:szCs w:val="18"/>
              </w:rPr>
              <w:t xml:space="preserve"> </w:t>
            </w:r>
            <w:r>
              <w:rPr>
                <w:rFonts w:ascii="Latha" w:hAnsi="Latha" w:cs="Latha"/>
                <w:sz w:val="18"/>
                <w:szCs w:val="18"/>
              </w:rPr>
              <w:t>நடமாட்டத்தைக்</w:t>
            </w:r>
            <w:r>
              <w:rPr>
                <w:sz w:val="18"/>
                <w:szCs w:val="18"/>
              </w:rPr>
              <w:t xml:space="preserve"> </w:t>
            </w:r>
            <w:r>
              <w:rPr>
                <w:rFonts w:ascii="Latha" w:hAnsi="Latha" w:cs="Latha"/>
                <w:sz w:val="18"/>
                <w:szCs w:val="18"/>
              </w:rPr>
              <w:t>கண்காணிக்க</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இயங்குகின்ற</w:t>
            </w:r>
            <w:r>
              <w:rPr>
                <w:sz w:val="18"/>
                <w:szCs w:val="18"/>
              </w:rPr>
              <w:t xml:space="preserve"> </w:t>
            </w:r>
            <w:r>
              <w:rPr>
                <w:rFonts w:ascii="Latha" w:hAnsi="Latha" w:cs="Latha"/>
                <w:sz w:val="18"/>
                <w:szCs w:val="18"/>
              </w:rPr>
              <w:t>ட்ரோன்</w:t>
            </w:r>
          </w:p>
        </w:tc>
      </w:tr>
      <w:tr w:rsidR="00A77B3E">
        <w:trPr>
          <w:trHeight w:val="926"/>
        </w:trPr>
        <w:tc>
          <w:tcPr>
            <w:tcW w:w="3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47</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7" w:line="276" w:lineRule="auto"/>
              <w:ind w:left="37" w:right="169"/>
              <w:jc w:val="both"/>
              <w:rPr>
                <w:sz w:val="18"/>
                <w:szCs w:val="18"/>
              </w:rPr>
            </w:pPr>
            <w:r>
              <w:rPr>
                <w:sz w:val="18"/>
                <w:szCs w:val="18"/>
              </w:rPr>
              <w:t xml:space="preserve">How might we develop a reliable explosion risk detection system for the oil and gas </w:t>
            </w:r>
            <w:r>
              <w:rPr>
                <w:sz w:val="18"/>
                <w:szCs w:val="18"/>
              </w:rPr>
              <w:t>industries that can effectively identify potential threat zones and issue early warnings to nearby workers?</w:t>
            </w:r>
          </w:p>
          <w:p w:rsidR="00A77B3E" w:rsidRDefault="00637F49">
            <w:pPr>
              <w:spacing w:before="117" w:line="276" w:lineRule="auto"/>
              <w:ind w:left="37" w:right="169"/>
              <w:jc w:val="both"/>
              <w:rPr>
                <w:sz w:val="18"/>
                <w:szCs w:val="18"/>
              </w:rPr>
            </w:pPr>
            <w:r>
              <w:rPr>
                <w:rFonts w:ascii="Latha" w:hAnsi="Latha" w:cs="Latha"/>
                <w:sz w:val="18"/>
                <w:szCs w:val="18"/>
              </w:rPr>
              <w:t>எண்ணெய்</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எரிவாயு</w:t>
            </w:r>
            <w:r>
              <w:rPr>
                <w:sz w:val="18"/>
                <w:szCs w:val="18"/>
              </w:rPr>
              <w:t xml:space="preserve"> </w:t>
            </w:r>
            <w:r>
              <w:rPr>
                <w:rFonts w:ascii="Latha" w:hAnsi="Latha" w:cs="Latha"/>
                <w:sz w:val="18"/>
                <w:szCs w:val="18"/>
              </w:rPr>
              <w:t>தொழிற்சாலைகளில்</w:t>
            </w:r>
            <w:r>
              <w:rPr>
                <w:sz w:val="18"/>
                <w:szCs w:val="18"/>
              </w:rPr>
              <w:t xml:space="preserve"> </w:t>
            </w:r>
            <w:r>
              <w:rPr>
                <w:rFonts w:ascii="Latha" w:hAnsi="Latha" w:cs="Latha"/>
                <w:sz w:val="18"/>
                <w:szCs w:val="18"/>
              </w:rPr>
              <w:t>அபாயகரமான</w:t>
            </w:r>
            <w:r>
              <w:rPr>
                <w:sz w:val="18"/>
                <w:szCs w:val="18"/>
              </w:rPr>
              <w:t xml:space="preserve"> </w:t>
            </w:r>
            <w:r>
              <w:rPr>
                <w:rFonts w:ascii="Latha" w:hAnsi="Latha" w:cs="Latha"/>
                <w:sz w:val="18"/>
                <w:szCs w:val="18"/>
              </w:rPr>
              <w:t>வெடிக்கக்கூடிய</w:t>
            </w:r>
            <w:r>
              <w:rPr>
                <w:sz w:val="18"/>
                <w:szCs w:val="18"/>
              </w:rPr>
              <w:t xml:space="preserve"> </w:t>
            </w:r>
            <w:r>
              <w:rPr>
                <w:rFonts w:ascii="Latha" w:hAnsi="Latha" w:cs="Latha"/>
                <w:sz w:val="18"/>
                <w:szCs w:val="18"/>
              </w:rPr>
              <w:t>சூழலை</w:t>
            </w:r>
            <w:r>
              <w:rPr>
                <w:sz w:val="18"/>
                <w:szCs w:val="18"/>
              </w:rPr>
              <w:t xml:space="preserve"> </w:t>
            </w:r>
            <w:r>
              <w:rPr>
                <w:rFonts w:ascii="Latha" w:hAnsi="Latha" w:cs="Latha"/>
                <w:sz w:val="18"/>
                <w:szCs w:val="18"/>
              </w:rPr>
              <w:t>முன்கூட்டியே</w:t>
            </w:r>
            <w:r>
              <w:rPr>
                <w:sz w:val="18"/>
                <w:szCs w:val="18"/>
              </w:rPr>
              <w:t xml:space="preserve">  </w:t>
            </w:r>
            <w:r>
              <w:rPr>
                <w:rFonts w:ascii="Latha" w:hAnsi="Latha" w:cs="Latha"/>
                <w:sz w:val="18"/>
                <w:szCs w:val="18"/>
              </w:rPr>
              <w:t>கண்டறிந்து</w:t>
            </w:r>
            <w:r>
              <w:rPr>
                <w:sz w:val="18"/>
                <w:szCs w:val="18"/>
              </w:rPr>
              <w:t xml:space="preserve"> </w:t>
            </w:r>
            <w:r>
              <w:rPr>
                <w:rFonts w:ascii="Latha" w:hAnsi="Latha" w:cs="Latha"/>
                <w:sz w:val="18"/>
                <w:szCs w:val="18"/>
              </w:rPr>
              <w:t>அதில்</w:t>
            </w:r>
            <w:r>
              <w:rPr>
                <w:sz w:val="18"/>
                <w:szCs w:val="18"/>
              </w:rPr>
              <w:t xml:space="preserve"> </w:t>
            </w:r>
            <w:r>
              <w:rPr>
                <w:rFonts w:ascii="Latha" w:hAnsi="Latha" w:cs="Latha"/>
                <w:sz w:val="18"/>
                <w:szCs w:val="18"/>
              </w:rPr>
              <w:t>பணிபுரியும்</w:t>
            </w:r>
            <w:r>
              <w:rPr>
                <w:sz w:val="18"/>
                <w:szCs w:val="18"/>
              </w:rPr>
              <w:t xml:space="preserve"> </w:t>
            </w:r>
            <w:r>
              <w:rPr>
                <w:rFonts w:ascii="Latha" w:hAnsi="Latha" w:cs="Latha"/>
                <w:sz w:val="18"/>
                <w:szCs w:val="18"/>
              </w:rPr>
              <w:t>தொழிலாளர</w:t>
            </w:r>
            <w:r>
              <w:rPr>
                <w:sz w:val="18"/>
                <w:szCs w:val="18"/>
              </w:rPr>
              <w:t>;</w:t>
            </w:r>
            <w:r>
              <w:rPr>
                <w:rFonts w:ascii="Latha" w:hAnsi="Latha" w:cs="Latha"/>
                <w:sz w:val="18"/>
                <w:szCs w:val="18"/>
              </w:rPr>
              <w:t>களுக்கு</w:t>
            </w:r>
            <w:r>
              <w:rPr>
                <w:sz w:val="18"/>
                <w:szCs w:val="18"/>
              </w:rPr>
              <w:t xml:space="preserve"> </w:t>
            </w:r>
            <w:r>
              <w:rPr>
                <w:rFonts w:ascii="Latha" w:hAnsi="Latha" w:cs="Latha"/>
                <w:sz w:val="18"/>
                <w:szCs w:val="18"/>
              </w:rPr>
              <w:t>முன்கூட்டியே</w:t>
            </w:r>
            <w:r>
              <w:rPr>
                <w:sz w:val="18"/>
                <w:szCs w:val="18"/>
              </w:rPr>
              <w:t xml:space="preserve"> </w:t>
            </w:r>
            <w:r>
              <w:rPr>
                <w:rFonts w:ascii="Latha" w:hAnsi="Latha" w:cs="Latha"/>
                <w:sz w:val="18"/>
                <w:szCs w:val="18"/>
              </w:rPr>
              <w:t>எச்ச</w:t>
            </w:r>
            <w:r>
              <w:rPr>
                <w:rFonts w:ascii="Latha" w:hAnsi="Latha" w:cs="Latha"/>
                <w:sz w:val="18"/>
                <w:szCs w:val="18"/>
              </w:rPr>
              <w:t>ரிக்கைகளை</w:t>
            </w:r>
            <w:r>
              <w:rPr>
                <w:sz w:val="18"/>
                <w:szCs w:val="18"/>
              </w:rPr>
              <w:t xml:space="preserve"> </w:t>
            </w:r>
            <w:r>
              <w:rPr>
                <w:rFonts w:ascii="Latha" w:hAnsi="Latha" w:cs="Latha"/>
                <w:sz w:val="18"/>
                <w:szCs w:val="18"/>
              </w:rPr>
              <w:t>வழங்கக்கூடிய</w:t>
            </w:r>
            <w:r>
              <w:rPr>
                <w:sz w:val="18"/>
                <w:szCs w:val="18"/>
              </w:rPr>
              <w:t xml:space="preserve"> </w:t>
            </w:r>
            <w:r>
              <w:rPr>
                <w:rFonts w:ascii="Latha" w:hAnsi="Latha" w:cs="Latha"/>
                <w:sz w:val="18"/>
                <w:szCs w:val="18"/>
              </w:rPr>
              <w:t>அபாய</w:t>
            </w:r>
            <w:r>
              <w:rPr>
                <w:sz w:val="18"/>
                <w:szCs w:val="18"/>
              </w:rPr>
              <w:t xml:space="preserve"> </w:t>
            </w:r>
            <w:r>
              <w:rPr>
                <w:rFonts w:ascii="Latha" w:hAnsi="Latha" w:cs="Latha"/>
                <w:sz w:val="18"/>
                <w:szCs w:val="18"/>
              </w:rPr>
              <w:t>கண்டறிதல்</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tc>
        <w:tc>
          <w:tcPr>
            <w:tcW w:w="4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7" w:line="276" w:lineRule="auto"/>
              <w:ind w:left="37" w:right="210"/>
              <w:jc w:val="both"/>
              <w:rPr>
                <w:sz w:val="18"/>
                <w:szCs w:val="18"/>
              </w:rPr>
            </w:pPr>
            <w:r>
              <w:rPr>
                <w:sz w:val="18"/>
                <w:szCs w:val="18"/>
              </w:rPr>
              <w:t>Develop an explosion risk detection system for oil and gas industries to identify threat zones and issue early warnings to nearby workers.</w:t>
            </w:r>
          </w:p>
          <w:p w:rsidR="00A77B3E" w:rsidRDefault="00637F49">
            <w:pPr>
              <w:spacing w:before="117" w:line="276" w:lineRule="auto"/>
              <w:ind w:left="37" w:right="210"/>
              <w:jc w:val="both"/>
              <w:rPr>
                <w:sz w:val="18"/>
                <w:szCs w:val="18"/>
              </w:rPr>
            </w:pPr>
            <w:r>
              <w:rPr>
                <w:rFonts w:ascii="Latha" w:hAnsi="Latha" w:cs="Latha"/>
                <w:sz w:val="18"/>
                <w:szCs w:val="18"/>
              </w:rPr>
              <w:t>அச்சுறுத்தல்</w:t>
            </w:r>
            <w:r>
              <w:rPr>
                <w:sz w:val="18"/>
                <w:szCs w:val="18"/>
              </w:rPr>
              <w:t xml:space="preserve"> </w:t>
            </w:r>
            <w:r>
              <w:rPr>
                <w:rFonts w:ascii="Latha" w:hAnsi="Latha" w:cs="Latha"/>
                <w:sz w:val="18"/>
                <w:szCs w:val="18"/>
              </w:rPr>
              <w:t>மண்டலங்களைக்</w:t>
            </w:r>
            <w:r>
              <w:rPr>
                <w:sz w:val="18"/>
                <w:szCs w:val="18"/>
              </w:rPr>
              <w:t xml:space="preserve"> </w:t>
            </w:r>
            <w:r>
              <w:rPr>
                <w:rFonts w:ascii="Latha" w:hAnsi="Latha" w:cs="Latha"/>
                <w:sz w:val="18"/>
                <w:szCs w:val="18"/>
              </w:rPr>
              <w:t>கண்டறிந்து</w:t>
            </w:r>
            <w:r>
              <w:rPr>
                <w:sz w:val="18"/>
                <w:szCs w:val="18"/>
              </w:rPr>
              <w:t xml:space="preserve"> </w:t>
            </w:r>
            <w:r>
              <w:rPr>
                <w:rFonts w:ascii="Latha" w:hAnsi="Latha" w:cs="Latha"/>
                <w:sz w:val="18"/>
                <w:szCs w:val="18"/>
              </w:rPr>
              <w:t>அருகிலுள்ள</w:t>
            </w:r>
            <w:r>
              <w:rPr>
                <w:sz w:val="18"/>
                <w:szCs w:val="18"/>
              </w:rPr>
              <w:t xml:space="preserve"> </w:t>
            </w:r>
            <w:r>
              <w:rPr>
                <w:rFonts w:ascii="Latha" w:hAnsi="Latha" w:cs="Latha"/>
                <w:sz w:val="18"/>
                <w:szCs w:val="18"/>
              </w:rPr>
              <w:t>த</w:t>
            </w:r>
            <w:r>
              <w:rPr>
                <w:rFonts w:ascii="Latha" w:hAnsi="Latha" w:cs="Latha"/>
                <w:sz w:val="18"/>
                <w:szCs w:val="18"/>
              </w:rPr>
              <w:t>ொழிலாளர</w:t>
            </w:r>
            <w:r>
              <w:rPr>
                <w:sz w:val="18"/>
                <w:szCs w:val="18"/>
              </w:rPr>
              <w:t>;</w:t>
            </w:r>
            <w:r>
              <w:rPr>
                <w:rFonts w:ascii="Latha" w:hAnsi="Latha" w:cs="Latha"/>
                <w:sz w:val="18"/>
                <w:szCs w:val="18"/>
              </w:rPr>
              <w:t>களுக்கு</w:t>
            </w:r>
            <w:r>
              <w:rPr>
                <w:sz w:val="18"/>
                <w:szCs w:val="18"/>
              </w:rPr>
              <w:t xml:space="preserve"> </w:t>
            </w:r>
            <w:r>
              <w:rPr>
                <w:rFonts w:ascii="Latha" w:hAnsi="Latha" w:cs="Latha"/>
                <w:sz w:val="18"/>
                <w:szCs w:val="18"/>
              </w:rPr>
              <w:t>முன்கூட்டியே</w:t>
            </w:r>
            <w:r>
              <w:rPr>
                <w:sz w:val="18"/>
                <w:szCs w:val="18"/>
              </w:rPr>
              <w:t xml:space="preserve"> </w:t>
            </w:r>
            <w:r>
              <w:rPr>
                <w:rFonts w:ascii="Latha" w:hAnsi="Latha" w:cs="Latha"/>
                <w:sz w:val="18"/>
                <w:szCs w:val="18"/>
              </w:rPr>
              <w:t>எச்சரிக்கைகளை</w:t>
            </w:r>
            <w:r>
              <w:rPr>
                <w:sz w:val="18"/>
                <w:szCs w:val="18"/>
              </w:rPr>
              <w:t xml:space="preserve"> </w:t>
            </w:r>
            <w:r>
              <w:rPr>
                <w:rFonts w:ascii="Latha" w:hAnsi="Latha" w:cs="Latha"/>
                <w:sz w:val="18"/>
                <w:szCs w:val="18"/>
              </w:rPr>
              <w:t>வழங்க</w:t>
            </w:r>
            <w:r>
              <w:rPr>
                <w:sz w:val="18"/>
                <w:szCs w:val="18"/>
              </w:rPr>
              <w:t xml:space="preserve">, </w:t>
            </w:r>
            <w:r>
              <w:rPr>
                <w:rFonts w:ascii="Latha" w:hAnsi="Latha" w:cs="Latha"/>
                <w:sz w:val="18"/>
                <w:szCs w:val="18"/>
              </w:rPr>
              <w:t>எண்ணெய்</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எரிவாயு</w:t>
            </w:r>
            <w:r>
              <w:rPr>
                <w:sz w:val="18"/>
                <w:szCs w:val="18"/>
              </w:rPr>
              <w:t xml:space="preserve"> </w:t>
            </w:r>
            <w:r>
              <w:rPr>
                <w:rFonts w:ascii="Latha" w:hAnsi="Latha" w:cs="Latha"/>
                <w:sz w:val="18"/>
                <w:szCs w:val="18"/>
              </w:rPr>
              <w:t>தொழிற்சாலைகளுக்கான</w:t>
            </w:r>
            <w:r>
              <w:rPr>
                <w:sz w:val="18"/>
                <w:szCs w:val="18"/>
              </w:rPr>
              <w:t xml:space="preserve"> </w:t>
            </w:r>
            <w:r>
              <w:rPr>
                <w:rFonts w:ascii="Latha" w:hAnsi="Latha" w:cs="Latha"/>
                <w:sz w:val="18"/>
                <w:szCs w:val="18"/>
              </w:rPr>
              <w:t>வெடிப்பு</w:t>
            </w:r>
            <w:r>
              <w:rPr>
                <w:sz w:val="18"/>
                <w:szCs w:val="18"/>
              </w:rPr>
              <w:t xml:space="preserve"> </w:t>
            </w:r>
            <w:r>
              <w:rPr>
                <w:rFonts w:ascii="Latha" w:hAnsi="Latha" w:cs="Latha"/>
                <w:sz w:val="18"/>
                <w:szCs w:val="18"/>
              </w:rPr>
              <w:t>அபாயத்தைக்</w:t>
            </w:r>
            <w:r>
              <w:rPr>
                <w:sz w:val="18"/>
                <w:szCs w:val="18"/>
              </w:rPr>
              <w:t xml:space="preserve"> </w:t>
            </w:r>
            <w:r>
              <w:rPr>
                <w:rFonts w:ascii="Latha" w:hAnsi="Latha" w:cs="Latha"/>
                <w:sz w:val="18"/>
                <w:szCs w:val="18"/>
              </w:rPr>
              <w:t>கண்டறியும்</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உருவாக்கவும்</w:t>
            </w:r>
            <w:r>
              <w:rPr>
                <w:sz w:val="18"/>
                <w:szCs w:val="18"/>
              </w:rPr>
              <w:t>.</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Sensor based alarm in oil and gas industry to alert any threats</w:t>
            </w:r>
          </w:p>
          <w:p w:rsidR="00A77B3E" w:rsidRDefault="00637F49">
            <w:pPr>
              <w:spacing w:line="276" w:lineRule="auto"/>
              <w:ind w:left="37"/>
              <w:jc w:val="both"/>
              <w:rPr>
                <w:sz w:val="18"/>
                <w:szCs w:val="18"/>
              </w:rPr>
            </w:pPr>
            <w:r>
              <w:rPr>
                <w:rFonts w:ascii="Latha" w:hAnsi="Latha" w:cs="Latha"/>
                <w:sz w:val="18"/>
                <w:szCs w:val="18"/>
              </w:rPr>
              <w:t>எந்த</w:t>
            </w:r>
            <w:r>
              <w:rPr>
                <w:sz w:val="18"/>
                <w:szCs w:val="18"/>
              </w:rPr>
              <w:t xml:space="preserve"> </w:t>
            </w:r>
            <w:r>
              <w:rPr>
                <w:rFonts w:ascii="Latha" w:hAnsi="Latha" w:cs="Latha"/>
                <w:sz w:val="18"/>
                <w:szCs w:val="18"/>
              </w:rPr>
              <w:t>அச்சுறுத்தல்களையும்</w:t>
            </w:r>
            <w:r>
              <w:rPr>
                <w:sz w:val="18"/>
                <w:szCs w:val="18"/>
              </w:rPr>
              <w:t xml:space="preserve"> </w:t>
            </w:r>
            <w:r>
              <w:rPr>
                <w:rFonts w:ascii="Latha" w:hAnsi="Latha" w:cs="Latha"/>
                <w:sz w:val="18"/>
                <w:szCs w:val="18"/>
              </w:rPr>
              <w:t>எச்சரிக்க</w:t>
            </w:r>
            <w:r>
              <w:rPr>
                <w:sz w:val="18"/>
                <w:szCs w:val="18"/>
              </w:rPr>
              <w:t xml:space="preserve"> </w:t>
            </w:r>
            <w:r>
              <w:rPr>
                <w:rFonts w:ascii="Latha" w:hAnsi="Latha" w:cs="Latha"/>
                <w:sz w:val="18"/>
                <w:szCs w:val="18"/>
              </w:rPr>
              <w:t>எண்ணெய்</w:t>
            </w:r>
            <w:r>
              <w:rPr>
                <w:sz w:val="18"/>
                <w:szCs w:val="18"/>
              </w:rPr>
              <w:t xml:space="preserve"> </w:t>
            </w:r>
            <w:r>
              <w:rPr>
                <w:rFonts w:ascii="Latha" w:hAnsi="Latha" w:cs="Latha"/>
                <w:sz w:val="18"/>
                <w:szCs w:val="18"/>
              </w:rPr>
              <w:t>மற</w:t>
            </w:r>
            <w:r>
              <w:rPr>
                <w:rFonts w:ascii="Latha" w:hAnsi="Latha" w:cs="Latha"/>
                <w:sz w:val="18"/>
                <w:szCs w:val="18"/>
              </w:rPr>
              <w:t>்றும்</w:t>
            </w:r>
            <w:r>
              <w:rPr>
                <w:sz w:val="18"/>
                <w:szCs w:val="18"/>
              </w:rPr>
              <w:t xml:space="preserve"> </w:t>
            </w:r>
            <w:r>
              <w:rPr>
                <w:rFonts w:ascii="Latha" w:hAnsi="Latha" w:cs="Latha"/>
                <w:sz w:val="18"/>
                <w:szCs w:val="18"/>
              </w:rPr>
              <w:t>எரிவாயு</w:t>
            </w:r>
            <w:r>
              <w:rPr>
                <w:sz w:val="18"/>
                <w:szCs w:val="18"/>
              </w:rPr>
              <w:t xml:space="preserve"> </w:t>
            </w:r>
            <w:r>
              <w:rPr>
                <w:rFonts w:ascii="Latha" w:hAnsi="Latha" w:cs="Latha"/>
                <w:sz w:val="18"/>
                <w:szCs w:val="18"/>
              </w:rPr>
              <w:t>தொழிற்சாலையில்</w:t>
            </w:r>
            <w:r>
              <w:rPr>
                <w:sz w:val="18"/>
                <w:szCs w:val="18"/>
              </w:rPr>
              <w:t xml:space="preserve"> </w:t>
            </w:r>
            <w:r>
              <w:rPr>
                <w:rFonts w:ascii="Latha" w:hAnsi="Latha" w:cs="Latha"/>
                <w:sz w:val="18"/>
                <w:szCs w:val="18"/>
              </w:rPr>
              <w:t>உணரி</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எச்சரிக்கை</w:t>
            </w:r>
            <w:r>
              <w:rPr>
                <w:sz w:val="18"/>
                <w:szCs w:val="18"/>
              </w:rPr>
              <w:t xml:space="preserve"> </w:t>
            </w:r>
            <w:r>
              <w:rPr>
                <w:rFonts w:ascii="Latha" w:hAnsi="Latha" w:cs="Latha"/>
                <w:sz w:val="18"/>
                <w:szCs w:val="18"/>
              </w:rPr>
              <w:t>மணி</w:t>
            </w:r>
          </w:p>
        </w:tc>
      </w:tr>
      <w:tr w:rsidR="00A77B3E">
        <w:trPr>
          <w:trHeight w:val="1632"/>
        </w:trPr>
        <w:tc>
          <w:tcPr>
            <w:tcW w:w="3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line="276" w:lineRule="auto"/>
              <w:jc w:val="both"/>
              <w:rPr>
                <w:rFonts w:ascii="Times New Roman" w:hAnsi="Times New Roman" w:cs="Times New Roman"/>
                <w:sz w:val="18"/>
                <w:szCs w:val="18"/>
              </w:rPr>
            </w:pPr>
          </w:p>
          <w:p w:rsidR="00A77B3E" w:rsidRDefault="00A77B3E">
            <w:pPr>
              <w:spacing w:before="54"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48</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1" w:line="276" w:lineRule="auto"/>
              <w:jc w:val="both"/>
              <w:rPr>
                <w:rFonts w:ascii="Times New Roman" w:hAnsi="Times New Roman" w:cs="Times New Roman"/>
                <w:sz w:val="18"/>
                <w:szCs w:val="18"/>
              </w:rPr>
            </w:pPr>
          </w:p>
          <w:p w:rsidR="00A77B3E" w:rsidRDefault="00637F49">
            <w:pPr>
              <w:spacing w:line="276" w:lineRule="auto"/>
              <w:ind w:left="37" w:right="126"/>
              <w:jc w:val="both"/>
              <w:rPr>
                <w:sz w:val="18"/>
                <w:szCs w:val="18"/>
              </w:rPr>
            </w:pPr>
            <w:r>
              <w:rPr>
                <w:sz w:val="18"/>
                <w:szCs w:val="18"/>
              </w:rPr>
              <w:t>How might we develop impactful solutions using Government Land Information System (GLIS) data to address urban planning, infrastructure, environmental conservation, land governance, and</w:t>
            </w:r>
            <w:r>
              <w:rPr>
                <w:sz w:val="18"/>
                <w:szCs w:val="18"/>
              </w:rPr>
              <w:t xml:space="preserve"> socio-economic challenges? Enabling evidence-based decision- making for sustainable development.</w:t>
            </w:r>
          </w:p>
          <w:p w:rsidR="00A77B3E" w:rsidRDefault="00A77B3E">
            <w:pPr>
              <w:spacing w:line="276" w:lineRule="auto"/>
              <w:ind w:left="37" w:right="126"/>
              <w:jc w:val="both"/>
              <w:rPr>
                <w:sz w:val="18"/>
                <w:szCs w:val="18"/>
              </w:rPr>
            </w:pPr>
          </w:p>
          <w:p w:rsidR="00A77B3E" w:rsidRDefault="00637F49">
            <w:pPr>
              <w:spacing w:line="276" w:lineRule="auto"/>
              <w:ind w:left="37" w:right="126"/>
              <w:jc w:val="both"/>
              <w:rPr>
                <w:sz w:val="18"/>
                <w:szCs w:val="18"/>
              </w:rPr>
            </w:pPr>
            <w:r>
              <w:rPr>
                <w:rFonts w:ascii="Latha" w:hAnsi="Latha" w:cs="Latha"/>
                <w:sz w:val="18"/>
                <w:szCs w:val="18"/>
              </w:rPr>
              <w:t>நிலையான</w:t>
            </w:r>
            <w:r>
              <w:rPr>
                <w:sz w:val="18"/>
                <w:szCs w:val="18"/>
              </w:rPr>
              <w:t xml:space="preserve"> </w:t>
            </w:r>
            <w:r>
              <w:rPr>
                <w:rFonts w:ascii="Latha" w:hAnsi="Latha" w:cs="Latha"/>
                <w:sz w:val="18"/>
                <w:szCs w:val="18"/>
              </w:rPr>
              <w:t>வளர்ச்சிக்கான</w:t>
            </w:r>
            <w:r>
              <w:rPr>
                <w:sz w:val="18"/>
                <w:szCs w:val="18"/>
              </w:rPr>
              <w:t xml:space="preserve"> </w:t>
            </w:r>
            <w:r>
              <w:rPr>
                <w:rFonts w:ascii="Latha" w:hAnsi="Latha" w:cs="Latha"/>
                <w:sz w:val="18"/>
                <w:szCs w:val="18"/>
              </w:rPr>
              <w:t>ஆதார</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முடிவெடுப்பதை</w:t>
            </w:r>
            <w:r>
              <w:rPr>
                <w:sz w:val="18"/>
                <w:szCs w:val="18"/>
              </w:rPr>
              <w:t xml:space="preserve"> </w:t>
            </w:r>
            <w:r>
              <w:rPr>
                <w:rFonts w:ascii="Latha" w:hAnsi="Latha" w:cs="Latha"/>
                <w:sz w:val="18"/>
                <w:szCs w:val="18"/>
              </w:rPr>
              <w:t>செயல்படுத்துவதன்</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நகர்ப்புற</w:t>
            </w:r>
            <w:r>
              <w:rPr>
                <w:sz w:val="18"/>
                <w:szCs w:val="18"/>
              </w:rPr>
              <w:t xml:space="preserve"> </w:t>
            </w:r>
            <w:r>
              <w:rPr>
                <w:rFonts w:ascii="Latha" w:hAnsi="Latha" w:cs="Latha"/>
                <w:sz w:val="18"/>
                <w:szCs w:val="18"/>
              </w:rPr>
              <w:t>திட்டமிடல்</w:t>
            </w:r>
            <w:r>
              <w:rPr>
                <w:sz w:val="18"/>
                <w:szCs w:val="18"/>
              </w:rPr>
              <w:t xml:space="preserve">, </w:t>
            </w:r>
            <w:r>
              <w:rPr>
                <w:rFonts w:ascii="Latha" w:hAnsi="Latha" w:cs="Latha"/>
                <w:sz w:val="18"/>
                <w:szCs w:val="18"/>
              </w:rPr>
              <w:t>உள்கட்டமைப்பு</w:t>
            </w:r>
            <w:r>
              <w:rPr>
                <w:sz w:val="18"/>
                <w:szCs w:val="18"/>
              </w:rPr>
              <w:t xml:space="preserve">, </w:t>
            </w:r>
            <w:r>
              <w:rPr>
                <w:rFonts w:ascii="Latha" w:hAnsi="Latha" w:cs="Latha"/>
                <w:sz w:val="18"/>
                <w:szCs w:val="18"/>
              </w:rPr>
              <w:t>சுற்றுச்சூழல்</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நில</w:t>
            </w:r>
            <w:r>
              <w:rPr>
                <w:sz w:val="18"/>
                <w:szCs w:val="18"/>
              </w:rPr>
              <w:t xml:space="preserve"> </w:t>
            </w:r>
            <w:r>
              <w:rPr>
                <w:rFonts w:ascii="Latha" w:hAnsi="Latha" w:cs="Latha"/>
                <w:sz w:val="18"/>
                <w:szCs w:val="18"/>
              </w:rPr>
              <w:t>நிர்வாகம்</w:t>
            </w:r>
            <w:r>
              <w:rPr>
                <w:sz w:val="18"/>
                <w:szCs w:val="18"/>
              </w:rPr>
              <w:t xml:space="preserve"> </w:t>
            </w:r>
            <w:r>
              <w:rPr>
                <w:rFonts w:ascii="Latha" w:hAnsi="Latha" w:cs="Latha"/>
                <w:sz w:val="18"/>
                <w:szCs w:val="18"/>
              </w:rPr>
              <w:t>மற</w:t>
            </w:r>
            <w:r>
              <w:rPr>
                <w:rFonts w:ascii="Latha" w:hAnsi="Latha" w:cs="Latha"/>
                <w:sz w:val="18"/>
                <w:szCs w:val="18"/>
              </w:rPr>
              <w:t>்றும்</w:t>
            </w:r>
            <w:r>
              <w:rPr>
                <w:sz w:val="18"/>
                <w:szCs w:val="18"/>
              </w:rPr>
              <w:t xml:space="preserve"> </w:t>
            </w:r>
            <w:r>
              <w:rPr>
                <w:rFonts w:ascii="Latha" w:hAnsi="Latha" w:cs="Latha"/>
                <w:sz w:val="18"/>
                <w:szCs w:val="18"/>
              </w:rPr>
              <w:t>சமூக</w:t>
            </w:r>
            <w:r>
              <w:rPr>
                <w:sz w:val="18"/>
                <w:szCs w:val="18"/>
              </w:rPr>
              <w:t>-</w:t>
            </w:r>
            <w:r>
              <w:rPr>
                <w:rFonts w:ascii="Latha" w:hAnsi="Latha" w:cs="Latha"/>
                <w:sz w:val="18"/>
                <w:szCs w:val="18"/>
              </w:rPr>
              <w:t>பொருளாதார</w:t>
            </w:r>
            <w:r>
              <w:rPr>
                <w:sz w:val="18"/>
                <w:szCs w:val="18"/>
              </w:rPr>
              <w:t xml:space="preserve"> </w:t>
            </w:r>
            <w:r>
              <w:rPr>
                <w:rFonts w:ascii="Latha" w:hAnsi="Latha" w:cs="Latha"/>
                <w:sz w:val="18"/>
                <w:szCs w:val="18"/>
              </w:rPr>
              <w:t>சவால்களை</w:t>
            </w:r>
            <w:r>
              <w:rPr>
                <w:sz w:val="18"/>
                <w:szCs w:val="18"/>
              </w:rPr>
              <w:t xml:space="preserve"> </w:t>
            </w:r>
            <w:r>
              <w:rPr>
                <w:rFonts w:ascii="Latha" w:hAnsi="Latha" w:cs="Latha"/>
                <w:sz w:val="18"/>
                <w:szCs w:val="18"/>
              </w:rPr>
              <w:t>எதிர்கொள்ள</w:t>
            </w:r>
            <w:r>
              <w:rPr>
                <w:sz w:val="18"/>
                <w:szCs w:val="18"/>
              </w:rPr>
              <w:t xml:space="preserve"> </w:t>
            </w:r>
            <w:r>
              <w:rPr>
                <w:rFonts w:ascii="Latha" w:hAnsi="Latha" w:cs="Latha"/>
                <w:sz w:val="18"/>
                <w:szCs w:val="18"/>
              </w:rPr>
              <w:t>அரசாங்க</w:t>
            </w:r>
            <w:r>
              <w:rPr>
                <w:sz w:val="18"/>
                <w:szCs w:val="18"/>
              </w:rPr>
              <w:t xml:space="preserve"> </w:t>
            </w:r>
            <w:r>
              <w:rPr>
                <w:rFonts w:ascii="Latha" w:hAnsi="Latha" w:cs="Latha"/>
                <w:sz w:val="18"/>
                <w:szCs w:val="18"/>
              </w:rPr>
              <w:t>நிலத்</w:t>
            </w:r>
            <w:r>
              <w:rPr>
                <w:sz w:val="18"/>
                <w:szCs w:val="18"/>
              </w:rPr>
              <w:t xml:space="preserve"> </w:t>
            </w:r>
            <w:r>
              <w:rPr>
                <w:rFonts w:ascii="Latha" w:hAnsi="Latha" w:cs="Latha"/>
                <w:sz w:val="18"/>
                <w:szCs w:val="18"/>
              </w:rPr>
              <w:t>தகவல்</w:t>
            </w:r>
            <w:r>
              <w:rPr>
                <w:sz w:val="18"/>
                <w:szCs w:val="18"/>
              </w:rPr>
              <w:t xml:space="preserve"> </w:t>
            </w:r>
            <w:r>
              <w:rPr>
                <w:rFonts w:ascii="Latha" w:hAnsi="Latha" w:cs="Latha"/>
                <w:sz w:val="18"/>
                <w:szCs w:val="18"/>
              </w:rPr>
              <w:t>அமைப்பு</w:t>
            </w:r>
            <w:r>
              <w:rPr>
                <w:sz w:val="18"/>
                <w:szCs w:val="18"/>
              </w:rPr>
              <w:t xml:space="preserve"> (GLIS) </w:t>
            </w:r>
            <w:r>
              <w:rPr>
                <w:rFonts w:ascii="Latha" w:hAnsi="Latha" w:cs="Latha"/>
                <w:sz w:val="18"/>
                <w:szCs w:val="18"/>
              </w:rPr>
              <w:t>தரவைப்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தாக்கமான</w:t>
            </w:r>
            <w:r>
              <w:rPr>
                <w:sz w:val="18"/>
                <w:szCs w:val="18"/>
              </w:rPr>
              <w:t xml:space="preserve"> </w:t>
            </w:r>
            <w:r>
              <w:rPr>
                <w:rFonts w:ascii="Latha" w:hAnsi="Latha" w:cs="Latha"/>
                <w:sz w:val="18"/>
                <w:szCs w:val="18"/>
              </w:rPr>
              <w:t>தீர்வுகளை</w:t>
            </w:r>
            <w:r>
              <w:rPr>
                <w:sz w:val="18"/>
                <w:szCs w:val="18"/>
              </w:rPr>
              <w:t xml:space="preserve"> </w:t>
            </w:r>
            <w:r>
              <w:rPr>
                <w:rFonts w:ascii="Latha" w:hAnsi="Latha" w:cs="Latha"/>
                <w:sz w:val="18"/>
                <w:szCs w:val="18"/>
              </w:rPr>
              <w:t>உருவாக்கலாம்</w:t>
            </w:r>
            <w:r>
              <w:rPr>
                <w:sz w:val="18"/>
                <w:szCs w:val="18"/>
              </w:rPr>
              <w:t>?</w:t>
            </w:r>
          </w:p>
          <w:p w:rsidR="00A77B3E" w:rsidRDefault="00A77B3E">
            <w:pPr>
              <w:spacing w:line="276" w:lineRule="auto"/>
              <w:ind w:left="37" w:right="126"/>
              <w:jc w:val="both"/>
              <w:rPr>
                <w:sz w:val="18"/>
                <w:szCs w:val="18"/>
              </w:rPr>
            </w:pPr>
          </w:p>
          <w:p w:rsidR="00A77B3E" w:rsidRDefault="00A77B3E">
            <w:pPr>
              <w:spacing w:line="276" w:lineRule="auto"/>
              <w:ind w:left="37" w:right="126"/>
              <w:jc w:val="both"/>
              <w:rPr>
                <w:sz w:val="18"/>
                <w:szCs w:val="18"/>
              </w:rPr>
            </w:pPr>
          </w:p>
        </w:tc>
        <w:tc>
          <w:tcPr>
            <w:tcW w:w="4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09" w:line="276" w:lineRule="auto"/>
              <w:ind w:left="37" w:right="145"/>
              <w:jc w:val="both"/>
              <w:rPr>
                <w:sz w:val="18"/>
                <w:szCs w:val="18"/>
              </w:rPr>
            </w:pPr>
            <w:r>
              <w:rPr>
                <w:sz w:val="18"/>
                <w:szCs w:val="18"/>
              </w:rPr>
              <w:t>Develop analytics solutions leveraging Government Land Information System (GLIS) data to address societal challenges i</w:t>
            </w:r>
            <w:r>
              <w:rPr>
                <w:sz w:val="18"/>
                <w:szCs w:val="18"/>
              </w:rPr>
              <w:t>n urban planning, infrastructure, environmental conservation, land governance, and socio-economic analysis, enabling evidence-based decision-making and sustainable development.</w:t>
            </w:r>
          </w:p>
          <w:p w:rsidR="00A77B3E" w:rsidRDefault="00637F49">
            <w:pPr>
              <w:spacing w:before="109" w:line="276" w:lineRule="auto"/>
              <w:ind w:left="37" w:right="145"/>
              <w:jc w:val="both"/>
              <w:rPr>
                <w:sz w:val="18"/>
                <w:szCs w:val="18"/>
              </w:rPr>
            </w:pPr>
            <w:r>
              <w:rPr>
                <w:rFonts w:ascii="Latha" w:hAnsi="Latha" w:cs="Latha"/>
                <w:sz w:val="18"/>
                <w:szCs w:val="18"/>
              </w:rPr>
              <w:t>முடிவெடுப்பதை</w:t>
            </w:r>
            <w:r>
              <w:rPr>
                <w:sz w:val="18"/>
                <w:szCs w:val="18"/>
              </w:rPr>
              <w:t xml:space="preserve"> </w:t>
            </w:r>
            <w:r>
              <w:rPr>
                <w:rFonts w:ascii="Latha" w:hAnsi="Latha" w:cs="Latha"/>
                <w:sz w:val="18"/>
                <w:szCs w:val="18"/>
              </w:rPr>
              <w:t>செயல்படுத்துவதன்</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நகர்ப்புற</w:t>
            </w:r>
            <w:r>
              <w:rPr>
                <w:sz w:val="18"/>
                <w:szCs w:val="18"/>
              </w:rPr>
              <w:t xml:space="preserve"> </w:t>
            </w:r>
            <w:r>
              <w:rPr>
                <w:rFonts w:ascii="Latha" w:hAnsi="Latha" w:cs="Latha"/>
                <w:sz w:val="18"/>
                <w:szCs w:val="18"/>
              </w:rPr>
              <w:t>திட்டமிடல்</w:t>
            </w:r>
            <w:r>
              <w:rPr>
                <w:sz w:val="18"/>
                <w:szCs w:val="18"/>
              </w:rPr>
              <w:t xml:space="preserve">, </w:t>
            </w:r>
            <w:r>
              <w:rPr>
                <w:rFonts w:ascii="Latha" w:hAnsi="Latha" w:cs="Latha"/>
                <w:sz w:val="18"/>
                <w:szCs w:val="18"/>
              </w:rPr>
              <w:t>உள்கட்டமைப்பு</w:t>
            </w:r>
            <w:r>
              <w:rPr>
                <w:sz w:val="18"/>
                <w:szCs w:val="18"/>
              </w:rPr>
              <w:t xml:space="preserve">, </w:t>
            </w:r>
            <w:r>
              <w:rPr>
                <w:rFonts w:ascii="Latha" w:hAnsi="Latha" w:cs="Latha"/>
                <w:sz w:val="18"/>
                <w:szCs w:val="18"/>
              </w:rPr>
              <w:t>சுற்ற</w:t>
            </w:r>
            <w:r>
              <w:rPr>
                <w:rFonts w:ascii="Latha" w:hAnsi="Latha" w:cs="Latha"/>
                <w:sz w:val="18"/>
                <w:szCs w:val="18"/>
              </w:rPr>
              <w:t>ுச்சூழல்</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நில</w:t>
            </w:r>
            <w:r>
              <w:rPr>
                <w:sz w:val="18"/>
                <w:szCs w:val="18"/>
              </w:rPr>
              <w:t xml:space="preserve"> </w:t>
            </w:r>
            <w:r>
              <w:rPr>
                <w:rFonts w:ascii="Latha" w:hAnsi="Latha" w:cs="Latha"/>
                <w:sz w:val="18"/>
                <w:szCs w:val="18"/>
              </w:rPr>
              <w:t>நிர்வாகம்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சமூக</w:t>
            </w:r>
            <w:r>
              <w:rPr>
                <w:sz w:val="18"/>
                <w:szCs w:val="18"/>
              </w:rPr>
              <w:t>-</w:t>
            </w:r>
            <w:r>
              <w:rPr>
                <w:rFonts w:ascii="Latha" w:hAnsi="Latha" w:cs="Latha"/>
                <w:sz w:val="18"/>
                <w:szCs w:val="18"/>
              </w:rPr>
              <w:t>பொருளாதார</w:t>
            </w:r>
            <w:r>
              <w:rPr>
                <w:sz w:val="18"/>
                <w:szCs w:val="18"/>
              </w:rPr>
              <w:t xml:space="preserve"> </w:t>
            </w:r>
            <w:r>
              <w:rPr>
                <w:rFonts w:ascii="Latha" w:hAnsi="Latha" w:cs="Latha"/>
                <w:sz w:val="18"/>
                <w:szCs w:val="18"/>
              </w:rPr>
              <w:t>சவால்களை</w:t>
            </w:r>
            <w:r>
              <w:rPr>
                <w:sz w:val="18"/>
                <w:szCs w:val="18"/>
              </w:rPr>
              <w:t xml:space="preserve"> </w:t>
            </w:r>
            <w:r>
              <w:rPr>
                <w:rFonts w:ascii="Latha" w:hAnsi="Latha" w:cs="Latha"/>
                <w:sz w:val="18"/>
                <w:szCs w:val="18"/>
              </w:rPr>
              <w:t>எதிர்கொள்ள</w:t>
            </w:r>
            <w:r>
              <w:rPr>
                <w:sz w:val="18"/>
                <w:szCs w:val="18"/>
              </w:rPr>
              <w:t xml:space="preserve"> </w:t>
            </w:r>
            <w:r>
              <w:rPr>
                <w:rFonts w:ascii="Latha" w:hAnsi="Latha" w:cs="Latha"/>
                <w:sz w:val="18"/>
                <w:szCs w:val="18"/>
              </w:rPr>
              <w:t>அரசாங்க</w:t>
            </w:r>
            <w:r>
              <w:rPr>
                <w:sz w:val="18"/>
                <w:szCs w:val="18"/>
              </w:rPr>
              <w:t xml:space="preserve"> </w:t>
            </w:r>
            <w:r>
              <w:rPr>
                <w:rFonts w:ascii="Latha" w:hAnsi="Latha" w:cs="Latha"/>
                <w:sz w:val="18"/>
                <w:szCs w:val="18"/>
              </w:rPr>
              <w:t>நிலத்</w:t>
            </w:r>
            <w:r>
              <w:rPr>
                <w:sz w:val="18"/>
                <w:szCs w:val="18"/>
              </w:rPr>
              <w:t xml:space="preserve"> </w:t>
            </w:r>
            <w:r>
              <w:rPr>
                <w:rFonts w:ascii="Latha" w:hAnsi="Latha" w:cs="Latha"/>
                <w:sz w:val="18"/>
                <w:szCs w:val="18"/>
              </w:rPr>
              <w:t>தகவல்</w:t>
            </w:r>
            <w:r>
              <w:rPr>
                <w:sz w:val="18"/>
                <w:szCs w:val="18"/>
              </w:rPr>
              <w:t xml:space="preserve"> </w:t>
            </w:r>
            <w:r>
              <w:rPr>
                <w:rFonts w:ascii="Latha" w:hAnsi="Latha" w:cs="Latha"/>
                <w:sz w:val="18"/>
                <w:szCs w:val="18"/>
              </w:rPr>
              <w:t>அமைப்பு</w:t>
            </w:r>
            <w:r>
              <w:rPr>
                <w:sz w:val="18"/>
                <w:szCs w:val="18"/>
              </w:rPr>
              <w:t xml:space="preserve"> (GLIS) </w:t>
            </w:r>
            <w:r>
              <w:rPr>
                <w:rFonts w:ascii="Latha" w:hAnsi="Latha" w:cs="Latha"/>
                <w:sz w:val="18"/>
                <w:szCs w:val="18"/>
              </w:rPr>
              <w:t>தரவைப்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தாக்கமான</w:t>
            </w:r>
            <w:r>
              <w:rPr>
                <w:sz w:val="18"/>
                <w:szCs w:val="18"/>
              </w:rPr>
              <w:t xml:space="preserve"> </w:t>
            </w:r>
            <w:r>
              <w:rPr>
                <w:rFonts w:ascii="Latha" w:hAnsi="Latha" w:cs="Latha"/>
                <w:sz w:val="18"/>
                <w:szCs w:val="18"/>
              </w:rPr>
              <w:t>தீர்வுகளை</w:t>
            </w:r>
            <w:r>
              <w:rPr>
                <w:sz w:val="18"/>
                <w:szCs w:val="18"/>
              </w:rPr>
              <w:t xml:space="preserve"> </w:t>
            </w:r>
            <w:r>
              <w:rPr>
                <w:rFonts w:ascii="Latha" w:hAnsi="Latha" w:cs="Latha"/>
                <w:sz w:val="18"/>
                <w:szCs w:val="18"/>
              </w:rPr>
              <w:t>உருவாக்கவும்</w:t>
            </w:r>
            <w:r>
              <w:rPr>
                <w:sz w:val="18"/>
                <w:szCs w:val="18"/>
              </w:rPr>
              <w:t>.</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52"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Analytical tool for local governance using GLIS for strategic planning</w:t>
            </w:r>
          </w:p>
          <w:p w:rsidR="00A77B3E" w:rsidRDefault="00637F49">
            <w:pPr>
              <w:spacing w:line="276" w:lineRule="auto"/>
              <w:ind w:left="37"/>
              <w:jc w:val="both"/>
              <w:rPr>
                <w:sz w:val="18"/>
                <w:szCs w:val="18"/>
              </w:rPr>
            </w:pPr>
            <w:r>
              <w:rPr>
                <w:rFonts w:ascii="Latha" w:hAnsi="Latha" w:cs="Latha"/>
                <w:sz w:val="18"/>
                <w:szCs w:val="18"/>
              </w:rPr>
              <w:t>வி</w:t>
            </w:r>
            <w:r>
              <w:rPr>
                <w:rFonts w:ascii="Latha" w:hAnsi="Latha" w:cs="Latha"/>
                <w:sz w:val="18"/>
                <w:szCs w:val="18"/>
              </w:rPr>
              <w:t>யூ</w:t>
            </w:r>
            <w:r>
              <w:rPr>
                <w:rFonts w:ascii="Latha" w:hAnsi="Latha" w:cs="Latha"/>
                <w:sz w:val="18"/>
                <w:szCs w:val="18"/>
              </w:rPr>
              <w:t>கம்சார்</w:t>
            </w:r>
            <w:r>
              <w:rPr>
                <w:rFonts w:ascii="Latha" w:hAnsi="Latha" w:cs="Latha"/>
                <w:sz w:val="18"/>
                <w:szCs w:val="18"/>
              </w:rPr>
              <w:t>ந்த</w:t>
            </w:r>
            <w:r>
              <w:rPr>
                <w:sz w:val="18"/>
                <w:szCs w:val="18"/>
              </w:rPr>
              <w:t xml:space="preserve"> </w:t>
            </w:r>
            <w:r>
              <w:rPr>
                <w:rFonts w:ascii="Latha" w:hAnsi="Latha" w:cs="Latha"/>
                <w:sz w:val="18"/>
                <w:szCs w:val="18"/>
              </w:rPr>
              <w:t>திட்டமிடலுக்காக</w:t>
            </w:r>
            <w:r>
              <w:rPr>
                <w:sz w:val="18"/>
                <w:szCs w:val="18"/>
              </w:rPr>
              <w:t xml:space="preserve"> </w:t>
            </w:r>
            <w:r>
              <w:rPr>
                <w:rFonts w:ascii="Arial" w:hAnsi="Arial" w:cs="Arial"/>
                <w:sz w:val="18"/>
                <w:szCs w:val="18"/>
              </w:rPr>
              <w:t>GLIS</w:t>
            </w:r>
            <w:r>
              <w:rPr>
                <w:sz w:val="18"/>
                <w:szCs w:val="18"/>
              </w:rPr>
              <w:t xml:space="preserve"> </w:t>
            </w:r>
            <w:r>
              <w:rPr>
                <w:rFonts w:ascii="Latha" w:hAnsi="Latha" w:cs="Latha"/>
                <w:sz w:val="18"/>
                <w:szCs w:val="18"/>
              </w:rPr>
              <w:t>ஐப்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உள்ர்</w:t>
            </w:r>
            <w:r>
              <w:rPr>
                <w:sz w:val="18"/>
                <w:szCs w:val="18"/>
              </w:rPr>
              <w:t xml:space="preserve"> </w:t>
            </w:r>
            <w:r>
              <w:rPr>
                <w:rFonts w:ascii="Latha" w:hAnsi="Latha" w:cs="Latha"/>
                <w:sz w:val="18"/>
                <w:szCs w:val="18"/>
              </w:rPr>
              <w:t>ஆளுகைக்கான</w:t>
            </w:r>
            <w:r>
              <w:rPr>
                <w:sz w:val="18"/>
                <w:szCs w:val="18"/>
              </w:rPr>
              <w:t xml:space="preserve"> </w:t>
            </w:r>
            <w:r>
              <w:rPr>
                <w:rFonts w:ascii="Latha" w:hAnsi="Latha" w:cs="Latha"/>
                <w:sz w:val="18"/>
                <w:szCs w:val="18"/>
              </w:rPr>
              <w:t>பகுப்பாய்வுக்</w:t>
            </w:r>
            <w:r>
              <w:rPr>
                <w:sz w:val="18"/>
                <w:szCs w:val="18"/>
              </w:rPr>
              <w:t xml:space="preserve"> </w:t>
            </w:r>
            <w:r>
              <w:rPr>
                <w:rFonts w:ascii="Latha" w:hAnsi="Latha" w:cs="Latha"/>
                <w:sz w:val="18"/>
                <w:szCs w:val="18"/>
              </w:rPr>
              <w:t>கருவி</w:t>
            </w:r>
          </w:p>
          <w:p w:rsidR="00A77B3E" w:rsidRDefault="00A77B3E">
            <w:pPr>
              <w:spacing w:line="276" w:lineRule="auto"/>
              <w:ind w:left="37"/>
              <w:jc w:val="both"/>
              <w:rPr>
                <w:sz w:val="18"/>
                <w:szCs w:val="18"/>
              </w:rPr>
            </w:pPr>
          </w:p>
        </w:tc>
      </w:tr>
      <w:tr w:rsidR="00A77B3E">
        <w:trPr>
          <w:trHeight w:val="925"/>
        </w:trPr>
        <w:tc>
          <w:tcPr>
            <w:tcW w:w="3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49</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36"/>
              <w:jc w:val="both"/>
              <w:rPr>
                <w:sz w:val="18"/>
                <w:szCs w:val="18"/>
              </w:rPr>
            </w:pPr>
            <w:r>
              <w:rPr>
                <w:sz w:val="18"/>
                <w:szCs w:val="18"/>
              </w:rPr>
              <w:t xml:space="preserve">How might we design a tool to assess an organization's ransomware readiness? Emphasizing prevention, detection, usability, and reporting to enhance overall resilience </w:t>
            </w:r>
            <w:r>
              <w:rPr>
                <w:sz w:val="18"/>
                <w:szCs w:val="18"/>
              </w:rPr>
              <w:t>against potential cyber threats.</w:t>
            </w:r>
          </w:p>
          <w:p w:rsidR="00A77B3E" w:rsidRDefault="00637F49">
            <w:pPr>
              <w:spacing w:line="276" w:lineRule="auto"/>
              <w:ind w:left="37"/>
              <w:jc w:val="both"/>
              <w:rPr>
                <w:sz w:val="18"/>
                <w:szCs w:val="18"/>
              </w:rPr>
            </w:pPr>
            <w:r>
              <w:rPr>
                <w:rFonts w:ascii="Latha" w:hAnsi="Latha" w:cs="Latha"/>
                <w:sz w:val="18"/>
                <w:szCs w:val="18"/>
              </w:rPr>
              <w:t>இணையதளத்தின்</w:t>
            </w:r>
            <w:r>
              <w:rPr>
                <w:sz w:val="18"/>
                <w:szCs w:val="18"/>
              </w:rPr>
              <w:t xml:space="preserve"> </w:t>
            </w:r>
            <w:r>
              <w:rPr>
                <w:rFonts w:ascii="Latha" w:hAnsi="Latha" w:cs="Latha"/>
                <w:sz w:val="18"/>
                <w:szCs w:val="18"/>
              </w:rPr>
              <w:t>அச்சுறுத்தலாக</w:t>
            </w:r>
            <w:r>
              <w:rPr>
                <w:sz w:val="18"/>
                <w:szCs w:val="18"/>
              </w:rPr>
              <w:t xml:space="preserve"> </w:t>
            </w:r>
            <w:r>
              <w:rPr>
                <w:rFonts w:ascii="Latha" w:hAnsi="Latha" w:cs="Latha"/>
                <w:sz w:val="18"/>
                <w:szCs w:val="18"/>
              </w:rPr>
              <w:t>இருக்கும்</w:t>
            </w:r>
            <w:r>
              <w:rPr>
                <w:sz w:val="18"/>
                <w:szCs w:val="18"/>
              </w:rPr>
              <w:t xml:space="preserve">  </w:t>
            </w:r>
            <w:r>
              <w:rPr>
                <w:rFonts w:ascii="Latha" w:hAnsi="Latha" w:cs="Latha"/>
                <w:sz w:val="18"/>
                <w:szCs w:val="18"/>
              </w:rPr>
              <w:t>பிரச்சனைகளை</w:t>
            </w:r>
            <w:r>
              <w:rPr>
                <w:sz w:val="18"/>
                <w:szCs w:val="18"/>
              </w:rPr>
              <w:t xml:space="preserve"> </w:t>
            </w:r>
            <w:r>
              <w:rPr>
                <w:rFonts w:ascii="Latha" w:hAnsi="Latha" w:cs="Latha"/>
                <w:sz w:val="18"/>
                <w:szCs w:val="18"/>
              </w:rPr>
              <w:t>கண்டறியவும்</w:t>
            </w:r>
            <w:r>
              <w:rPr>
                <w:sz w:val="18"/>
                <w:szCs w:val="18"/>
              </w:rPr>
              <w:t xml:space="preserve">, </w:t>
            </w:r>
            <w:r>
              <w:rPr>
                <w:rFonts w:ascii="Latha" w:hAnsi="Latha" w:cs="Latha"/>
                <w:sz w:val="18"/>
                <w:szCs w:val="18"/>
              </w:rPr>
              <w:t>தடுக்கவும்</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நிறுவனத்தின்</w:t>
            </w:r>
            <w:r>
              <w:rPr>
                <w:sz w:val="18"/>
                <w:szCs w:val="18"/>
              </w:rPr>
              <w:t xml:space="preserve"> </w:t>
            </w:r>
            <w:r>
              <w:rPr>
                <w:rFonts w:ascii="Latha" w:hAnsi="Latha" w:cs="Latha"/>
                <w:sz w:val="18"/>
                <w:szCs w:val="18"/>
              </w:rPr>
              <w:t>கணினி</w:t>
            </w:r>
            <w:r>
              <w:rPr>
                <w:sz w:val="18"/>
                <w:szCs w:val="18"/>
              </w:rPr>
              <w:t xml:space="preserve"> </w:t>
            </w:r>
            <w:r>
              <w:rPr>
                <w:rFonts w:ascii="Latha" w:hAnsi="Latha" w:cs="Latha"/>
                <w:sz w:val="18"/>
                <w:szCs w:val="18"/>
              </w:rPr>
              <w:t>பயனரின்</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மீட்டுத்</w:t>
            </w:r>
            <w:r>
              <w:rPr>
                <w:sz w:val="18"/>
                <w:szCs w:val="18"/>
              </w:rPr>
              <w:t xml:space="preserve"> </w:t>
            </w:r>
            <w:r>
              <w:rPr>
                <w:rFonts w:ascii="Latha" w:hAnsi="Latha" w:cs="Latha"/>
                <w:sz w:val="18"/>
                <w:szCs w:val="18"/>
              </w:rPr>
              <w:t>தொகையாக</w:t>
            </w:r>
            <w:r>
              <w:rPr>
                <w:sz w:val="18"/>
                <w:szCs w:val="18"/>
              </w:rPr>
              <w:t xml:space="preserve"> </w:t>
            </w:r>
            <w:r>
              <w:rPr>
                <w:rFonts w:ascii="Latha" w:hAnsi="Latha" w:cs="Latha"/>
                <w:sz w:val="18"/>
                <w:szCs w:val="18"/>
              </w:rPr>
              <w:t>வைத்திருக்கும்</w:t>
            </w:r>
            <w:r>
              <w:rPr>
                <w:sz w:val="18"/>
                <w:szCs w:val="18"/>
              </w:rPr>
              <w:t xml:space="preserve"> </w:t>
            </w:r>
            <w:r>
              <w:rPr>
                <w:rFonts w:ascii="Latha" w:hAnsi="Latha" w:cs="Latha"/>
                <w:sz w:val="18"/>
                <w:szCs w:val="18"/>
              </w:rPr>
              <w:t>மால்வேர்</w:t>
            </w:r>
            <w:r>
              <w:rPr>
                <w:sz w:val="18"/>
                <w:szCs w:val="18"/>
              </w:rPr>
              <w:t xml:space="preserve"> (ransomware) </w:t>
            </w:r>
            <w:r>
              <w:rPr>
                <w:rFonts w:ascii="Latha" w:hAnsi="Latha" w:cs="Latha"/>
                <w:sz w:val="18"/>
                <w:szCs w:val="18"/>
              </w:rPr>
              <w:t>தயார்நிலையை</w:t>
            </w:r>
            <w:r>
              <w:rPr>
                <w:sz w:val="18"/>
                <w:szCs w:val="18"/>
              </w:rPr>
              <w:t xml:space="preserve"> </w:t>
            </w:r>
            <w:r>
              <w:rPr>
                <w:rFonts w:ascii="Latha" w:hAnsi="Latha" w:cs="Latha"/>
                <w:sz w:val="18"/>
                <w:szCs w:val="18"/>
              </w:rPr>
              <w:t>மதிப்பிடுவதற்கான</w:t>
            </w:r>
            <w:r>
              <w:rPr>
                <w:sz w:val="18"/>
                <w:szCs w:val="18"/>
              </w:rPr>
              <w:t xml:space="preserve"> </w:t>
            </w:r>
            <w:r>
              <w:rPr>
                <w:rFonts w:ascii="Latha" w:hAnsi="Latha" w:cs="Latha"/>
                <w:sz w:val="18"/>
                <w:szCs w:val="18"/>
              </w:rPr>
              <w:t>கருவியை</w:t>
            </w:r>
            <w:r>
              <w:rPr>
                <w:sz w:val="18"/>
                <w:szCs w:val="18"/>
              </w:rPr>
              <w:t xml:space="preserve"> </w:t>
            </w:r>
            <w:r>
              <w:rPr>
                <w:rFonts w:ascii="Latha" w:hAnsi="Latha" w:cs="Latha"/>
                <w:sz w:val="18"/>
                <w:szCs w:val="18"/>
              </w:rPr>
              <w:t>எப்படி</w:t>
            </w:r>
            <w:r>
              <w:rPr>
                <w:sz w:val="18"/>
                <w:szCs w:val="18"/>
              </w:rPr>
              <w:t xml:space="preserve"> </w:t>
            </w:r>
            <w:r>
              <w:rPr>
                <w:rFonts w:ascii="Latha" w:hAnsi="Latha" w:cs="Latha"/>
                <w:sz w:val="18"/>
                <w:szCs w:val="18"/>
              </w:rPr>
              <w:t>வடிவமைக்கலாம்</w:t>
            </w:r>
            <w:r>
              <w:rPr>
                <w:sz w:val="18"/>
                <w:szCs w:val="18"/>
              </w:rPr>
              <w:t>?</w:t>
            </w:r>
          </w:p>
        </w:tc>
        <w:tc>
          <w:tcPr>
            <w:tcW w:w="4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jc w:val="both"/>
              <w:rPr>
                <w:sz w:val="18"/>
                <w:szCs w:val="18"/>
              </w:rPr>
            </w:pPr>
            <w:r>
              <w:rPr>
                <w:sz w:val="18"/>
                <w:szCs w:val="18"/>
              </w:rPr>
              <w:t>Design a tool to evaluate an organization's readiness against ransomware attacks, focusing on assessing prevention, detection, usability, and reporting.</w:t>
            </w:r>
          </w:p>
          <w:p w:rsidR="00A77B3E" w:rsidRDefault="00637F49">
            <w:pPr>
              <w:spacing w:before="116" w:line="276" w:lineRule="auto"/>
              <w:ind w:left="37"/>
              <w:jc w:val="both"/>
              <w:rPr>
                <w:sz w:val="18"/>
                <w:szCs w:val="18"/>
              </w:rPr>
            </w:pPr>
            <w:r>
              <w:rPr>
                <w:rFonts w:ascii="Latha" w:hAnsi="Latha" w:cs="Latha"/>
                <w:sz w:val="18"/>
                <w:szCs w:val="18"/>
              </w:rPr>
              <w:t>தஇணையதளத்தின்</w:t>
            </w:r>
            <w:r>
              <w:rPr>
                <w:sz w:val="18"/>
                <w:szCs w:val="18"/>
              </w:rPr>
              <w:t xml:space="preserve"> </w:t>
            </w:r>
            <w:r>
              <w:rPr>
                <w:rFonts w:ascii="Latha" w:hAnsi="Latha" w:cs="Latha"/>
                <w:sz w:val="18"/>
                <w:szCs w:val="18"/>
              </w:rPr>
              <w:t>அச்சுறுத்தலாக</w:t>
            </w:r>
            <w:r>
              <w:rPr>
                <w:sz w:val="18"/>
                <w:szCs w:val="18"/>
              </w:rPr>
              <w:t xml:space="preserve"> </w:t>
            </w:r>
            <w:r>
              <w:rPr>
                <w:rFonts w:ascii="Latha" w:hAnsi="Latha" w:cs="Latha"/>
                <w:sz w:val="18"/>
                <w:szCs w:val="18"/>
              </w:rPr>
              <w:t>இருக்கும்</w:t>
            </w:r>
            <w:r>
              <w:rPr>
                <w:sz w:val="18"/>
                <w:szCs w:val="18"/>
              </w:rPr>
              <w:t xml:space="preserve">  </w:t>
            </w:r>
            <w:r>
              <w:rPr>
                <w:rFonts w:ascii="Latha" w:hAnsi="Latha" w:cs="Latha"/>
                <w:sz w:val="18"/>
                <w:szCs w:val="18"/>
              </w:rPr>
              <w:t>பிரச்சனைகளை</w:t>
            </w:r>
            <w:r>
              <w:rPr>
                <w:sz w:val="18"/>
                <w:szCs w:val="18"/>
              </w:rPr>
              <w:t xml:space="preserve"> </w:t>
            </w:r>
            <w:r>
              <w:rPr>
                <w:rFonts w:ascii="Latha" w:hAnsi="Latha" w:cs="Latha"/>
                <w:sz w:val="18"/>
                <w:szCs w:val="18"/>
              </w:rPr>
              <w:t>கண்டறியவும்</w:t>
            </w:r>
            <w:r>
              <w:rPr>
                <w:sz w:val="18"/>
                <w:szCs w:val="18"/>
              </w:rPr>
              <w:t xml:space="preserve">, </w:t>
            </w:r>
            <w:r>
              <w:rPr>
                <w:rFonts w:ascii="Latha" w:hAnsi="Latha" w:cs="Latha"/>
                <w:sz w:val="18"/>
                <w:szCs w:val="18"/>
              </w:rPr>
              <w:t>தடுக்கவும்</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நிறுவனத்தின்</w:t>
            </w:r>
            <w:r>
              <w:rPr>
                <w:sz w:val="18"/>
                <w:szCs w:val="18"/>
              </w:rPr>
              <w:t xml:space="preserve"> </w:t>
            </w:r>
            <w:r>
              <w:rPr>
                <w:rFonts w:ascii="Latha" w:hAnsi="Latha" w:cs="Latha"/>
                <w:sz w:val="18"/>
                <w:szCs w:val="18"/>
              </w:rPr>
              <w:t>கணினி</w:t>
            </w:r>
            <w:r>
              <w:rPr>
                <w:sz w:val="18"/>
                <w:szCs w:val="18"/>
              </w:rPr>
              <w:t xml:space="preserve"> </w:t>
            </w:r>
            <w:r>
              <w:rPr>
                <w:rFonts w:ascii="Latha" w:hAnsi="Latha" w:cs="Latha"/>
                <w:sz w:val="18"/>
                <w:szCs w:val="18"/>
              </w:rPr>
              <w:t>பயனரி</w:t>
            </w:r>
            <w:r>
              <w:rPr>
                <w:rFonts w:ascii="Latha" w:hAnsi="Latha" w:cs="Latha"/>
                <w:sz w:val="18"/>
                <w:szCs w:val="18"/>
              </w:rPr>
              <w:t>ன்</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மீட்டுத்</w:t>
            </w:r>
            <w:r>
              <w:rPr>
                <w:sz w:val="18"/>
                <w:szCs w:val="18"/>
              </w:rPr>
              <w:t xml:space="preserve"> </w:t>
            </w:r>
            <w:r>
              <w:rPr>
                <w:rFonts w:ascii="Latha" w:hAnsi="Latha" w:cs="Latha"/>
                <w:sz w:val="18"/>
                <w:szCs w:val="18"/>
              </w:rPr>
              <w:t>தொகையாக</w:t>
            </w:r>
            <w:r>
              <w:rPr>
                <w:sz w:val="18"/>
                <w:szCs w:val="18"/>
              </w:rPr>
              <w:t xml:space="preserve"> </w:t>
            </w:r>
            <w:r>
              <w:rPr>
                <w:rFonts w:ascii="Latha" w:hAnsi="Latha" w:cs="Latha"/>
                <w:sz w:val="18"/>
                <w:szCs w:val="18"/>
              </w:rPr>
              <w:t>வைத்திருக்கும்</w:t>
            </w:r>
            <w:r>
              <w:rPr>
                <w:sz w:val="18"/>
                <w:szCs w:val="18"/>
              </w:rPr>
              <w:t xml:space="preserve"> </w:t>
            </w:r>
            <w:r>
              <w:rPr>
                <w:rFonts w:ascii="Latha" w:hAnsi="Latha" w:cs="Latha"/>
                <w:sz w:val="18"/>
                <w:szCs w:val="18"/>
              </w:rPr>
              <w:t>மால்வேர்</w:t>
            </w:r>
            <w:r>
              <w:rPr>
                <w:sz w:val="18"/>
                <w:szCs w:val="18"/>
              </w:rPr>
              <w:t xml:space="preserve"> (ransomware) </w:t>
            </w:r>
            <w:r>
              <w:rPr>
                <w:rFonts w:ascii="Latha" w:hAnsi="Latha" w:cs="Latha"/>
                <w:sz w:val="18"/>
                <w:szCs w:val="18"/>
              </w:rPr>
              <w:t>தயார்நிலையை</w:t>
            </w:r>
            <w:r>
              <w:rPr>
                <w:sz w:val="18"/>
                <w:szCs w:val="18"/>
              </w:rPr>
              <w:t xml:space="preserve"> </w:t>
            </w:r>
            <w:r>
              <w:rPr>
                <w:rFonts w:ascii="Latha" w:hAnsi="Latha" w:cs="Latha"/>
                <w:sz w:val="18"/>
                <w:szCs w:val="18"/>
              </w:rPr>
              <w:t>மதிப்பிடுவதற்கான</w:t>
            </w:r>
            <w:r>
              <w:rPr>
                <w:sz w:val="18"/>
                <w:szCs w:val="18"/>
              </w:rPr>
              <w:t xml:space="preserve"> </w:t>
            </w:r>
            <w:r>
              <w:rPr>
                <w:rFonts w:ascii="Latha" w:hAnsi="Latha" w:cs="Latha"/>
                <w:sz w:val="18"/>
                <w:szCs w:val="18"/>
              </w:rPr>
              <w:t>கருவியை</w:t>
            </w:r>
            <w:r>
              <w:rPr>
                <w:sz w:val="18"/>
                <w:szCs w:val="18"/>
              </w:rPr>
              <w:t xml:space="preserve">  </w:t>
            </w:r>
            <w:r>
              <w:rPr>
                <w:rFonts w:ascii="Latha" w:hAnsi="Latha" w:cs="Latha"/>
                <w:sz w:val="18"/>
                <w:szCs w:val="18"/>
              </w:rPr>
              <w:t>வடிவமைக்கவும்</w:t>
            </w:r>
            <w:r>
              <w:rPr>
                <w:sz w:val="18"/>
                <w:szCs w:val="18"/>
              </w:rPr>
              <w:t>.</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Tool to detect ransomware attack in organizations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நிறுவனங்களில்</w:t>
            </w:r>
            <w:r>
              <w:rPr>
                <w:sz w:val="18"/>
                <w:szCs w:val="18"/>
              </w:rPr>
              <w:t xml:space="preserve"> </w:t>
            </w:r>
            <w:r>
              <w:rPr>
                <w:rFonts w:ascii="Latha" w:hAnsi="Latha" w:cs="Latha"/>
                <w:sz w:val="18"/>
                <w:szCs w:val="18"/>
              </w:rPr>
              <w:t>பணயத்</w:t>
            </w:r>
            <w:r>
              <w:rPr>
                <w:sz w:val="18"/>
                <w:szCs w:val="18"/>
              </w:rPr>
              <w:t xml:space="preserve"> </w:t>
            </w:r>
            <w:r>
              <w:rPr>
                <w:rFonts w:ascii="Latha" w:hAnsi="Latha" w:cs="Latha"/>
                <w:sz w:val="18"/>
                <w:szCs w:val="18"/>
              </w:rPr>
              <w:t>தீநிரலின்</w:t>
            </w:r>
            <w:r>
              <w:rPr>
                <w:sz w:val="18"/>
                <w:szCs w:val="18"/>
              </w:rPr>
              <w:t xml:space="preserve"> </w:t>
            </w:r>
            <w:r>
              <w:rPr>
                <w:rFonts w:ascii="Latha" w:hAnsi="Latha" w:cs="Latha"/>
                <w:sz w:val="18"/>
                <w:szCs w:val="18"/>
              </w:rPr>
              <w:t>தாக்குதலைக்</w:t>
            </w:r>
            <w:r>
              <w:rPr>
                <w:sz w:val="18"/>
                <w:szCs w:val="18"/>
              </w:rPr>
              <w:t xml:space="preserve"> </w:t>
            </w:r>
            <w:r>
              <w:rPr>
                <w:rFonts w:ascii="Latha" w:hAnsi="Latha" w:cs="Latha"/>
                <w:sz w:val="18"/>
                <w:szCs w:val="18"/>
              </w:rPr>
              <w:t>கண்டறியும்</w:t>
            </w:r>
            <w:r>
              <w:rPr>
                <w:sz w:val="18"/>
                <w:szCs w:val="18"/>
              </w:rPr>
              <w:t xml:space="preserve"> </w:t>
            </w:r>
            <w:r>
              <w:rPr>
                <w:rFonts w:ascii="Latha" w:hAnsi="Latha" w:cs="Latha"/>
                <w:sz w:val="18"/>
                <w:szCs w:val="18"/>
              </w:rPr>
              <w:t>கருவி</w:t>
            </w:r>
            <w:r>
              <w:rPr>
                <w:sz w:val="18"/>
                <w:szCs w:val="18"/>
              </w:rPr>
              <w:t>.</w:t>
            </w:r>
          </w:p>
        </w:tc>
      </w:tr>
      <w:tr w:rsidR="00A77B3E">
        <w:trPr>
          <w:trHeight w:val="926"/>
        </w:trPr>
        <w:tc>
          <w:tcPr>
            <w:tcW w:w="3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50</w:t>
            </w:r>
          </w:p>
        </w:tc>
        <w:tc>
          <w:tcPr>
            <w:tcW w:w="60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92"/>
              <w:jc w:val="both"/>
              <w:rPr>
                <w:sz w:val="18"/>
                <w:szCs w:val="18"/>
              </w:rPr>
            </w:pPr>
            <w:r>
              <w:rPr>
                <w:sz w:val="18"/>
                <w:szCs w:val="18"/>
              </w:rPr>
              <w:t xml:space="preserve">How might we develop a </w:t>
            </w:r>
            <w:r>
              <w:rPr>
                <w:sz w:val="18"/>
                <w:szCs w:val="18"/>
              </w:rPr>
              <w:t>blockchain-based application to identify and counter fake social media profiles? Tailored for investigative agencies and law enforcement, enhancing profile authenticity and</w:t>
            </w:r>
          </w:p>
          <w:p w:rsidR="00A77B3E" w:rsidRDefault="00637F49">
            <w:pPr>
              <w:spacing w:line="276" w:lineRule="auto"/>
              <w:ind w:left="37"/>
              <w:jc w:val="both"/>
              <w:rPr>
                <w:sz w:val="18"/>
                <w:szCs w:val="18"/>
              </w:rPr>
            </w:pPr>
            <w:r>
              <w:rPr>
                <w:sz w:val="18"/>
                <w:szCs w:val="18"/>
              </w:rPr>
              <w:t>security.</w:t>
            </w:r>
          </w:p>
          <w:p w:rsidR="00A77B3E" w:rsidRDefault="00637F49">
            <w:pPr>
              <w:spacing w:line="276" w:lineRule="auto"/>
              <w:ind w:left="37"/>
              <w:jc w:val="both"/>
              <w:rPr>
                <w:sz w:val="18"/>
                <w:szCs w:val="18"/>
              </w:rPr>
            </w:pPr>
            <w:r>
              <w:rPr>
                <w:rFonts w:ascii="Latha" w:hAnsi="Latha" w:cs="Latha"/>
                <w:sz w:val="18"/>
                <w:szCs w:val="18"/>
              </w:rPr>
              <w:t>புலனாய்வு</w:t>
            </w:r>
            <w:r>
              <w:rPr>
                <w:sz w:val="18"/>
                <w:szCs w:val="18"/>
              </w:rPr>
              <w:t xml:space="preserve"> </w:t>
            </w:r>
            <w:r>
              <w:rPr>
                <w:rFonts w:ascii="Latha" w:hAnsi="Latha" w:cs="Latha"/>
                <w:sz w:val="18"/>
                <w:szCs w:val="18"/>
              </w:rPr>
              <w:t>நிறுவனங்கள்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சட்ட</w:t>
            </w:r>
            <w:r>
              <w:rPr>
                <w:sz w:val="18"/>
                <w:szCs w:val="18"/>
              </w:rPr>
              <w:t xml:space="preserve"> </w:t>
            </w:r>
            <w:r>
              <w:rPr>
                <w:rFonts w:ascii="Latha" w:hAnsi="Latha" w:cs="Latha"/>
                <w:sz w:val="18"/>
                <w:szCs w:val="18"/>
              </w:rPr>
              <w:t>அமலாக்கத்திற்காக</w:t>
            </w:r>
            <w:r>
              <w:rPr>
                <w:sz w:val="18"/>
                <w:szCs w:val="18"/>
              </w:rPr>
              <w:t xml:space="preserve">, </w:t>
            </w:r>
            <w:r>
              <w:rPr>
                <w:rFonts w:ascii="Latha" w:hAnsi="Latha" w:cs="Latha"/>
                <w:sz w:val="18"/>
                <w:szCs w:val="18"/>
              </w:rPr>
              <w:t>சுயவி</w:t>
            </w:r>
            <w:r>
              <w:rPr>
                <w:sz w:val="18"/>
                <w:szCs w:val="18"/>
              </w:rPr>
              <w:t xml:space="preserve"> </w:t>
            </w:r>
            <w:r>
              <w:rPr>
                <w:rFonts w:ascii="Latha" w:hAnsi="Latha" w:cs="Latha"/>
                <w:sz w:val="18"/>
                <w:szCs w:val="18"/>
              </w:rPr>
              <w:t>வரத்தின்</w:t>
            </w:r>
            <w:r>
              <w:rPr>
                <w:sz w:val="18"/>
                <w:szCs w:val="18"/>
              </w:rPr>
              <w:t xml:space="preserve"> </w:t>
            </w:r>
            <w:r>
              <w:rPr>
                <w:rFonts w:ascii="Latha" w:hAnsi="Latha" w:cs="Latha"/>
                <w:sz w:val="18"/>
                <w:szCs w:val="18"/>
              </w:rPr>
              <w:t>நம்பக</w:t>
            </w:r>
            <w:r>
              <w:rPr>
                <w:rFonts w:ascii="Latha" w:hAnsi="Latha" w:cs="Latha"/>
                <w:sz w:val="18"/>
                <w:szCs w:val="18"/>
              </w:rPr>
              <w:t>த்தன்மை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மேம்படுத்தவும்</w:t>
            </w:r>
            <w:r>
              <w:rPr>
                <w:sz w:val="18"/>
                <w:szCs w:val="18"/>
              </w:rPr>
              <w:t xml:space="preserve"> , </w:t>
            </w:r>
            <w:r>
              <w:rPr>
                <w:rFonts w:ascii="Latha" w:hAnsi="Latha" w:cs="Latha"/>
                <w:sz w:val="18"/>
                <w:szCs w:val="18"/>
              </w:rPr>
              <w:t>சமூக</w:t>
            </w:r>
            <w:r>
              <w:rPr>
                <w:sz w:val="18"/>
                <w:szCs w:val="18"/>
              </w:rPr>
              <w:t xml:space="preserve"> </w:t>
            </w:r>
            <w:r>
              <w:rPr>
                <w:rFonts w:ascii="Latha" w:hAnsi="Latha" w:cs="Latha"/>
                <w:sz w:val="18"/>
                <w:szCs w:val="18"/>
              </w:rPr>
              <w:t>ஊடகங்களில்</w:t>
            </w:r>
            <w:r>
              <w:rPr>
                <w:sz w:val="18"/>
                <w:szCs w:val="18"/>
              </w:rPr>
              <w:t xml:space="preserve"> </w:t>
            </w:r>
            <w:r>
              <w:rPr>
                <w:rFonts w:ascii="Latha" w:hAnsi="Latha" w:cs="Latha"/>
                <w:sz w:val="18"/>
                <w:szCs w:val="18"/>
              </w:rPr>
              <w:t>போலிகளை</w:t>
            </w:r>
            <w:r>
              <w:rPr>
                <w:sz w:val="18"/>
                <w:szCs w:val="18"/>
              </w:rPr>
              <w:t xml:space="preserve">  </w:t>
            </w:r>
            <w:r>
              <w:rPr>
                <w:rFonts w:ascii="Latha" w:hAnsi="Latha" w:cs="Latha"/>
                <w:sz w:val="18"/>
                <w:szCs w:val="18"/>
              </w:rPr>
              <w:t>அடையாளம்</w:t>
            </w:r>
            <w:r>
              <w:rPr>
                <w:sz w:val="18"/>
                <w:szCs w:val="18"/>
              </w:rPr>
              <w:t xml:space="preserve"> </w:t>
            </w:r>
            <w:r>
              <w:rPr>
                <w:rFonts w:ascii="Latha" w:hAnsi="Latha" w:cs="Latha"/>
                <w:sz w:val="18"/>
                <w:szCs w:val="18"/>
              </w:rPr>
              <w:t>காணவும்</w:t>
            </w:r>
            <w:r>
              <w:rPr>
                <w:sz w:val="18"/>
                <w:szCs w:val="18"/>
              </w:rPr>
              <w:t xml:space="preserve">, </w:t>
            </w:r>
            <w:r>
              <w:rPr>
                <w:rFonts w:ascii="Latha" w:hAnsi="Latha" w:cs="Latha"/>
                <w:sz w:val="18"/>
                <w:szCs w:val="18"/>
              </w:rPr>
              <w:t>அதனை</w:t>
            </w:r>
            <w:r>
              <w:rPr>
                <w:sz w:val="18"/>
                <w:szCs w:val="18"/>
              </w:rPr>
              <w:t xml:space="preserve"> </w:t>
            </w:r>
            <w:r>
              <w:rPr>
                <w:rFonts w:ascii="Latha" w:hAnsi="Latha" w:cs="Latha"/>
                <w:sz w:val="18"/>
                <w:szCs w:val="18"/>
              </w:rPr>
              <w:t>தடை</w:t>
            </w:r>
            <w:r>
              <w:rPr>
                <w:sz w:val="18"/>
                <w:szCs w:val="18"/>
              </w:rPr>
              <w:t xml:space="preserve"> </w:t>
            </w:r>
            <w:r>
              <w:rPr>
                <w:rFonts w:ascii="Latha" w:hAnsi="Latha" w:cs="Latha"/>
                <w:sz w:val="18"/>
                <w:szCs w:val="18"/>
              </w:rPr>
              <w:t>செய்யவும்</w:t>
            </w:r>
            <w:r>
              <w:rPr>
                <w:sz w:val="18"/>
                <w:szCs w:val="18"/>
              </w:rPr>
              <w:t xml:space="preserve">  Blockchain </w:t>
            </w:r>
            <w:r>
              <w:rPr>
                <w:rFonts w:ascii="Latha" w:hAnsi="Latha" w:cs="Latha"/>
                <w:sz w:val="18"/>
                <w:szCs w:val="18"/>
              </w:rPr>
              <w:t>தொழில்நுட்பம்</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செயலியை</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வடிவமைக்கலாம்</w:t>
            </w:r>
            <w:r>
              <w:rPr>
                <w:sz w:val="18"/>
                <w:szCs w:val="18"/>
              </w:rPr>
              <w:t xml:space="preserve">? </w:t>
            </w:r>
          </w:p>
        </w:tc>
        <w:tc>
          <w:tcPr>
            <w:tcW w:w="4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Develop a blockchain-based application to detect and mitigate fake social medi</w:t>
            </w:r>
            <w:r>
              <w:rPr>
                <w:sz w:val="18"/>
                <w:szCs w:val="18"/>
              </w:rPr>
              <w:t>a profiles, serving the requirements of investigative agencies and law</w:t>
            </w:r>
          </w:p>
          <w:p w:rsidR="00A77B3E" w:rsidRDefault="00637F49">
            <w:pPr>
              <w:spacing w:line="276" w:lineRule="auto"/>
              <w:ind w:left="37"/>
              <w:jc w:val="both"/>
              <w:rPr>
                <w:sz w:val="18"/>
                <w:szCs w:val="18"/>
              </w:rPr>
            </w:pPr>
            <w:r>
              <w:rPr>
                <w:sz w:val="18"/>
                <w:szCs w:val="18"/>
              </w:rPr>
              <w:t>enforcement</w:t>
            </w:r>
          </w:p>
          <w:p w:rsidR="00A77B3E" w:rsidRDefault="00637F49">
            <w:pPr>
              <w:spacing w:line="276" w:lineRule="auto"/>
              <w:ind w:left="37"/>
              <w:jc w:val="both"/>
              <w:rPr>
                <w:sz w:val="18"/>
                <w:szCs w:val="18"/>
              </w:rPr>
            </w:pPr>
            <w:r>
              <w:rPr>
                <w:rFonts w:ascii="Latha" w:hAnsi="Latha" w:cs="Latha"/>
                <w:sz w:val="18"/>
                <w:szCs w:val="18"/>
              </w:rPr>
              <w:t>புலனாய்வு</w:t>
            </w:r>
            <w:r>
              <w:rPr>
                <w:sz w:val="18"/>
                <w:szCs w:val="18"/>
              </w:rPr>
              <w:t xml:space="preserve"> </w:t>
            </w:r>
            <w:r>
              <w:rPr>
                <w:rFonts w:ascii="Latha" w:hAnsi="Latha" w:cs="Latha"/>
                <w:sz w:val="18"/>
                <w:szCs w:val="18"/>
              </w:rPr>
              <w:t>நிறுவனங்கள்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சட்ட</w:t>
            </w:r>
            <w:r>
              <w:rPr>
                <w:sz w:val="18"/>
                <w:szCs w:val="18"/>
              </w:rPr>
              <w:t xml:space="preserve"> </w:t>
            </w:r>
            <w:r>
              <w:rPr>
                <w:rFonts w:ascii="Latha" w:hAnsi="Latha" w:cs="Latha"/>
                <w:sz w:val="18"/>
                <w:szCs w:val="18"/>
              </w:rPr>
              <w:t>அமலாக்கத்திற்காக</w:t>
            </w:r>
            <w:r>
              <w:rPr>
                <w:sz w:val="18"/>
                <w:szCs w:val="18"/>
              </w:rPr>
              <w:t xml:space="preserve">, </w:t>
            </w:r>
            <w:r>
              <w:rPr>
                <w:rFonts w:ascii="Latha" w:hAnsi="Latha" w:cs="Latha"/>
                <w:sz w:val="18"/>
                <w:szCs w:val="18"/>
              </w:rPr>
              <w:t>சுயவி</w:t>
            </w:r>
            <w:r>
              <w:rPr>
                <w:sz w:val="18"/>
                <w:szCs w:val="18"/>
              </w:rPr>
              <w:t xml:space="preserve"> </w:t>
            </w:r>
            <w:r>
              <w:rPr>
                <w:rFonts w:ascii="Latha" w:hAnsi="Latha" w:cs="Latha"/>
                <w:sz w:val="18"/>
                <w:szCs w:val="18"/>
              </w:rPr>
              <w:t>வரத்தின்</w:t>
            </w:r>
            <w:r>
              <w:rPr>
                <w:sz w:val="18"/>
                <w:szCs w:val="18"/>
              </w:rPr>
              <w:t xml:space="preserve"> </w:t>
            </w:r>
            <w:r>
              <w:rPr>
                <w:rFonts w:ascii="Latha" w:hAnsi="Latha" w:cs="Latha"/>
                <w:sz w:val="18"/>
                <w:szCs w:val="18"/>
              </w:rPr>
              <w:t>நம்பகத்தன்மை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மேம்படுத்தவும்</w:t>
            </w:r>
            <w:r>
              <w:rPr>
                <w:sz w:val="18"/>
                <w:szCs w:val="18"/>
              </w:rPr>
              <w:t xml:space="preserve"> , </w:t>
            </w:r>
            <w:r>
              <w:rPr>
                <w:rFonts w:ascii="Latha" w:hAnsi="Latha" w:cs="Latha"/>
                <w:sz w:val="18"/>
                <w:szCs w:val="18"/>
              </w:rPr>
              <w:t>சமூக</w:t>
            </w:r>
            <w:r>
              <w:rPr>
                <w:sz w:val="18"/>
                <w:szCs w:val="18"/>
              </w:rPr>
              <w:t xml:space="preserve"> </w:t>
            </w:r>
            <w:r>
              <w:rPr>
                <w:rFonts w:ascii="Latha" w:hAnsi="Latha" w:cs="Latha"/>
                <w:sz w:val="18"/>
                <w:szCs w:val="18"/>
              </w:rPr>
              <w:t>ஊடகங்களில்</w:t>
            </w:r>
            <w:r>
              <w:rPr>
                <w:sz w:val="18"/>
                <w:szCs w:val="18"/>
              </w:rPr>
              <w:t xml:space="preserve"> </w:t>
            </w:r>
            <w:r>
              <w:rPr>
                <w:rFonts w:ascii="Latha" w:hAnsi="Latha" w:cs="Latha"/>
                <w:sz w:val="18"/>
                <w:szCs w:val="18"/>
              </w:rPr>
              <w:t>போலிகளை</w:t>
            </w:r>
            <w:r>
              <w:rPr>
                <w:sz w:val="18"/>
                <w:szCs w:val="18"/>
              </w:rPr>
              <w:t xml:space="preserve">  </w:t>
            </w:r>
            <w:r>
              <w:rPr>
                <w:rFonts w:ascii="Latha" w:hAnsi="Latha" w:cs="Latha"/>
                <w:sz w:val="18"/>
                <w:szCs w:val="18"/>
              </w:rPr>
              <w:t>அடையாளம்</w:t>
            </w:r>
            <w:r>
              <w:rPr>
                <w:sz w:val="18"/>
                <w:szCs w:val="18"/>
              </w:rPr>
              <w:t xml:space="preserve"> </w:t>
            </w:r>
            <w:r>
              <w:rPr>
                <w:rFonts w:ascii="Latha" w:hAnsi="Latha" w:cs="Latha"/>
                <w:sz w:val="18"/>
                <w:szCs w:val="18"/>
              </w:rPr>
              <w:t>காணவும்</w:t>
            </w:r>
            <w:r>
              <w:rPr>
                <w:sz w:val="18"/>
                <w:szCs w:val="18"/>
              </w:rPr>
              <w:t xml:space="preserve">, </w:t>
            </w:r>
            <w:r>
              <w:rPr>
                <w:rFonts w:ascii="Latha" w:hAnsi="Latha" w:cs="Latha"/>
                <w:sz w:val="18"/>
                <w:szCs w:val="18"/>
              </w:rPr>
              <w:t>அதனை</w:t>
            </w:r>
            <w:r>
              <w:rPr>
                <w:sz w:val="18"/>
                <w:szCs w:val="18"/>
              </w:rPr>
              <w:t xml:space="preserve"> </w:t>
            </w:r>
            <w:r>
              <w:rPr>
                <w:rFonts w:ascii="Latha" w:hAnsi="Latha" w:cs="Latha"/>
                <w:sz w:val="18"/>
                <w:szCs w:val="18"/>
              </w:rPr>
              <w:t>தடை</w:t>
            </w:r>
            <w:r>
              <w:rPr>
                <w:sz w:val="18"/>
                <w:szCs w:val="18"/>
              </w:rPr>
              <w:t xml:space="preserve"> </w:t>
            </w:r>
            <w:r>
              <w:rPr>
                <w:rFonts w:ascii="Latha" w:hAnsi="Latha" w:cs="Latha"/>
                <w:sz w:val="18"/>
                <w:szCs w:val="18"/>
              </w:rPr>
              <w:t>செய்</w:t>
            </w:r>
            <w:r>
              <w:rPr>
                <w:rFonts w:ascii="Latha" w:hAnsi="Latha" w:cs="Latha"/>
                <w:sz w:val="18"/>
                <w:szCs w:val="18"/>
              </w:rPr>
              <w:t>யவும்</w:t>
            </w:r>
            <w:r>
              <w:rPr>
                <w:sz w:val="18"/>
                <w:szCs w:val="18"/>
              </w:rPr>
              <w:t xml:space="preserve">  Blockchain </w:t>
            </w:r>
            <w:r>
              <w:rPr>
                <w:rFonts w:ascii="Latha" w:hAnsi="Latha" w:cs="Latha"/>
                <w:sz w:val="18"/>
                <w:szCs w:val="18"/>
              </w:rPr>
              <w:t>தொழில்நுட்பம்</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செயலியை</w:t>
            </w:r>
            <w:r>
              <w:rPr>
                <w:sz w:val="18"/>
                <w:szCs w:val="18"/>
              </w:rPr>
              <w:t xml:space="preserve">  </w:t>
            </w:r>
            <w:r>
              <w:rPr>
                <w:rFonts w:ascii="Latha" w:hAnsi="Latha" w:cs="Latha"/>
                <w:sz w:val="18"/>
                <w:szCs w:val="18"/>
              </w:rPr>
              <w:t>உருவாக்கவும்</w:t>
            </w:r>
            <w:r>
              <w:rPr>
                <w:sz w:val="18"/>
                <w:szCs w:val="18"/>
              </w:rPr>
              <w:t>.</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right="181"/>
              <w:jc w:val="both"/>
              <w:rPr>
                <w:sz w:val="18"/>
                <w:szCs w:val="18"/>
              </w:rPr>
            </w:pPr>
            <w:r>
              <w:rPr>
                <w:sz w:val="18"/>
                <w:szCs w:val="18"/>
              </w:rPr>
              <w:t>Application to detect fake social media profiles using block chain to support law enforcement</w:t>
            </w:r>
          </w:p>
          <w:p w:rsidR="00A77B3E" w:rsidRDefault="00637F49">
            <w:pPr>
              <w:spacing w:before="116" w:line="276" w:lineRule="auto"/>
              <w:ind w:left="37" w:right="181"/>
              <w:jc w:val="both"/>
              <w:rPr>
                <w:sz w:val="18"/>
                <w:szCs w:val="18"/>
              </w:rPr>
            </w:pPr>
            <w:r>
              <w:rPr>
                <w:rFonts w:ascii="Latha" w:hAnsi="Latha" w:cs="Latha"/>
                <w:sz w:val="18"/>
                <w:szCs w:val="18"/>
              </w:rPr>
              <w:t>சட்ட</w:t>
            </w:r>
            <w:r>
              <w:rPr>
                <w:sz w:val="18"/>
                <w:szCs w:val="18"/>
              </w:rPr>
              <w:t xml:space="preserve"> </w:t>
            </w:r>
            <w:r>
              <w:rPr>
                <w:rFonts w:ascii="Latha" w:hAnsi="Latha" w:cs="Latha"/>
                <w:sz w:val="18"/>
                <w:szCs w:val="18"/>
              </w:rPr>
              <w:t>அமலாக்கத்தை</w:t>
            </w:r>
            <w:r>
              <w:rPr>
                <w:sz w:val="18"/>
                <w:szCs w:val="18"/>
              </w:rPr>
              <w:t xml:space="preserve"> </w:t>
            </w:r>
            <w:r>
              <w:rPr>
                <w:rFonts w:ascii="Latha" w:hAnsi="Latha" w:cs="Latha"/>
                <w:sz w:val="18"/>
                <w:szCs w:val="18"/>
              </w:rPr>
              <w:t>ஆதரிக்க</w:t>
            </w:r>
            <w:r>
              <w:rPr>
                <w:sz w:val="18"/>
                <w:szCs w:val="18"/>
              </w:rPr>
              <w:t xml:space="preserve"> </w:t>
            </w:r>
            <w:r>
              <w:rPr>
                <w:rFonts w:ascii="Verdana" w:hAnsi="Verdana" w:cs="Verdana"/>
                <w:color w:val="222222"/>
                <w:sz w:val="18"/>
                <w:szCs w:val="18"/>
                <w:shd w:val="solid" w:color="FFFFFF" w:fill="FFFFFF"/>
              </w:rPr>
              <w:t xml:space="preserve">Blockchain </w:t>
            </w:r>
            <w:r>
              <w:rPr>
                <w:rFonts w:ascii="Latha" w:hAnsi="Latha" w:cs="Latha"/>
                <w:color w:val="222222"/>
                <w:sz w:val="18"/>
                <w:szCs w:val="18"/>
                <w:shd w:val="solid" w:color="FFFFFF" w:fill="FFFFFF"/>
              </w:rPr>
              <w:t>தொழில்நுட்பம்</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போலி</w:t>
            </w:r>
            <w:r>
              <w:rPr>
                <w:sz w:val="18"/>
                <w:szCs w:val="18"/>
              </w:rPr>
              <w:t xml:space="preserve"> </w:t>
            </w:r>
            <w:r>
              <w:rPr>
                <w:rFonts w:ascii="Latha" w:hAnsi="Latha" w:cs="Latha"/>
                <w:sz w:val="18"/>
                <w:szCs w:val="18"/>
              </w:rPr>
              <w:t>சமூக</w:t>
            </w:r>
            <w:r>
              <w:rPr>
                <w:sz w:val="18"/>
                <w:szCs w:val="18"/>
              </w:rPr>
              <w:t xml:space="preserve"> </w:t>
            </w:r>
            <w:r>
              <w:rPr>
                <w:rFonts w:ascii="Latha" w:hAnsi="Latha" w:cs="Latha"/>
                <w:sz w:val="18"/>
                <w:szCs w:val="18"/>
              </w:rPr>
              <w:t>ஊடக</w:t>
            </w:r>
            <w:r>
              <w:rPr>
                <w:sz w:val="18"/>
                <w:szCs w:val="18"/>
              </w:rPr>
              <w:t xml:space="preserve"> </w:t>
            </w:r>
            <w:r>
              <w:rPr>
                <w:rFonts w:ascii="Latha" w:hAnsi="Latha" w:cs="Latha"/>
                <w:sz w:val="18"/>
                <w:szCs w:val="18"/>
              </w:rPr>
              <w:t>சுயவிவரங்களைக்</w:t>
            </w:r>
            <w:r>
              <w:rPr>
                <w:sz w:val="18"/>
                <w:szCs w:val="18"/>
              </w:rPr>
              <w:t xml:space="preserve"> </w:t>
            </w:r>
            <w:r>
              <w:rPr>
                <w:rFonts w:ascii="Latha" w:hAnsi="Latha" w:cs="Latha"/>
                <w:sz w:val="18"/>
                <w:szCs w:val="18"/>
              </w:rPr>
              <w:t>கண</w:t>
            </w:r>
            <w:r>
              <w:rPr>
                <w:rFonts w:ascii="Latha" w:hAnsi="Latha" w:cs="Latha"/>
                <w:sz w:val="18"/>
                <w:szCs w:val="18"/>
              </w:rPr>
              <w:t>்டறியும்</w:t>
            </w:r>
            <w:r>
              <w:rPr>
                <w:sz w:val="18"/>
                <w:szCs w:val="18"/>
              </w:rPr>
              <w:t xml:space="preserve"> </w:t>
            </w:r>
            <w:r>
              <w:rPr>
                <w:rFonts w:ascii="Latha" w:hAnsi="Latha" w:cs="Latha"/>
                <w:sz w:val="18"/>
                <w:szCs w:val="18"/>
              </w:rPr>
              <w:t>செயலி</w:t>
            </w:r>
            <w:r>
              <w:rPr>
                <w:sz w:val="18"/>
                <w:szCs w:val="18"/>
              </w:rPr>
              <w:t>.</w:t>
            </w:r>
          </w:p>
        </w:tc>
      </w:tr>
    </w:tbl>
    <w:p w:rsidR="00A77B3E" w:rsidRDefault="00A77B3E">
      <w:pPr>
        <w:spacing w:line="276" w:lineRule="auto"/>
        <w:jc w:val="both"/>
        <w:rPr>
          <w:sz w:val="18"/>
          <w:szCs w:val="18"/>
        </w:rPr>
      </w:pPr>
    </w:p>
    <w:p w:rsidR="00A77B3E" w:rsidRDefault="00A77B3E">
      <w:pPr>
        <w:spacing w:before="2" w:line="276" w:lineRule="auto"/>
        <w:jc w:val="both"/>
        <w:rPr>
          <w:rFonts w:ascii="Times New Roman" w:hAnsi="Times New Roman" w:cs="Times New Roman"/>
          <w:sz w:val="2"/>
          <w:szCs w:val="2"/>
        </w:rPr>
      </w:pPr>
    </w:p>
    <w:p w:rsidR="00A77B3E" w:rsidRDefault="00A77B3E">
      <w:pPr>
        <w:spacing w:before="2" w:line="276" w:lineRule="auto"/>
        <w:jc w:val="both"/>
        <w:rPr>
          <w:rFonts w:ascii="Times New Roman" w:hAnsi="Times New Roman" w:cs="Times New Roman"/>
          <w:sz w:val="2"/>
          <w:szCs w:val="2"/>
        </w:rPr>
      </w:pP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 w:type="dxa"/>
        </w:tblCellMar>
        <w:tblLook w:val="04A0"/>
      </w:tblPr>
      <w:tblGrid>
        <w:gridCol w:w="445"/>
        <w:gridCol w:w="5911"/>
        <w:gridCol w:w="3857"/>
        <w:gridCol w:w="3763"/>
      </w:tblGrid>
      <w:tr w:rsidR="00A77B3E">
        <w:trPr>
          <w:trHeight w:val="912"/>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36" w:line="276" w:lineRule="auto"/>
              <w:ind w:left="90"/>
              <w:jc w:val="both"/>
              <w:rPr>
                <w:rFonts w:ascii="Arial" w:hAnsi="Arial" w:cs="Arial"/>
                <w:b/>
                <w:bCs/>
                <w:sz w:val="18"/>
                <w:szCs w:val="18"/>
              </w:rPr>
            </w:pPr>
            <w:r>
              <w:rPr>
                <w:rFonts w:ascii="Arial" w:hAnsi="Arial" w:cs="Arial"/>
                <w:b/>
                <w:bCs/>
                <w:sz w:val="18"/>
                <w:szCs w:val="18"/>
              </w:rPr>
              <w:t>Sl.</w:t>
            </w:r>
          </w:p>
          <w:p w:rsidR="00A77B3E" w:rsidRDefault="00637F49">
            <w:pPr>
              <w:spacing w:before="26" w:line="276" w:lineRule="auto"/>
              <w:ind w:left="54"/>
              <w:jc w:val="both"/>
              <w:rPr>
                <w:rFonts w:ascii="Arial" w:hAnsi="Arial" w:cs="Arial"/>
                <w:b/>
                <w:bCs/>
                <w:sz w:val="18"/>
                <w:szCs w:val="18"/>
              </w:rPr>
            </w:pPr>
            <w:r>
              <w:rPr>
                <w:rFonts w:ascii="Arial" w:hAnsi="Arial" w:cs="Arial"/>
                <w:b/>
                <w:bCs/>
                <w:sz w:val="18"/>
                <w:szCs w:val="18"/>
              </w:rPr>
              <w:t>No.</w:t>
            </w:r>
          </w:p>
        </w:tc>
        <w:tc>
          <w:tcPr>
            <w:tcW w:w="6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566"/>
              <w:jc w:val="both"/>
              <w:rPr>
                <w:rFonts w:ascii="Arial" w:hAnsi="Arial" w:cs="Arial"/>
                <w:b/>
                <w:bCs/>
                <w:sz w:val="18"/>
                <w:szCs w:val="18"/>
              </w:rPr>
            </w:pPr>
            <w:r>
              <w:rPr>
                <w:rFonts w:ascii="Arial" w:hAnsi="Arial" w:cs="Arial"/>
                <w:b/>
                <w:bCs/>
                <w:sz w:val="18"/>
                <w:szCs w:val="18"/>
              </w:rPr>
              <w:t>Curated Problem Statements</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475"/>
              <w:jc w:val="both"/>
              <w:rPr>
                <w:rFonts w:ascii="Arial" w:hAnsi="Arial" w:cs="Arial"/>
                <w:b/>
                <w:bCs/>
                <w:sz w:val="18"/>
                <w:szCs w:val="18"/>
              </w:rPr>
            </w:pPr>
            <w:r>
              <w:rPr>
                <w:rFonts w:ascii="Arial" w:hAnsi="Arial" w:cs="Arial"/>
                <w:b/>
                <w:bCs/>
                <w:sz w:val="18"/>
                <w:szCs w:val="18"/>
              </w:rPr>
              <w:t>Innovation Context</w:t>
            </w:r>
          </w:p>
        </w:tc>
        <w:tc>
          <w:tcPr>
            <w:tcW w:w="38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321"/>
              <w:jc w:val="both"/>
              <w:rPr>
                <w:rFonts w:ascii="Arial" w:hAnsi="Arial" w:cs="Arial"/>
                <w:b/>
                <w:bCs/>
                <w:sz w:val="18"/>
                <w:szCs w:val="18"/>
              </w:rPr>
            </w:pPr>
            <w:r>
              <w:rPr>
                <w:rFonts w:ascii="Arial" w:hAnsi="Arial" w:cs="Arial"/>
                <w:b/>
                <w:bCs/>
                <w:sz w:val="18"/>
                <w:szCs w:val="18"/>
              </w:rPr>
              <w:t>Innovation / Output Expected</w:t>
            </w:r>
          </w:p>
        </w:tc>
      </w:tr>
      <w:tr w:rsidR="00A77B3E">
        <w:trPr>
          <w:trHeight w:val="926"/>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51</w:t>
            </w:r>
          </w:p>
        </w:tc>
        <w:tc>
          <w:tcPr>
            <w:tcW w:w="6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6"/>
              <w:jc w:val="both"/>
              <w:rPr>
                <w:sz w:val="18"/>
                <w:szCs w:val="18"/>
              </w:rPr>
            </w:pPr>
            <w:r>
              <w:rPr>
                <w:sz w:val="18"/>
                <w:szCs w:val="18"/>
              </w:rPr>
              <w:t xml:space="preserve">How might we develop AI/ML-based technology to efficiently detect avalanche victims in harsh conditions? Exploring innovative ground-penetrating </w:t>
            </w:r>
            <w:r>
              <w:rPr>
                <w:sz w:val="18"/>
                <w:szCs w:val="18"/>
              </w:rPr>
              <w:t>radar alternatives for improved accuracy and</w:t>
            </w:r>
          </w:p>
          <w:p w:rsidR="00A77B3E" w:rsidRDefault="00637F49">
            <w:pPr>
              <w:spacing w:line="276" w:lineRule="auto"/>
              <w:ind w:left="37"/>
              <w:jc w:val="both"/>
              <w:rPr>
                <w:sz w:val="18"/>
                <w:szCs w:val="18"/>
              </w:rPr>
            </w:pPr>
            <w:r>
              <w:rPr>
                <w:sz w:val="18"/>
                <w:szCs w:val="18"/>
              </w:rPr>
              <w:t>response.</w:t>
            </w:r>
          </w:p>
          <w:p w:rsidR="00A77B3E" w:rsidRDefault="00637F49">
            <w:pPr>
              <w:spacing w:line="276" w:lineRule="auto"/>
              <w:ind w:left="37"/>
              <w:jc w:val="both"/>
              <w:rPr>
                <w:sz w:val="18"/>
                <w:szCs w:val="18"/>
              </w:rPr>
            </w:pPr>
            <w:r>
              <w:rPr>
                <w:rFonts w:ascii="Latha" w:hAnsi="Latha" w:cs="Latha"/>
                <w:sz w:val="18"/>
                <w:szCs w:val="18"/>
              </w:rPr>
              <w:t>கடுமையான</w:t>
            </w:r>
            <w:r>
              <w:rPr>
                <w:sz w:val="18"/>
                <w:szCs w:val="18"/>
              </w:rPr>
              <w:t xml:space="preserve"> </w:t>
            </w:r>
            <w:r>
              <w:rPr>
                <w:rFonts w:ascii="Latha" w:hAnsi="Latha" w:cs="Latha"/>
                <w:sz w:val="18"/>
                <w:szCs w:val="18"/>
              </w:rPr>
              <w:t>பருவ</w:t>
            </w:r>
            <w:r>
              <w:rPr>
                <w:sz w:val="18"/>
                <w:szCs w:val="18"/>
              </w:rPr>
              <w:t xml:space="preserve"> </w:t>
            </w:r>
            <w:r>
              <w:rPr>
                <w:rFonts w:ascii="Latha" w:hAnsi="Latha" w:cs="Latha"/>
                <w:sz w:val="18"/>
                <w:szCs w:val="18"/>
              </w:rPr>
              <w:t>சூழ்நிலைகளில்</w:t>
            </w:r>
            <w:r>
              <w:rPr>
                <w:sz w:val="18"/>
                <w:szCs w:val="18"/>
              </w:rPr>
              <w:t xml:space="preserve"> </w:t>
            </w:r>
            <w:r>
              <w:rPr>
                <w:rFonts w:ascii="Latha" w:hAnsi="Latha" w:cs="Latha"/>
                <w:sz w:val="18"/>
                <w:szCs w:val="18"/>
              </w:rPr>
              <w:t>பனிச்சரிவில்</w:t>
            </w:r>
            <w:r>
              <w:rPr>
                <w:sz w:val="18"/>
                <w:szCs w:val="18"/>
              </w:rPr>
              <w:t xml:space="preserve">  </w:t>
            </w:r>
            <w:r>
              <w:rPr>
                <w:rFonts w:ascii="Latha" w:hAnsi="Latha" w:cs="Latha"/>
                <w:sz w:val="18"/>
                <w:szCs w:val="18"/>
              </w:rPr>
              <w:t>பாதிக்கப்பட்டவர்களை</w:t>
            </w:r>
            <w:r>
              <w:rPr>
                <w:sz w:val="18"/>
                <w:szCs w:val="18"/>
              </w:rPr>
              <w:t xml:space="preserve"> </w:t>
            </w:r>
            <w:r>
              <w:rPr>
                <w:rFonts w:ascii="Latha" w:hAnsi="Latha" w:cs="Latha"/>
                <w:sz w:val="18"/>
                <w:szCs w:val="18"/>
              </w:rPr>
              <w:t>துல்லியமாக</w:t>
            </w:r>
            <w:r>
              <w:rPr>
                <w:sz w:val="18"/>
                <w:szCs w:val="18"/>
              </w:rPr>
              <w:t xml:space="preserve">  </w:t>
            </w:r>
            <w:r>
              <w:rPr>
                <w:rFonts w:ascii="Latha" w:hAnsi="Latha" w:cs="Latha"/>
                <w:sz w:val="18"/>
                <w:szCs w:val="18"/>
              </w:rPr>
              <w:t>கண்டறிய</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தரை</w:t>
            </w:r>
            <w:r>
              <w:rPr>
                <w:sz w:val="18"/>
                <w:szCs w:val="18"/>
              </w:rPr>
              <w:t>-</w:t>
            </w:r>
            <w:r>
              <w:rPr>
                <w:rFonts w:ascii="Latha" w:hAnsi="Latha" w:cs="Latha"/>
                <w:sz w:val="18"/>
                <w:szCs w:val="18"/>
              </w:rPr>
              <w:t>ஊடுருவக்கூடிய</w:t>
            </w:r>
            <w:r>
              <w:rPr>
                <w:sz w:val="18"/>
                <w:szCs w:val="18"/>
              </w:rPr>
              <w:t xml:space="preserve"> </w:t>
            </w:r>
            <w:r>
              <w:rPr>
                <w:rFonts w:ascii="Latha" w:hAnsi="Latha" w:cs="Latha"/>
                <w:sz w:val="18"/>
                <w:szCs w:val="18"/>
              </w:rPr>
              <w:t>ரேடார</w:t>
            </w:r>
            <w:r>
              <w:rPr>
                <w:sz w:val="18"/>
                <w:szCs w:val="18"/>
              </w:rPr>
              <w:t xml:space="preserve">; </w:t>
            </w:r>
            <w:r>
              <w:rPr>
                <w:rFonts w:ascii="Latha" w:hAnsi="Latha" w:cs="Latha"/>
                <w:sz w:val="18"/>
                <w:szCs w:val="18"/>
              </w:rPr>
              <w:t>மாற்றுகளைப்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இயந்திர</w:t>
            </w:r>
            <w:r>
              <w:rPr>
                <w:sz w:val="18"/>
                <w:szCs w:val="18"/>
              </w:rPr>
              <w:t xml:space="preserve"> </w:t>
            </w:r>
            <w:r>
              <w:rPr>
                <w:rFonts w:ascii="Latha" w:hAnsi="Latha" w:cs="Latha"/>
                <w:sz w:val="18"/>
                <w:szCs w:val="18"/>
              </w:rPr>
              <w:t>கற்றல்</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தொழில்ந</w:t>
            </w:r>
            <w:r>
              <w:rPr>
                <w:rFonts w:ascii="Latha" w:hAnsi="Latha" w:cs="Latha"/>
                <w:sz w:val="18"/>
                <w:szCs w:val="18"/>
              </w:rPr>
              <w:t>ுட்பத்தை</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 xml:space="preserve">? </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7" w:line="276" w:lineRule="auto"/>
              <w:ind w:left="37"/>
              <w:jc w:val="both"/>
              <w:rPr>
                <w:sz w:val="18"/>
                <w:szCs w:val="18"/>
              </w:rPr>
            </w:pPr>
            <w:r>
              <w:rPr>
                <w:sz w:val="18"/>
                <w:szCs w:val="18"/>
              </w:rPr>
              <w:t>Develop AI/ML-based technology for detecting avalanche victims efficiently in harsh conditions using innovative ground-penetrating radar alternatives.</w:t>
            </w:r>
          </w:p>
          <w:p w:rsidR="00A77B3E" w:rsidRDefault="00637F49">
            <w:pPr>
              <w:spacing w:before="117" w:line="276" w:lineRule="auto"/>
              <w:ind w:left="37"/>
              <w:jc w:val="both"/>
              <w:rPr>
                <w:sz w:val="18"/>
                <w:szCs w:val="18"/>
              </w:rPr>
            </w:pPr>
            <w:r>
              <w:rPr>
                <w:rFonts w:ascii="Latha" w:hAnsi="Latha" w:cs="Latha"/>
                <w:sz w:val="18"/>
                <w:szCs w:val="18"/>
              </w:rPr>
              <w:t>கடுமையான</w:t>
            </w:r>
            <w:r>
              <w:rPr>
                <w:sz w:val="18"/>
                <w:szCs w:val="18"/>
              </w:rPr>
              <w:t xml:space="preserve"> </w:t>
            </w:r>
            <w:r>
              <w:rPr>
                <w:rFonts w:ascii="Latha" w:hAnsi="Latha" w:cs="Latha"/>
                <w:sz w:val="18"/>
                <w:szCs w:val="18"/>
              </w:rPr>
              <w:t>பருவ</w:t>
            </w:r>
            <w:r>
              <w:rPr>
                <w:sz w:val="18"/>
                <w:szCs w:val="18"/>
              </w:rPr>
              <w:t xml:space="preserve"> </w:t>
            </w:r>
            <w:r>
              <w:rPr>
                <w:rFonts w:ascii="Latha" w:hAnsi="Latha" w:cs="Latha"/>
                <w:sz w:val="18"/>
                <w:szCs w:val="18"/>
              </w:rPr>
              <w:t>சூழ்நிலைகளில்</w:t>
            </w:r>
            <w:r>
              <w:rPr>
                <w:sz w:val="18"/>
                <w:szCs w:val="18"/>
              </w:rPr>
              <w:t xml:space="preserve"> </w:t>
            </w:r>
            <w:r>
              <w:rPr>
                <w:rFonts w:ascii="Latha" w:hAnsi="Latha" w:cs="Latha"/>
                <w:sz w:val="18"/>
                <w:szCs w:val="18"/>
              </w:rPr>
              <w:t>பனிச்சரிவில்</w:t>
            </w:r>
            <w:r>
              <w:rPr>
                <w:sz w:val="18"/>
                <w:szCs w:val="18"/>
              </w:rPr>
              <w:t xml:space="preserve">  </w:t>
            </w:r>
            <w:r>
              <w:rPr>
                <w:rFonts w:ascii="Latha" w:hAnsi="Latha" w:cs="Latha"/>
                <w:sz w:val="18"/>
                <w:szCs w:val="18"/>
              </w:rPr>
              <w:t>பாதிக்கப்பட்டவர்களை</w:t>
            </w:r>
            <w:r>
              <w:rPr>
                <w:sz w:val="18"/>
                <w:szCs w:val="18"/>
              </w:rPr>
              <w:t xml:space="preserve"> </w:t>
            </w:r>
            <w:r>
              <w:rPr>
                <w:rFonts w:ascii="Latha" w:hAnsi="Latha" w:cs="Latha"/>
                <w:sz w:val="18"/>
                <w:szCs w:val="18"/>
              </w:rPr>
              <w:t>துல்லியமாக</w:t>
            </w:r>
            <w:r>
              <w:rPr>
                <w:sz w:val="18"/>
                <w:szCs w:val="18"/>
              </w:rPr>
              <w:t xml:space="preserve"> </w:t>
            </w:r>
            <w:r>
              <w:rPr>
                <w:sz w:val="18"/>
                <w:szCs w:val="18"/>
              </w:rPr>
              <w:t xml:space="preserve"> </w:t>
            </w:r>
            <w:r>
              <w:rPr>
                <w:rFonts w:ascii="Latha" w:hAnsi="Latha" w:cs="Latha"/>
                <w:sz w:val="18"/>
                <w:szCs w:val="18"/>
              </w:rPr>
              <w:t>கண்டறிய</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தரை</w:t>
            </w:r>
            <w:r>
              <w:rPr>
                <w:sz w:val="18"/>
                <w:szCs w:val="18"/>
              </w:rPr>
              <w:t>-</w:t>
            </w:r>
            <w:r>
              <w:rPr>
                <w:rFonts w:ascii="Latha" w:hAnsi="Latha" w:cs="Latha"/>
                <w:sz w:val="18"/>
                <w:szCs w:val="18"/>
              </w:rPr>
              <w:t>ஊடுருவக்கூடிய</w:t>
            </w:r>
            <w:r>
              <w:rPr>
                <w:sz w:val="18"/>
                <w:szCs w:val="18"/>
              </w:rPr>
              <w:t xml:space="preserve"> </w:t>
            </w:r>
            <w:r>
              <w:rPr>
                <w:rFonts w:ascii="Latha" w:hAnsi="Latha" w:cs="Latha"/>
                <w:sz w:val="18"/>
                <w:szCs w:val="18"/>
              </w:rPr>
              <w:t>ரேடார</w:t>
            </w:r>
            <w:r>
              <w:rPr>
                <w:sz w:val="18"/>
                <w:szCs w:val="18"/>
              </w:rPr>
              <w:t xml:space="preserve">; </w:t>
            </w:r>
            <w:r>
              <w:rPr>
                <w:rFonts w:ascii="Latha" w:hAnsi="Latha" w:cs="Latha"/>
                <w:sz w:val="18"/>
                <w:szCs w:val="18"/>
              </w:rPr>
              <w:t>மாற்றுகளைப்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இயந்திர</w:t>
            </w:r>
            <w:r>
              <w:rPr>
                <w:sz w:val="18"/>
                <w:szCs w:val="18"/>
              </w:rPr>
              <w:t xml:space="preserve"> </w:t>
            </w:r>
            <w:r>
              <w:rPr>
                <w:rFonts w:ascii="Latha" w:hAnsi="Latha" w:cs="Latha"/>
                <w:sz w:val="18"/>
                <w:szCs w:val="18"/>
              </w:rPr>
              <w:t>கற்றல்</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தொழில்நுட்பத்தை</w:t>
            </w:r>
            <w:r>
              <w:rPr>
                <w:sz w:val="18"/>
                <w:szCs w:val="18"/>
              </w:rPr>
              <w:t xml:space="preserve"> </w:t>
            </w:r>
            <w:r>
              <w:rPr>
                <w:rFonts w:ascii="Latha" w:hAnsi="Latha" w:cs="Latha"/>
                <w:sz w:val="18"/>
                <w:szCs w:val="18"/>
              </w:rPr>
              <w:t>உருவாக்கவும்</w:t>
            </w:r>
            <w:r>
              <w:rPr>
                <w:sz w:val="18"/>
                <w:szCs w:val="18"/>
              </w:rPr>
              <w:t>.</w:t>
            </w:r>
          </w:p>
        </w:tc>
        <w:tc>
          <w:tcPr>
            <w:tcW w:w="38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rFonts w:ascii="Arial" w:hAnsi="Arial" w:cs="Arial"/>
                <w:color w:val="202124"/>
                <w:sz w:val="18"/>
                <w:szCs w:val="18"/>
                <w:shd w:val="solid" w:color="FFFFFF" w:fill="FFFFFF"/>
              </w:rPr>
              <w:t xml:space="preserve">Geographic information system </w:t>
            </w:r>
            <w:r>
              <w:rPr>
                <w:sz w:val="18"/>
                <w:szCs w:val="18"/>
              </w:rPr>
              <w:t>GIS enabled spotting of avalanche victims powered by AI/ML</w:t>
            </w:r>
          </w:p>
          <w:p w:rsidR="00A77B3E" w:rsidRDefault="00637F49">
            <w:pPr>
              <w:spacing w:line="276" w:lineRule="auto"/>
              <w:ind w:left="37"/>
              <w:jc w:val="both"/>
              <w:rPr>
                <w:sz w:val="18"/>
                <w:szCs w:val="18"/>
              </w:rPr>
            </w:pPr>
            <w:r>
              <w:rPr>
                <w:rFonts w:ascii="Latha" w:hAnsi="Latha" w:cs="Latha"/>
                <w:sz w:val="18"/>
                <w:szCs w:val="18"/>
              </w:rPr>
              <w:t>புவியியல்</w:t>
            </w:r>
            <w:r>
              <w:rPr>
                <w:sz w:val="18"/>
                <w:szCs w:val="18"/>
              </w:rPr>
              <w:t xml:space="preserve"> </w:t>
            </w:r>
            <w:r>
              <w:rPr>
                <w:rFonts w:ascii="Latha" w:hAnsi="Latha" w:cs="Latha"/>
                <w:sz w:val="18"/>
                <w:szCs w:val="18"/>
              </w:rPr>
              <w:t>தகவல்</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செயல்படுத்தப்பட்ட</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w:t>
            </w:r>
            <w:r>
              <w:rPr>
                <w:sz w:val="18"/>
                <w:szCs w:val="18"/>
              </w:rPr>
              <w:t xml:space="preserve">  </w:t>
            </w:r>
            <w:r>
              <w:rPr>
                <w:rFonts w:ascii="Latha" w:hAnsi="Latha" w:cs="Latha"/>
                <w:sz w:val="18"/>
                <w:szCs w:val="18"/>
              </w:rPr>
              <w:t>இயந்திர</w:t>
            </w:r>
            <w:r>
              <w:rPr>
                <w:sz w:val="18"/>
                <w:szCs w:val="18"/>
              </w:rPr>
              <w:t xml:space="preserve"> </w:t>
            </w:r>
            <w:r>
              <w:rPr>
                <w:rFonts w:ascii="Latha" w:hAnsi="Latha" w:cs="Latha"/>
                <w:sz w:val="18"/>
                <w:szCs w:val="18"/>
              </w:rPr>
              <w:t>கற்றலினால்</w:t>
            </w:r>
            <w:r>
              <w:rPr>
                <w:sz w:val="18"/>
                <w:szCs w:val="18"/>
              </w:rPr>
              <w:t xml:space="preserve"> </w:t>
            </w:r>
            <w:r>
              <w:rPr>
                <w:rFonts w:ascii="Latha" w:hAnsi="Latha" w:cs="Latha"/>
                <w:sz w:val="18"/>
                <w:szCs w:val="18"/>
              </w:rPr>
              <w:t>இயக்கப்பட்டு</w:t>
            </w:r>
            <w:r>
              <w:rPr>
                <w:sz w:val="18"/>
                <w:szCs w:val="18"/>
              </w:rPr>
              <w:t xml:space="preserve"> </w:t>
            </w:r>
            <w:r>
              <w:rPr>
                <w:rFonts w:ascii="Latha" w:hAnsi="Latha" w:cs="Latha"/>
                <w:sz w:val="18"/>
                <w:szCs w:val="18"/>
              </w:rPr>
              <w:t>பனிச்சரிவில்</w:t>
            </w:r>
            <w:r>
              <w:rPr>
                <w:sz w:val="18"/>
                <w:szCs w:val="18"/>
              </w:rPr>
              <w:t xml:space="preserve"> </w:t>
            </w:r>
            <w:r>
              <w:rPr>
                <w:rFonts w:ascii="Latha" w:hAnsi="Latha" w:cs="Latha"/>
                <w:sz w:val="18"/>
                <w:szCs w:val="18"/>
              </w:rPr>
              <w:t>பாதிக்கப்பட்டவர்களைக்</w:t>
            </w:r>
            <w:r>
              <w:rPr>
                <w:sz w:val="18"/>
                <w:szCs w:val="18"/>
              </w:rPr>
              <w:t xml:space="preserve"> </w:t>
            </w:r>
            <w:r>
              <w:rPr>
                <w:rFonts w:ascii="Latha" w:hAnsi="Latha" w:cs="Latha"/>
                <w:sz w:val="18"/>
                <w:szCs w:val="18"/>
              </w:rPr>
              <w:t>கண்டறிதல்</w:t>
            </w:r>
            <w:r>
              <w:rPr>
                <w:sz w:val="18"/>
                <w:szCs w:val="18"/>
              </w:rPr>
              <w:t>.</w:t>
            </w:r>
          </w:p>
        </w:tc>
      </w:tr>
      <w:tr w:rsidR="00A77B3E">
        <w:trPr>
          <w:trHeight w:val="1161"/>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52</w:t>
            </w:r>
          </w:p>
        </w:tc>
        <w:tc>
          <w:tcPr>
            <w:tcW w:w="6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63"/>
              <w:jc w:val="both"/>
              <w:rPr>
                <w:sz w:val="18"/>
                <w:szCs w:val="18"/>
              </w:rPr>
            </w:pPr>
            <w:r>
              <w:rPr>
                <w:sz w:val="18"/>
                <w:szCs w:val="18"/>
              </w:rPr>
              <w:t xml:space="preserve">How might we develop an </w:t>
            </w:r>
            <w:r>
              <w:rPr>
                <w:rFonts w:ascii="Arial" w:hAnsi="Arial" w:cs="Arial"/>
                <w:color w:val="040C28"/>
                <w:sz w:val="18"/>
                <w:szCs w:val="18"/>
              </w:rPr>
              <w:t>artificial intelligence (AI) and machine learning (ML)</w:t>
            </w:r>
            <w:r>
              <w:rPr>
                <w:sz w:val="18"/>
                <w:szCs w:val="18"/>
              </w:rPr>
              <w:t xml:space="preserve"> AI-ML-based </w:t>
            </w:r>
            <w:r>
              <w:rPr>
                <w:rFonts w:ascii="Arial" w:hAnsi="Arial" w:cs="Arial"/>
                <w:color w:val="202124"/>
                <w:sz w:val="18"/>
                <w:szCs w:val="18"/>
                <w:shd w:val="solid" w:color="FFFFFF" w:fill="FFFFFF"/>
              </w:rPr>
              <w:t>Geographic information system</w:t>
            </w:r>
            <w:r>
              <w:rPr>
                <w:rFonts w:ascii="Arial" w:hAnsi="Arial" w:cs="Arial"/>
                <w:color w:val="202124"/>
                <w:sz w:val="18"/>
                <w:szCs w:val="18"/>
                <w:shd w:val="solid" w:color="FFFFFF" w:fill="FFFFFF"/>
              </w:rPr>
              <w:t xml:space="preserve"> (</w:t>
            </w:r>
            <w:r>
              <w:rPr>
                <w:sz w:val="18"/>
                <w:szCs w:val="18"/>
              </w:rPr>
              <w:t>GIS) application, utilizing open-source software, to analyze past flood imageries and project new images for specific flood levels? Aiding spatial assessment in flood-prone areas for enhanced rescue and relief efforts.</w:t>
            </w:r>
          </w:p>
          <w:p w:rsidR="00A77B3E" w:rsidRDefault="00A77B3E">
            <w:pPr>
              <w:spacing w:before="114" w:line="276" w:lineRule="auto"/>
              <w:ind w:left="37" w:right="63"/>
              <w:jc w:val="both"/>
              <w:rPr>
                <w:sz w:val="18"/>
                <w:szCs w:val="18"/>
              </w:rPr>
            </w:pPr>
          </w:p>
          <w:p w:rsidR="00A77B3E" w:rsidRDefault="00637F49">
            <w:pPr>
              <w:spacing w:before="114" w:line="276" w:lineRule="auto"/>
              <w:ind w:left="37" w:right="63"/>
              <w:jc w:val="both"/>
              <w:rPr>
                <w:sz w:val="18"/>
                <w:szCs w:val="18"/>
              </w:rPr>
            </w:pPr>
            <w:r>
              <w:rPr>
                <w:rFonts w:ascii="Latha" w:hAnsi="Latha" w:cs="Latha"/>
                <w:sz w:val="18"/>
                <w:szCs w:val="18"/>
              </w:rPr>
              <w:t>வெள்ள</w:t>
            </w:r>
            <w:r>
              <w:rPr>
                <w:sz w:val="18"/>
                <w:szCs w:val="18"/>
              </w:rPr>
              <w:t xml:space="preserve"> </w:t>
            </w:r>
            <w:r>
              <w:rPr>
                <w:rFonts w:ascii="Latha" w:hAnsi="Latha" w:cs="Latha"/>
                <w:sz w:val="18"/>
                <w:szCs w:val="18"/>
              </w:rPr>
              <w:t>காலத்தில்</w:t>
            </w:r>
            <w:r>
              <w:rPr>
                <w:sz w:val="18"/>
                <w:szCs w:val="18"/>
              </w:rPr>
              <w:t xml:space="preserve">, </w:t>
            </w:r>
            <w:r>
              <w:rPr>
                <w:rFonts w:ascii="Latha" w:hAnsi="Latha" w:cs="Latha"/>
                <w:sz w:val="18"/>
                <w:szCs w:val="18"/>
              </w:rPr>
              <w:t>மீட்பு</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நி</w:t>
            </w:r>
            <w:r>
              <w:rPr>
                <w:rFonts w:ascii="Latha" w:hAnsi="Latha" w:cs="Latha"/>
                <w:sz w:val="18"/>
                <w:szCs w:val="18"/>
              </w:rPr>
              <w:t>வாரண</w:t>
            </w:r>
            <w:r>
              <w:rPr>
                <w:sz w:val="18"/>
                <w:szCs w:val="18"/>
              </w:rPr>
              <w:t xml:space="preserve"> </w:t>
            </w:r>
            <w:r>
              <w:rPr>
                <w:rFonts w:ascii="Latha" w:hAnsi="Latha" w:cs="Latha"/>
                <w:sz w:val="18"/>
                <w:szCs w:val="18"/>
              </w:rPr>
              <w:t>முயற்சிகளுக்கு</w:t>
            </w:r>
            <w:r>
              <w:rPr>
                <w:sz w:val="18"/>
                <w:szCs w:val="18"/>
              </w:rPr>
              <w:t xml:space="preserve"> </w:t>
            </w:r>
            <w:r>
              <w:rPr>
                <w:rFonts w:ascii="Latha" w:hAnsi="Latha" w:cs="Latha"/>
                <w:sz w:val="18"/>
                <w:szCs w:val="18"/>
              </w:rPr>
              <w:t>வெள்ளம்</w:t>
            </w:r>
            <w:r>
              <w:rPr>
                <w:sz w:val="18"/>
                <w:szCs w:val="18"/>
              </w:rPr>
              <w:t xml:space="preserve"> </w:t>
            </w:r>
            <w:r>
              <w:rPr>
                <w:rFonts w:ascii="Latha" w:hAnsi="Latha" w:cs="Latha"/>
                <w:sz w:val="18"/>
                <w:szCs w:val="18"/>
              </w:rPr>
              <w:t>பாதித்த</w:t>
            </w:r>
            <w:r>
              <w:rPr>
                <w:sz w:val="18"/>
                <w:szCs w:val="18"/>
              </w:rPr>
              <w:t xml:space="preserve"> </w:t>
            </w:r>
            <w:r>
              <w:rPr>
                <w:rFonts w:ascii="Latha" w:hAnsi="Latha" w:cs="Latha"/>
                <w:sz w:val="18"/>
                <w:szCs w:val="18"/>
              </w:rPr>
              <w:t>பகுதிகளை</w:t>
            </w:r>
            <w:r>
              <w:rPr>
                <w:sz w:val="18"/>
                <w:szCs w:val="18"/>
              </w:rPr>
              <w:t xml:space="preserve"> </w:t>
            </w:r>
            <w:r>
              <w:rPr>
                <w:rFonts w:ascii="Latha" w:hAnsi="Latha" w:cs="Latha"/>
                <w:sz w:val="18"/>
                <w:szCs w:val="18"/>
              </w:rPr>
              <w:t>மதிப்பீடு</w:t>
            </w:r>
            <w:r>
              <w:rPr>
                <w:sz w:val="18"/>
                <w:szCs w:val="18"/>
              </w:rPr>
              <w:t xml:space="preserve"> </w:t>
            </w:r>
            <w:r>
              <w:rPr>
                <w:rFonts w:ascii="Latha" w:hAnsi="Latha" w:cs="Latha"/>
                <w:sz w:val="18"/>
                <w:szCs w:val="18"/>
              </w:rPr>
              <w:t>செய்யவும்</w:t>
            </w:r>
            <w:r>
              <w:rPr>
                <w:sz w:val="18"/>
                <w:szCs w:val="18"/>
              </w:rPr>
              <w:t xml:space="preserve">, </w:t>
            </w:r>
            <w:r>
              <w:rPr>
                <w:rFonts w:ascii="Latha" w:hAnsi="Latha" w:cs="Latha"/>
                <w:sz w:val="18"/>
                <w:szCs w:val="18"/>
              </w:rPr>
              <w:t>முந்தைய</w:t>
            </w:r>
            <w:r>
              <w:rPr>
                <w:sz w:val="18"/>
                <w:szCs w:val="18"/>
              </w:rPr>
              <w:t xml:space="preserve"> </w:t>
            </w:r>
            <w:r>
              <w:rPr>
                <w:rFonts w:ascii="Latha" w:hAnsi="Latha" w:cs="Latha"/>
                <w:sz w:val="18"/>
                <w:szCs w:val="18"/>
              </w:rPr>
              <w:t>கால</w:t>
            </w:r>
            <w:r>
              <w:rPr>
                <w:sz w:val="18"/>
                <w:szCs w:val="18"/>
              </w:rPr>
              <w:t xml:space="preserve">  </w:t>
            </w:r>
            <w:r>
              <w:rPr>
                <w:rFonts w:ascii="Latha" w:hAnsi="Latha" w:cs="Latha"/>
                <w:sz w:val="18"/>
                <w:szCs w:val="18"/>
              </w:rPr>
              <w:t>வெள்ளப்</w:t>
            </w:r>
            <w:r>
              <w:rPr>
                <w:sz w:val="18"/>
                <w:szCs w:val="18"/>
              </w:rPr>
              <w:t xml:space="preserve"> </w:t>
            </w:r>
            <w:r>
              <w:rPr>
                <w:rFonts w:ascii="Latha" w:hAnsi="Latha" w:cs="Latha"/>
                <w:sz w:val="18"/>
                <w:szCs w:val="18"/>
              </w:rPr>
              <w:t>படங்களை</w:t>
            </w:r>
            <w:r>
              <w:rPr>
                <w:sz w:val="18"/>
                <w:szCs w:val="18"/>
              </w:rPr>
              <w:t xml:space="preserve"> </w:t>
            </w:r>
            <w:r>
              <w:rPr>
                <w:rFonts w:ascii="Latha" w:hAnsi="Latha" w:cs="Latha"/>
                <w:sz w:val="18"/>
                <w:szCs w:val="18"/>
              </w:rPr>
              <w:t>பகுப்பாய்வு</w:t>
            </w:r>
            <w:r>
              <w:rPr>
                <w:sz w:val="18"/>
                <w:szCs w:val="18"/>
              </w:rPr>
              <w:t xml:space="preserve"> </w:t>
            </w:r>
            <w:r>
              <w:rPr>
                <w:rFonts w:ascii="Latha" w:hAnsi="Latha" w:cs="Latha"/>
                <w:sz w:val="18"/>
                <w:szCs w:val="18"/>
              </w:rPr>
              <w:t>செய்து</w:t>
            </w:r>
            <w:r>
              <w:rPr>
                <w:sz w:val="18"/>
                <w:szCs w:val="18"/>
              </w:rPr>
              <w:t xml:space="preserve">, </w:t>
            </w:r>
            <w:r>
              <w:rPr>
                <w:rFonts w:ascii="Latha" w:hAnsi="Latha" w:cs="Latha"/>
                <w:sz w:val="18"/>
                <w:szCs w:val="18"/>
              </w:rPr>
              <w:t>குறிப்பிட்ட</w:t>
            </w:r>
            <w:r>
              <w:rPr>
                <w:sz w:val="18"/>
                <w:szCs w:val="18"/>
              </w:rPr>
              <w:t xml:space="preserve"> </w:t>
            </w:r>
            <w:r>
              <w:rPr>
                <w:rFonts w:ascii="Latha" w:hAnsi="Latha" w:cs="Latha"/>
                <w:sz w:val="18"/>
                <w:szCs w:val="18"/>
              </w:rPr>
              <w:t>வெள்ள</w:t>
            </w:r>
            <w:r>
              <w:rPr>
                <w:sz w:val="18"/>
                <w:szCs w:val="18"/>
              </w:rPr>
              <w:t xml:space="preserve"> </w:t>
            </w:r>
            <w:r>
              <w:rPr>
                <w:rFonts w:ascii="Latha" w:hAnsi="Latha" w:cs="Latha"/>
                <w:sz w:val="18"/>
                <w:szCs w:val="18"/>
              </w:rPr>
              <w:t>நிலவரங்களை</w:t>
            </w:r>
            <w:r>
              <w:rPr>
                <w:sz w:val="18"/>
                <w:szCs w:val="18"/>
              </w:rPr>
              <w:t xml:space="preserve">  </w:t>
            </w:r>
            <w:r>
              <w:rPr>
                <w:rFonts w:ascii="Latha" w:hAnsi="Latha" w:cs="Latha"/>
                <w:sz w:val="18"/>
                <w:szCs w:val="18"/>
              </w:rPr>
              <w:t>திட்டமிட</w:t>
            </w:r>
            <w:r>
              <w:rPr>
                <w:sz w:val="18"/>
                <w:szCs w:val="18"/>
              </w:rPr>
              <w:t xml:space="preserve">, </w:t>
            </w:r>
            <w:r>
              <w:rPr>
                <w:rFonts w:ascii="Latha" w:hAnsi="Latha" w:cs="Latha"/>
                <w:sz w:val="18"/>
                <w:szCs w:val="18"/>
              </w:rPr>
              <w:t>திறந்த</w:t>
            </w:r>
            <w:r>
              <w:rPr>
                <w:sz w:val="18"/>
                <w:szCs w:val="18"/>
              </w:rPr>
              <w:t xml:space="preserve"> </w:t>
            </w:r>
            <w:r>
              <w:rPr>
                <w:rFonts w:ascii="Latha" w:hAnsi="Latha" w:cs="Latha"/>
                <w:sz w:val="18"/>
                <w:szCs w:val="18"/>
              </w:rPr>
              <w:t>மூல</w:t>
            </w:r>
            <w:r>
              <w:rPr>
                <w:sz w:val="18"/>
                <w:szCs w:val="18"/>
              </w:rPr>
              <w:t xml:space="preserve"> </w:t>
            </w:r>
            <w:r>
              <w:rPr>
                <w:rFonts w:ascii="Latha" w:hAnsi="Latha" w:cs="Latha"/>
                <w:sz w:val="18"/>
                <w:szCs w:val="18"/>
              </w:rPr>
              <w:t>மென்பொருளைப்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w:t>
            </w:r>
            <w:r>
              <w:rPr>
                <w:sz w:val="18"/>
                <w:szCs w:val="18"/>
              </w:rPr>
              <w:t xml:space="preserve"> (AI) </w:t>
            </w:r>
            <w:r>
              <w:rPr>
                <w:rFonts w:ascii="Latha" w:hAnsi="Latha" w:cs="Latha"/>
                <w:sz w:val="18"/>
                <w:szCs w:val="18"/>
              </w:rPr>
              <w:t>மற்றும்</w:t>
            </w:r>
            <w:r>
              <w:rPr>
                <w:sz w:val="18"/>
                <w:szCs w:val="18"/>
              </w:rPr>
              <w:t xml:space="preserve"> </w:t>
            </w:r>
            <w:r>
              <w:rPr>
                <w:rFonts w:ascii="Latha" w:hAnsi="Latha" w:cs="Latha"/>
                <w:sz w:val="18"/>
                <w:szCs w:val="18"/>
              </w:rPr>
              <w:t>இயந்திர</w:t>
            </w:r>
            <w:r>
              <w:rPr>
                <w:sz w:val="18"/>
                <w:szCs w:val="18"/>
              </w:rPr>
              <w:t xml:space="preserve"> </w:t>
            </w:r>
            <w:r>
              <w:rPr>
                <w:rFonts w:ascii="Latha" w:hAnsi="Latha" w:cs="Latha"/>
                <w:sz w:val="18"/>
                <w:szCs w:val="18"/>
              </w:rPr>
              <w:t>கற்றல்</w:t>
            </w:r>
            <w:r>
              <w:rPr>
                <w:sz w:val="18"/>
                <w:szCs w:val="18"/>
              </w:rPr>
              <w:t xml:space="preserve"> (ML) AI-ML </w:t>
            </w:r>
            <w:r>
              <w:rPr>
                <w:rFonts w:ascii="Latha" w:hAnsi="Latha" w:cs="Latha"/>
                <w:sz w:val="18"/>
                <w:szCs w:val="18"/>
              </w:rPr>
              <w:t>அடிப்பட</w:t>
            </w:r>
            <w:r>
              <w:rPr>
                <w:rFonts w:ascii="Latha" w:hAnsi="Latha" w:cs="Latha"/>
                <w:sz w:val="18"/>
                <w:szCs w:val="18"/>
              </w:rPr>
              <w:t>ையிலான</w:t>
            </w:r>
            <w:r>
              <w:rPr>
                <w:sz w:val="18"/>
                <w:szCs w:val="18"/>
              </w:rPr>
              <w:t xml:space="preserve"> </w:t>
            </w:r>
            <w:r>
              <w:rPr>
                <w:rFonts w:ascii="Latha" w:hAnsi="Latha" w:cs="Latha"/>
                <w:sz w:val="18"/>
                <w:szCs w:val="18"/>
              </w:rPr>
              <w:t>புவியியல்</w:t>
            </w:r>
            <w:r>
              <w:rPr>
                <w:sz w:val="18"/>
                <w:szCs w:val="18"/>
              </w:rPr>
              <w:t xml:space="preserve"> </w:t>
            </w:r>
            <w:r>
              <w:rPr>
                <w:rFonts w:ascii="Latha" w:hAnsi="Latha" w:cs="Latha"/>
                <w:sz w:val="18"/>
                <w:szCs w:val="18"/>
              </w:rPr>
              <w:t>தகவல்</w:t>
            </w:r>
            <w:r>
              <w:rPr>
                <w:sz w:val="18"/>
                <w:szCs w:val="18"/>
              </w:rPr>
              <w:t xml:space="preserve"> </w:t>
            </w:r>
            <w:r>
              <w:rPr>
                <w:rFonts w:ascii="Latha" w:hAnsi="Latha" w:cs="Latha"/>
                <w:sz w:val="18"/>
                <w:szCs w:val="18"/>
              </w:rPr>
              <w:t>அமைப்பு</w:t>
            </w:r>
            <w:r>
              <w:rPr>
                <w:sz w:val="18"/>
                <w:szCs w:val="18"/>
              </w:rPr>
              <w:t xml:space="preserve"> (GIS) </w:t>
            </w:r>
            <w:r>
              <w:rPr>
                <w:rFonts w:ascii="Latha" w:hAnsi="Latha" w:cs="Latha"/>
                <w:sz w:val="18"/>
                <w:szCs w:val="18"/>
              </w:rPr>
              <w:t>பயன்பாட்டை</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 xml:space="preserve">? </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17"/>
              <w:jc w:val="both"/>
              <w:rPr>
                <w:sz w:val="18"/>
                <w:szCs w:val="18"/>
              </w:rPr>
            </w:pPr>
            <w:r>
              <w:rPr>
                <w:sz w:val="18"/>
                <w:szCs w:val="18"/>
              </w:rPr>
              <w:t xml:space="preserve">Develop an </w:t>
            </w:r>
            <w:r>
              <w:rPr>
                <w:rFonts w:ascii="Arial" w:hAnsi="Arial" w:cs="Arial"/>
                <w:color w:val="040C28"/>
                <w:sz w:val="18"/>
                <w:szCs w:val="18"/>
              </w:rPr>
              <w:t>artificial intelligence (AI) and machine learning (ML)</w:t>
            </w:r>
            <w:r>
              <w:rPr>
                <w:sz w:val="18"/>
                <w:szCs w:val="18"/>
              </w:rPr>
              <w:t xml:space="preserve"> AI-ML-based </w:t>
            </w:r>
            <w:r>
              <w:rPr>
                <w:rFonts w:ascii="Arial" w:hAnsi="Arial" w:cs="Arial"/>
                <w:color w:val="202124"/>
                <w:sz w:val="18"/>
                <w:szCs w:val="18"/>
                <w:shd w:val="solid" w:color="FFFFFF" w:fill="FFFFFF"/>
              </w:rPr>
              <w:t>Geographic information system (</w:t>
            </w:r>
            <w:r>
              <w:rPr>
                <w:sz w:val="18"/>
                <w:szCs w:val="18"/>
              </w:rPr>
              <w:t xml:space="preserve">GIS)  application using open- source software to analyze past flood </w:t>
            </w:r>
            <w:r>
              <w:rPr>
                <w:sz w:val="18"/>
                <w:szCs w:val="18"/>
              </w:rPr>
              <w:t>imageries, project new images for specific flood levels, aiding spatial assessment for rescue and relief in flood</w:t>
            </w:r>
          </w:p>
          <w:p w:rsidR="00A77B3E" w:rsidRDefault="00637F49">
            <w:pPr>
              <w:spacing w:line="276" w:lineRule="auto"/>
              <w:ind w:left="37"/>
              <w:jc w:val="both"/>
              <w:rPr>
                <w:sz w:val="18"/>
                <w:szCs w:val="18"/>
              </w:rPr>
            </w:pPr>
            <w:r>
              <w:rPr>
                <w:sz w:val="18"/>
                <w:szCs w:val="18"/>
              </w:rPr>
              <w:t>prone areas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வெள்ள</w:t>
            </w:r>
            <w:r>
              <w:rPr>
                <w:sz w:val="18"/>
                <w:szCs w:val="18"/>
              </w:rPr>
              <w:t xml:space="preserve"> </w:t>
            </w:r>
            <w:r>
              <w:rPr>
                <w:rFonts w:ascii="Latha" w:hAnsi="Latha" w:cs="Latha"/>
                <w:sz w:val="18"/>
                <w:szCs w:val="18"/>
              </w:rPr>
              <w:t>காலத்தில்</w:t>
            </w:r>
            <w:r>
              <w:rPr>
                <w:sz w:val="18"/>
                <w:szCs w:val="18"/>
              </w:rPr>
              <w:t xml:space="preserve">, </w:t>
            </w:r>
            <w:r>
              <w:rPr>
                <w:rFonts w:ascii="Latha" w:hAnsi="Latha" w:cs="Latha"/>
                <w:sz w:val="18"/>
                <w:szCs w:val="18"/>
              </w:rPr>
              <w:t>மீட்பு</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நிவாரண</w:t>
            </w:r>
            <w:r>
              <w:rPr>
                <w:sz w:val="18"/>
                <w:szCs w:val="18"/>
              </w:rPr>
              <w:t xml:space="preserve"> </w:t>
            </w:r>
            <w:r>
              <w:rPr>
                <w:rFonts w:ascii="Latha" w:hAnsi="Latha" w:cs="Latha"/>
                <w:sz w:val="18"/>
                <w:szCs w:val="18"/>
              </w:rPr>
              <w:t>முயற்சிகளுக்கு</w:t>
            </w:r>
            <w:r>
              <w:rPr>
                <w:sz w:val="18"/>
                <w:szCs w:val="18"/>
              </w:rPr>
              <w:t xml:space="preserve"> </w:t>
            </w:r>
            <w:r>
              <w:rPr>
                <w:rFonts w:ascii="Latha" w:hAnsi="Latha" w:cs="Latha"/>
                <w:sz w:val="18"/>
                <w:szCs w:val="18"/>
              </w:rPr>
              <w:t>வெள்ளம்</w:t>
            </w:r>
            <w:r>
              <w:rPr>
                <w:sz w:val="18"/>
                <w:szCs w:val="18"/>
              </w:rPr>
              <w:t xml:space="preserve"> </w:t>
            </w:r>
            <w:r>
              <w:rPr>
                <w:rFonts w:ascii="Latha" w:hAnsi="Latha" w:cs="Latha"/>
                <w:sz w:val="18"/>
                <w:szCs w:val="18"/>
              </w:rPr>
              <w:t>பாதித்த</w:t>
            </w:r>
            <w:r>
              <w:rPr>
                <w:sz w:val="18"/>
                <w:szCs w:val="18"/>
              </w:rPr>
              <w:t xml:space="preserve"> </w:t>
            </w:r>
            <w:r>
              <w:rPr>
                <w:rFonts w:ascii="Latha" w:hAnsi="Latha" w:cs="Latha"/>
                <w:sz w:val="18"/>
                <w:szCs w:val="18"/>
              </w:rPr>
              <w:t>பகுதிகளை</w:t>
            </w:r>
            <w:r>
              <w:rPr>
                <w:sz w:val="18"/>
                <w:szCs w:val="18"/>
              </w:rPr>
              <w:t xml:space="preserve"> </w:t>
            </w:r>
            <w:r>
              <w:rPr>
                <w:rFonts w:ascii="Latha" w:hAnsi="Latha" w:cs="Latha"/>
                <w:sz w:val="18"/>
                <w:szCs w:val="18"/>
              </w:rPr>
              <w:t>மதிப்பீடு</w:t>
            </w:r>
            <w:r>
              <w:rPr>
                <w:sz w:val="18"/>
                <w:szCs w:val="18"/>
              </w:rPr>
              <w:t xml:space="preserve"> </w:t>
            </w:r>
            <w:r>
              <w:rPr>
                <w:rFonts w:ascii="Latha" w:hAnsi="Latha" w:cs="Latha"/>
                <w:sz w:val="18"/>
                <w:szCs w:val="18"/>
              </w:rPr>
              <w:t>செய்யவும்</w:t>
            </w:r>
            <w:r>
              <w:rPr>
                <w:sz w:val="18"/>
                <w:szCs w:val="18"/>
              </w:rPr>
              <w:t xml:space="preserve">, </w:t>
            </w:r>
            <w:r>
              <w:rPr>
                <w:rFonts w:ascii="Latha" w:hAnsi="Latha" w:cs="Latha"/>
                <w:sz w:val="18"/>
                <w:szCs w:val="18"/>
              </w:rPr>
              <w:t>முந்தைய</w:t>
            </w:r>
            <w:r>
              <w:rPr>
                <w:sz w:val="18"/>
                <w:szCs w:val="18"/>
              </w:rPr>
              <w:t xml:space="preserve"> </w:t>
            </w:r>
            <w:r>
              <w:rPr>
                <w:rFonts w:ascii="Latha" w:hAnsi="Latha" w:cs="Latha"/>
                <w:sz w:val="18"/>
                <w:szCs w:val="18"/>
              </w:rPr>
              <w:t>கால</w:t>
            </w:r>
            <w:r>
              <w:rPr>
                <w:sz w:val="18"/>
                <w:szCs w:val="18"/>
              </w:rPr>
              <w:t xml:space="preserve">  </w:t>
            </w:r>
            <w:r>
              <w:rPr>
                <w:rFonts w:ascii="Latha" w:hAnsi="Latha" w:cs="Latha"/>
                <w:sz w:val="18"/>
                <w:szCs w:val="18"/>
              </w:rPr>
              <w:t>வெள்ளப்</w:t>
            </w:r>
            <w:r>
              <w:rPr>
                <w:sz w:val="18"/>
                <w:szCs w:val="18"/>
              </w:rPr>
              <w:t xml:space="preserve"> </w:t>
            </w:r>
            <w:r>
              <w:rPr>
                <w:rFonts w:ascii="Latha" w:hAnsi="Latha" w:cs="Latha"/>
                <w:sz w:val="18"/>
                <w:szCs w:val="18"/>
              </w:rPr>
              <w:t>படங்களை</w:t>
            </w:r>
            <w:r>
              <w:rPr>
                <w:sz w:val="18"/>
                <w:szCs w:val="18"/>
              </w:rPr>
              <w:t xml:space="preserve"> </w:t>
            </w:r>
            <w:r>
              <w:rPr>
                <w:rFonts w:ascii="Latha" w:hAnsi="Latha" w:cs="Latha"/>
                <w:sz w:val="18"/>
                <w:szCs w:val="18"/>
              </w:rPr>
              <w:t>பகுப்பாய்வு</w:t>
            </w:r>
            <w:r>
              <w:rPr>
                <w:sz w:val="18"/>
                <w:szCs w:val="18"/>
              </w:rPr>
              <w:t xml:space="preserve"> </w:t>
            </w:r>
            <w:r>
              <w:rPr>
                <w:rFonts w:ascii="Latha" w:hAnsi="Latha" w:cs="Latha"/>
                <w:sz w:val="18"/>
                <w:szCs w:val="18"/>
              </w:rPr>
              <w:t>செய்து</w:t>
            </w:r>
            <w:r>
              <w:rPr>
                <w:sz w:val="18"/>
                <w:szCs w:val="18"/>
              </w:rPr>
              <w:t xml:space="preserve">, </w:t>
            </w:r>
            <w:r>
              <w:rPr>
                <w:rFonts w:ascii="Latha" w:hAnsi="Latha" w:cs="Latha"/>
                <w:sz w:val="18"/>
                <w:szCs w:val="18"/>
              </w:rPr>
              <w:t>குறிப்பிட்ட</w:t>
            </w:r>
            <w:r>
              <w:rPr>
                <w:sz w:val="18"/>
                <w:szCs w:val="18"/>
              </w:rPr>
              <w:t xml:space="preserve"> </w:t>
            </w:r>
            <w:r>
              <w:rPr>
                <w:rFonts w:ascii="Latha" w:hAnsi="Latha" w:cs="Latha"/>
                <w:sz w:val="18"/>
                <w:szCs w:val="18"/>
              </w:rPr>
              <w:t>வெள்ள</w:t>
            </w:r>
            <w:r>
              <w:rPr>
                <w:sz w:val="18"/>
                <w:szCs w:val="18"/>
              </w:rPr>
              <w:t xml:space="preserve"> </w:t>
            </w:r>
            <w:r>
              <w:rPr>
                <w:rFonts w:ascii="Latha" w:hAnsi="Latha" w:cs="Latha"/>
                <w:sz w:val="18"/>
                <w:szCs w:val="18"/>
              </w:rPr>
              <w:t>நிலவரங்களை</w:t>
            </w:r>
            <w:r>
              <w:rPr>
                <w:sz w:val="18"/>
                <w:szCs w:val="18"/>
              </w:rPr>
              <w:t xml:space="preserve">  </w:t>
            </w:r>
            <w:r>
              <w:rPr>
                <w:rFonts w:ascii="Latha" w:hAnsi="Latha" w:cs="Latha"/>
                <w:sz w:val="18"/>
                <w:szCs w:val="18"/>
              </w:rPr>
              <w:t>திட்டமிட</w:t>
            </w:r>
            <w:r>
              <w:rPr>
                <w:sz w:val="18"/>
                <w:szCs w:val="18"/>
              </w:rPr>
              <w:t xml:space="preserve">, </w:t>
            </w:r>
            <w:r>
              <w:rPr>
                <w:rFonts w:ascii="Latha" w:hAnsi="Latha" w:cs="Latha"/>
                <w:sz w:val="18"/>
                <w:szCs w:val="18"/>
              </w:rPr>
              <w:t>திறந்த</w:t>
            </w:r>
            <w:r>
              <w:rPr>
                <w:sz w:val="18"/>
                <w:szCs w:val="18"/>
              </w:rPr>
              <w:t xml:space="preserve"> </w:t>
            </w:r>
            <w:r>
              <w:rPr>
                <w:rFonts w:ascii="Latha" w:hAnsi="Latha" w:cs="Latha"/>
                <w:sz w:val="18"/>
                <w:szCs w:val="18"/>
              </w:rPr>
              <w:t>மூல</w:t>
            </w:r>
            <w:r>
              <w:rPr>
                <w:sz w:val="18"/>
                <w:szCs w:val="18"/>
              </w:rPr>
              <w:t xml:space="preserve"> </w:t>
            </w:r>
            <w:r>
              <w:rPr>
                <w:rFonts w:ascii="Latha" w:hAnsi="Latha" w:cs="Latha"/>
                <w:sz w:val="18"/>
                <w:szCs w:val="18"/>
              </w:rPr>
              <w:t>மென்பொருளைப்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w:t>
            </w:r>
            <w:r>
              <w:rPr>
                <w:sz w:val="18"/>
                <w:szCs w:val="18"/>
              </w:rPr>
              <w:t xml:space="preserve"> (AI) </w:t>
            </w:r>
            <w:r>
              <w:rPr>
                <w:rFonts w:ascii="Latha" w:hAnsi="Latha" w:cs="Latha"/>
                <w:sz w:val="18"/>
                <w:szCs w:val="18"/>
              </w:rPr>
              <w:t>மற்றும்</w:t>
            </w:r>
            <w:r>
              <w:rPr>
                <w:sz w:val="18"/>
                <w:szCs w:val="18"/>
              </w:rPr>
              <w:t xml:space="preserve"> </w:t>
            </w:r>
            <w:r>
              <w:rPr>
                <w:rFonts w:ascii="Latha" w:hAnsi="Latha" w:cs="Latha"/>
                <w:sz w:val="18"/>
                <w:szCs w:val="18"/>
              </w:rPr>
              <w:t>இயந்திர</w:t>
            </w:r>
            <w:r>
              <w:rPr>
                <w:sz w:val="18"/>
                <w:szCs w:val="18"/>
              </w:rPr>
              <w:t xml:space="preserve"> </w:t>
            </w:r>
            <w:r>
              <w:rPr>
                <w:rFonts w:ascii="Latha" w:hAnsi="Latha" w:cs="Latha"/>
                <w:sz w:val="18"/>
                <w:szCs w:val="18"/>
              </w:rPr>
              <w:t>கற்றல்</w:t>
            </w:r>
            <w:r>
              <w:rPr>
                <w:sz w:val="18"/>
                <w:szCs w:val="18"/>
              </w:rPr>
              <w:t xml:space="preserve"> (ML) AI-ML </w:t>
            </w:r>
            <w:r>
              <w:rPr>
                <w:rFonts w:ascii="Latha" w:hAnsi="Latha" w:cs="Latha"/>
                <w:sz w:val="18"/>
                <w:szCs w:val="18"/>
              </w:rPr>
              <w:t>அடிப்படையிலான</w:t>
            </w:r>
            <w:r>
              <w:rPr>
                <w:sz w:val="18"/>
                <w:szCs w:val="18"/>
              </w:rPr>
              <w:t xml:space="preserve"> </w:t>
            </w:r>
            <w:r>
              <w:rPr>
                <w:rFonts w:ascii="Latha" w:hAnsi="Latha" w:cs="Latha"/>
                <w:sz w:val="18"/>
                <w:szCs w:val="18"/>
              </w:rPr>
              <w:t>புவியியல்</w:t>
            </w:r>
            <w:r>
              <w:rPr>
                <w:sz w:val="18"/>
                <w:szCs w:val="18"/>
              </w:rPr>
              <w:t xml:space="preserve"> </w:t>
            </w:r>
            <w:r>
              <w:rPr>
                <w:rFonts w:ascii="Latha" w:hAnsi="Latha" w:cs="Latha"/>
                <w:sz w:val="18"/>
                <w:szCs w:val="18"/>
              </w:rPr>
              <w:t>தகவல்</w:t>
            </w:r>
            <w:r>
              <w:rPr>
                <w:sz w:val="18"/>
                <w:szCs w:val="18"/>
              </w:rPr>
              <w:t xml:space="preserve"> </w:t>
            </w:r>
            <w:r>
              <w:rPr>
                <w:rFonts w:ascii="Latha" w:hAnsi="Latha" w:cs="Latha"/>
                <w:sz w:val="18"/>
                <w:szCs w:val="18"/>
              </w:rPr>
              <w:t>அமைப்பு</w:t>
            </w:r>
            <w:r>
              <w:rPr>
                <w:sz w:val="18"/>
                <w:szCs w:val="18"/>
              </w:rPr>
              <w:t xml:space="preserve"> (GIS) </w:t>
            </w:r>
            <w:r>
              <w:rPr>
                <w:rFonts w:ascii="Latha" w:hAnsi="Latha" w:cs="Latha"/>
                <w:sz w:val="18"/>
                <w:szCs w:val="18"/>
              </w:rPr>
              <w:t>பயன்பாட்டை</w:t>
            </w:r>
            <w:r>
              <w:rPr>
                <w:sz w:val="18"/>
                <w:szCs w:val="18"/>
              </w:rPr>
              <w:t xml:space="preserve">  </w:t>
            </w:r>
            <w:r>
              <w:rPr>
                <w:rFonts w:ascii="Latha" w:hAnsi="Latha" w:cs="Latha"/>
                <w:sz w:val="18"/>
                <w:szCs w:val="18"/>
              </w:rPr>
              <w:t>உருவாக்கவும்</w:t>
            </w:r>
          </w:p>
        </w:tc>
        <w:tc>
          <w:tcPr>
            <w:tcW w:w="38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GIS app for flood management</w:t>
            </w:r>
          </w:p>
          <w:p w:rsidR="00A77B3E" w:rsidRDefault="00A77B3E">
            <w:pPr>
              <w:spacing w:line="276" w:lineRule="auto"/>
              <w:ind w:left="37"/>
              <w:jc w:val="both"/>
              <w:rPr>
                <w:rFonts w:ascii="Arial" w:hAnsi="Arial" w:cs="Arial"/>
                <w:sz w:val="18"/>
                <w:szCs w:val="18"/>
              </w:rPr>
            </w:pPr>
          </w:p>
          <w:p w:rsidR="00A77B3E" w:rsidRDefault="00A77B3E">
            <w:pPr>
              <w:spacing w:line="276" w:lineRule="auto"/>
              <w:ind w:left="37"/>
              <w:jc w:val="both"/>
              <w:rPr>
                <w:rFonts w:ascii="Arial" w:hAnsi="Arial" w:cs="Arial"/>
                <w:sz w:val="18"/>
                <w:szCs w:val="18"/>
              </w:rPr>
            </w:pPr>
          </w:p>
          <w:p w:rsidR="00A77B3E" w:rsidRDefault="00A77B3E">
            <w:pPr>
              <w:spacing w:line="276" w:lineRule="auto"/>
              <w:ind w:left="37"/>
              <w:jc w:val="both"/>
              <w:rPr>
                <w:rFonts w:ascii="Arial" w:hAnsi="Arial" w:cs="Arial"/>
                <w:sz w:val="18"/>
                <w:szCs w:val="18"/>
              </w:rPr>
            </w:pPr>
          </w:p>
          <w:p w:rsidR="00A77B3E" w:rsidRDefault="00A77B3E">
            <w:pPr>
              <w:spacing w:line="276" w:lineRule="auto"/>
              <w:ind w:left="37"/>
              <w:jc w:val="both"/>
              <w:rPr>
                <w:rFonts w:ascii="Arial" w:hAnsi="Arial" w:cs="Arial"/>
                <w:sz w:val="18"/>
                <w:szCs w:val="18"/>
              </w:rPr>
            </w:pPr>
          </w:p>
          <w:p w:rsidR="00A77B3E" w:rsidRDefault="00A77B3E">
            <w:pPr>
              <w:spacing w:line="276" w:lineRule="auto"/>
              <w:ind w:left="37"/>
              <w:jc w:val="both"/>
              <w:rPr>
                <w:rFonts w:ascii="Arial" w:hAnsi="Arial" w:cs="Arial"/>
                <w:sz w:val="18"/>
                <w:szCs w:val="18"/>
              </w:rPr>
            </w:pPr>
          </w:p>
          <w:p w:rsidR="00A77B3E" w:rsidRDefault="00A77B3E">
            <w:pPr>
              <w:spacing w:line="276" w:lineRule="auto"/>
              <w:ind w:left="37"/>
              <w:jc w:val="both"/>
              <w:rPr>
                <w:rFonts w:ascii="Arial" w:hAnsi="Arial" w:cs="Arial"/>
                <w:sz w:val="18"/>
                <w:szCs w:val="18"/>
              </w:rPr>
            </w:pPr>
          </w:p>
          <w:p w:rsidR="00A77B3E" w:rsidRDefault="00A77B3E">
            <w:pPr>
              <w:spacing w:line="276" w:lineRule="auto"/>
              <w:ind w:left="37"/>
              <w:jc w:val="both"/>
              <w:rPr>
                <w:rFonts w:ascii="Arial" w:hAnsi="Arial" w:cs="Arial"/>
                <w:sz w:val="18"/>
                <w:szCs w:val="18"/>
              </w:rPr>
            </w:pPr>
          </w:p>
          <w:p w:rsidR="00A77B3E" w:rsidRDefault="00637F49">
            <w:pPr>
              <w:spacing w:line="276" w:lineRule="auto"/>
              <w:ind w:left="37"/>
              <w:jc w:val="both"/>
              <w:rPr>
                <w:sz w:val="18"/>
                <w:szCs w:val="18"/>
              </w:rPr>
            </w:pPr>
            <w:r>
              <w:rPr>
                <w:rFonts w:ascii="Latha" w:hAnsi="Latha" w:cs="Latha"/>
                <w:sz w:val="18"/>
                <w:szCs w:val="18"/>
              </w:rPr>
              <w:t>வெள்</w:t>
            </w:r>
            <w:r>
              <w:rPr>
                <w:rFonts w:ascii="Latha" w:hAnsi="Latha" w:cs="Latha"/>
                <w:sz w:val="18"/>
                <w:szCs w:val="18"/>
              </w:rPr>
              <w:t>ள</w:t>
            </w:r>
            <w:r>
              <w:rPr>
                <w:sz w:val="18"/>
                <w:szCs w:val="18"/>
              </w:rPr>
              <w:t xml:space="preserve"> </w:t>
            </w:r>
            <w:r>
              <w:rPr>
                <w:rFonts w:ascii="Latha" w:hAnsi="Latha" w:cs="Latha"/>
                <w:sz w:val="18"/>
                <w:szCs w:val="18"/>
              </w:rPr>
              <w:t>மேலான்மைக்கான</w:t>
            </w:r>
            <w:r>
              <w:rPr>
                <w:sz w:val="18"/>
                <w:szCs w:val="18"/>
              </w:rPr>
              <w:t xml:space="preserve"> GIS </w:t>
            </w:r>
            <w:r>
              <w:rPr>
                <w:rFonts w:ascii="Latha" w:hAnsi="Latha" w:cs="Latha"/>
                <w:sz w:val="18"/>
                <w:szCs w:val="18"/>
              </w:rPr>
              <w:t>செயலி</w:t>
            </w:r>
          </w:p>
        </w:tc>
      </w:tr>
      <w:tr w:rsidR="00A77B3E">
        <w:trPr>
          <w:trHeight w:val="926"/>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53</w:t>
            </w:r>
          </w:p>
        </w:tc>
        <w:tc>
          <w:tcPr>
            <w:tcW w:w="6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rFonts w:ascii="Latha" w:hAnsi="Latha" w:cs="Latha"/>
                <w:sz w:val="18"/>
                <w:szCs w:val="18"/>
              </w:rPr>
              <w:t>கழிப்பறைகளில்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கிருமி</w:t>
            </w:r>
            <w:r>
              <w:rPr>
                <w:sz w:val="18"/>
                <w:szCs w:val="18"/>
              </w:rPr>
              <w:t xml:space="preserve"> (Virus) </w:t>
            </w:r>
            <w:r>
              <w:rPr>
                <w:rFonts w:ascii="Latha" w:hAnsi="Latha" w:cs="Latha"/>
                <w:sz w:val="18"/>
                <w:szCs w:val="18"/>
              </w:rPr>
              <w:t>நீக்கம்</w:t>
            </w:r>
            <w:r>
              <w:rPr>
                <w:sz w:val="18"/>
                <w:szCs w:val="18"/>
              </w:rPr>
              <w:t xml:space="preserve"> </w:t>
            </w:r>
            <w:r>
              <w:rPr>
                <w:rFonts w:ascii="Latha" w:hAnsi="Latha" w:cs="Latha"/>
                <w:sz w:val="18"/>
                <w:szCs w:val="18"/>
              </w:rPr>
              <w:t>செய்தல்</w:t>
            </w:r>
            <w:r>
              <w:rPr>
                <w:sz w:val="18"/>
                <w:szCs w:val="18"/>
              </w:rPr>
              <w:t xml:space="preserve">, </w:t>
            </w:r>
            <w:r>
              <w:rPr>
                <w:rFonts w:ascii="Latha" w:hAnsi="Latha" w:cs="Latha"/>
                <w:sz w:val="18"/>
                <w:szCs w:val="18"/>
              </w:rPr>
              <w:t>உலர்த்துதல்</w:t>
            </w:r>
            <w:r>
              <w:rPr>
                <w:sz w:val="18"/>
                <w:szCs w:val="18"/>
              </w:rPr>
              <w:t xml:space="preserve">, </w:t>
            </w:r>
            <w:r>
              <w:rPr>
                <w:rFonts w:ascii="Latha" w:hAnsi="Latha" w:cs="Latha"/>
                <w:sz w:val="18"/>
                <w:szCs w:val="18"/>
              </w:rPr>
              <w:t>தண்ணீரை</w:t>
            </w:r>
            <w:r>
              <w:rPr>
                <w:sz w:val="18"/>
                <w:szCs w:val="18"/>
              </w:rPr>
              <w:t xml:space="preserve">  </w:t>
            </w:r>
            <w:r>
              <w:rPr>
                <w:rFonts w:ascii="Latha" w:hAnsi="Latha" w:cs="Latha"/>
                <w:sz w:val="18"/>
                <w:szCs w:val="18"/>
              </w:rPr>
              <w:t>சிக்கனமாக</w:t>
            </w:r>
            <w:r>
              <w:rPr>
                <w:sz w:val="18"/>
                <w:szCs w:val="18"/>
              </w:rPr>
              <w:t xml:space="preserve"> </w:t>
            </w:r>
            <w:r>
              <w:rPr>
                <w:rFonts w:ascii="Latha" w:hAnsi="Latha" w:cs="Latha"/>
                <w:sz w:val="18"/>
                <w:szCs w:val="18"/>
              </w:rPr>
              <w:t>பயன்படுத்துதல்</w:t>
            </w:r>
            <w:r>
              <w:rPr>
                <w:sz w:val="18"/>
                <w:szCs w:val="18"/>
              </w:rPr>
              <w:t xml:space="preserve">  </w:t>
            </w:r>
            <w:r>
              <w:rPr>
                <w:rFonts w:ascii="Latha" w:hAnsi="Latha" w:cs="Latha"/>
                <w:sz w:val="18"/>
                <w:szCs w:val="18"/>
              </w:rPr>
              <w:t>போன்ற</w:t>
            </w:r>
            <w:r>
              <w:rPr>
                <w:sz w:val="18"/>
                <w:szCs w:val="18"/>
              </w:rPr>
              <w:t xml:space="preserve"> </w:t>
            </w:r>
            <w:r>
              <w:rPr>
                <w:rFonts w:ascii="Latha" w:hAnsi="Latha" w:cs="Latha"/>
                <w:sz w:val="18"/>
                <w:szCs w:val="18"/>
              </w:rPr>
              <w:t>அம்சங்கள்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அருகிலுள்ள</w:t>
            </w:r>
            <w:r>
              <w:rPr>
                <w:sz w:val="18"/>
                <w:szCs w:val="18"/>
              </w:rPr>
              <w:t xml:space="preserve"> </w:t>
            </w:r>
            <w:r>
              <w:rPr>
                <w:rFonts w:ascii="Latha" w:hAnsi="Latha" w:cs="Latha"/>
                <w:sz w:val="18"/>
                <w:szCs w:val="18"/>
              </w:rPr>
              <w:t>கழிப்பறை</w:t>
            </w:r>
            <w:r>
              <w:rPr>
                <w:sz w:val="18"/>
                <w:szCs w:val="18"/>
              </w:rPr>
              <w:t xml:space="preserve"> </w:t>
            </w:r>
            <w:r>
              <w:rPr>
                <w:rFonts w:ascii="Latha" w:hAnsi="Latha" w:cs="Latha"/>
                <w:sz w:val="18"/>
                <w:szCs w:val="18"/>
              </w:rPr>
              <w:t>பயன்பாட்டிற்கு</w:t>
            </w:r>
            <w:r>
              <w:rPr>
                <w:sz w:val="18"/>
                <w:szCs w:val="18"/>
              </w:rPr>
              <w:t xml:space="preserve"> </w:t>
            </w:r>
            <w:r>
              <w:rPr>
                <w:rFonts w:ascii="Latha" w:hAnsi="Latha" w:cs="Latha"/>
                <w:sz w:val="18"/>
                <w:szCs w:val="18"/>
              </w:rPr>
              <w:t>தயாராக</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விவரம்</w:t>
            </w:r>
            <w:r>
              <w:rPr>
                <w:sz w:val="18"/>
                <w:szCs w:val="18"/>
              </w:rPr>
              <w:t xml:space="preserve">  </w:t>
            </w:r>
            <w:r>
              <w:rPr>
                <w:rFonts w:ascii="Latha" w:hAnsi="Latha" w:cs="Latha"/>
                <w:sz w:val="18"/>
                <w:szCs w:val="18"/>
              </w:rPr>
              <w:t>ஆகியவற்றை</w:t>
            </w:r>
            <w:r>
              <w:rPr>
                <w:sz w:val="18"/>
                <w:szCs w:val="18"/>
              </w:rPr>
              <w:t xml:space="preserve"> </w:t>
            </w:r>
            <w:r>
              <w:rPr>
                <w:rFonts w:ascii="Latha" w:hAnsi="Latha" w:cs="Latha"/>
                <w:sz w:val="18"/>
                <w:szCs w:val="18"/>
              </w:rPr>
              <w:t>உள்ளடக்கிய</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சுத்தம்</w:t>
            </w:r>
            <w:r>
              <w:rPr>
                <w:sz w:val="18"/>
                <w:szCs w:val="18"/>
              </w:rPr>
              <w:t xml:space="preserve"> </w:t>
            </w:r>
            <w:r>
              <w:rPr>
                <w:rFonts w:ascii="Latha" w:hAnsi="Latha" w:cs="Latha"/>
                <w:sz w:val="18"/>
                <w:szCs w:val="18"/>
              </w:rPr>
              <w:t>செய்யும்</w:t>
            </w:r>
            <w:r>
              <w:rPr>
                <w:sz w:val="18"/>
                <w:szCs w:val="18"/>
              </w:rPr>
              <w:t xml:space="preserve">  </w:t>
            </w:r>
            <w:r>
              <w:rPr>
                <w:rFonts w:ascii="Latha" w:hAnsi="Latha" w:cs="Latha"/>
                <w:sz w:val="18"/>
                <w:szCs w:val="18"/>
              </w:rPr>
              <w:t>கழிப்பறை</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p w:rsidR="00A77B3E" w:rsidRDefault="00637F49">
            <w:pPr>
              <w:spacing w:line="276" w:lineRule="auto"/>
              <w:ind w:left="37"/>
              <w:jc w:val="both"/>
              <w:rPr>
                <w:sz w:val="18"/>
                <w:szCs w:val="18"/>
              </w:rPr>
            </w:pPr>
            <w:r>
              <w:rPr>
                <w:sz w:val="18"/>
                <w:szCs w:val="18"/>
              </w:rPr>
              <w:t xml:space="preserve"> </w:t>
            </w:r>
          </w:p>
          <w:p w:rsidR="00A77B3E" w:rsidRDefault="00A77B3E">
            <w:pPr>
              <w:spacing w:line="276" w:lineRule="auto"/>
              <w:ind w:left="37"/>
              <w:jc w:val="both"/>
              <w:rPr>
                <w:sz w:val="18"/>
                <w:szCs w:val="18"/>
              </w:rPr>
            </w:pP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67"/>
              <w:jc w:val="both"/>
              <w:rPr>
                <w:sz w:val="18"/>
                <w:szCs w:val="18"/>
              </w:rPr>
            </w:pPr>
            <w:r>
              <w:rPr>
                <w:sz w:val="18"/>
                <w:szCs w:val="18"/>
              </w:rPr>
              <w:t>Develop an automatic self-cleaning toilet system with UV disinfection, hot air drying, water-saving features, and real-time availability tracking of nearby functional</w:t>
            </w:r>
          </w:p>
          <w:p w:rsidR="00A77B3E" w:rsidRDefault="00637F49">
            <w:pPr>
              <w:spacing w:line="276" w:lineRule="auto"/>
              <w:ind w:left="37"/>
              <w:jc w:val="both"/>
              <w:rPr>
                <w:sz w:val="18"/>
                <w:szCs w:val="18"/>
              </w:rPr>
            </w:pPr>
            <w:r>
              <w:rPr>
                <w:sz w:val="18"/>
                <w:szCs w:val="18"/>
              </w:rPr>
              <w:t>toilets.</w:t>
            </w:r>
          </w:p>
          <w:p w:rsidR="00A77B3E" w:rsidRDefault="00637F49">
            <w:pPr>
              <w:spacing w:line="276" w:lineRule="auto"/>
              <w:ind w:left="37"/>
              <w:jc w:val="both"/>
              <w:rPr>
                <w:sz w:val="18"/>
                <w:szCs w:val="18"/>
              </w:rPr>
            </w:pPr>
            <w:r>
              <w:rPr>
                <w:rFonts w:ascii="Latha" w:hAnsi="Latha" w:cs="Latha"/>
                <w:sz w:val="18"/>
                <w:szCs w:val="18"/>
              </w:rPr>
              <w:t>கழிப்பறைகளில்</w:t>
            </w:r>
            <w:r>
              <w:rPr>
                <w:sz w:val="18"/>
                <w:szCs w:val="18"/>
              </w:rPr>
              <w:t xml:space="preserve">  </w:t>
            </w:r>
            <w:r>
              <w:rPr>
                <w:rFonts w:ascii="Latha" w:hAnsi="Latha" w:cs="Latha"/>
                <w:sz w:val="18"/>
                <w:szCs w:val="18"/>
              </w:rPr>
              <w:t>கிருமி</w:t>
            </w:r>
            <w:r>
              <w:rPr>
                <w:sz w:val="18"/>
                <w:szCs w:val="18"/>
              </w:rPr>
              <w:t xml:space="preserve"> </w:t>
            </w:r>
            <w:r>
              <w:rPr>
                <w:rFonts w:ascii="Latha" w:hAnsi="Latha" w:cs="Latha"/>
                <w:sz w:val="18"/>
                <w:szCs w:val="18"/>
              </w:rPr>
              <w:t>நீக்க</w:t>
            </w:r>
            <w:r>
              <w:rPr>
                <w:rFonts w:ascii="Latha" w:hAnsi="Latha" w:cs="Latha"/>
                <w:sz w:val="18"/>
                <w:szCs w:val="18"/>
              </w:rPr>
              <w:t>ம்</w:t>
            </w:r>
            <w:r>
              <w:rPr>
                <w:sz w:val="18"/>
                <w:szCs w:val="18"/>
              </w:rPr>
              <w:t xml:space="preserve">, </w:t>
            </w:r>
            <w:r>
              <w:rPr>
                <w:rFonts w:ascii="Latha" w:hAnsi="Latha" w:cs="Latha"/>
                <w:sz w:val="18"/>
                <w:szCs w:val="18"/>
              </w:rPr>
              <w:t>உலர்த்துதல்</w:t>
            </w:r>
            <w:r>
              <w:rPr>
                <w:sz w:val="18"/>
                <w:szCs w:val="18"/>
              </w:rPr>
              <w:t xml:space="preserve">, </w:t>
            </w:r>
            <w:r>
              <w:rPr>
                <w:rFonts w:ascii="Latha" w:hAnsi="Latha" w:cs="Latha"/>
                <w:sz w:val="18"/>
                <w:szCs w:val="18"/>
              </w:rPr>
              <w:t>தண்ணீர்</w:t>
            </w:r>
            <w:r>
              <w:rPr>
                <w:sz w:val="18"/>
                <w:szCs w:val="18"/>
              </w:rPr>
              <w:t xml:space="preserve"> </w:t>
            </w:r>
            <w:r>
              <w:rPr>
                <w:rFonts w:ascii="Latha" w:hAnsi="Latha" w:cs="Latha"/>
                <w:sz w:val="18"/>
                <w:szCs w:val="18"/>
              </w:rPr>
              <w:t>சிக்கனம்</w:t>
            </w:r>
            <w:r>
              <w:rPr>
                <w:sz w:val="18"/>
                <w:szCs w:val="18"/>
              </w:rPr>
              <w:t xml:space="preserve"> </w:t>
            </w:r>
            <w:r>
              <w:rPr>
                <w:rFonts w:ascii="Latha" w:hAnsi="Latha" w:cs="Latha"/>
                <w:sz w:val="18"/>
                <w:szCs w:val="18"/>
              </w:rPr>
              <w:t>போன்ற</w:t>
            </w:r>
            <w:r>
              <w:rPr>
                <w:sz w:val="18"/>
                <w:szCs w:val="18"/>
              </w:rPr>
              <w:t xml:space="preserve"> </w:t>
            </w:r>
            <w:r>
              <w:rPr>
                <w:rFonts w:ascii="Latha" w:hAnsi="Latha" w:cs="Latha"/>
                <w:sz w:val="18"/>
                <w:szCs w:val="18"/>
              </w:rPr>
              <w:t>அம்சங்கள்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அருகிலுள்ள</w:t>
            </w:r>
            <w:r>
              <w:rPr>
                <w:sz w:val="18"/>
                <w:szCs w:val="18"/>
              </w:rPr>
              <w:t xml:space="preserve"> </w:t>
            </w:r>
            <w:r>
              <w:rPr>
                <w:rFonts w:ascii="Latha" w:hAnsi="Latha" w:cs="Latha"/>
                <w:sz w:val="18"/>
                <w:szCs w:val="18"/>
              </w:rPr>
              <w:t>கழிப்பறை</w:t>
            </w:r>
            <w:r>
              <w:rPr>
                <w:sz w:val="18"/>
                <w:szCs w:val="18"/>
              </w:rPr>
              <w:t xml:space="preserve"> </w:t>
            </w:r>
            <w:r>
              <w:rPr>
                <w:rFonts w:ascii="Latha" w:hAnsi="Latha" w:cs="Latha"/>
                <w:sz w:val="18"/>
                <w:szCs w:val="18"/>
              </w:rPr>
              <w:t>பயன்பாட்டிற்க்கு</w:t>
            </w:r>
            <w:r>
              <w:rPr>
                <w:sz w:val="18"/>
                <w:szCs w:val="18"/>
              </w:rPr>
              <w:t xml:space="preserve"> </w:t>
            </w:r>
            <w:r>
              <w:rPr>
                <w:rFonts w:ascii="Latha" w:hAnsi="Latha" w:cs="Latha"/>
                <w:sz w:val="18"/>
                <w:szCs w:val="18"/>
              </w:rPr>
              <w:t>தயாராக</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விவரம்</w:t>
            </w:r>
            <w:r>
              <w:rPr>
                <w:sz w:val="18"/>
                <w:szCs w:val="18"/>
              </w:rPr>
              <w:t xml:space="preserve">  </w:t>
            </w:r>
            <w:r>
              <w:rPr>
                <w:rFonts w:ascii="Latha" w:hAnsi="Latha" w:cs="Latha"/>
                <w:sz w:val="18"/>
                <w:szCs w:val="18"/>
              </w:rPr>
              <w:t>ஆகியவற்றை</w:t>
            </w:r>
            <w:r>
              <w:rPr>
                <w:sz w:val="18"/>
                <w:szCs w:val="18"/>
              </w:rPr>
              <w:t xml:space="preserve"> </w:t>
            </w:r>
            <w:r>
              <w:rPr>
                <w:rFonts w:ascii="Latha" w:hAnsi="Latha" w:cs="Latha"/>
                <w:sz w:val="18"/>
                <w:szCs w:val="18"/>
              </w:rPr>
              <w:t>உள்ளடக்கிய</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சுத்தம்</w:t>
            </w:r>
            <w:r>
              <w:rPr>
                <w:sz w:val="18"/>
                <w:szCs w:val="18"/>
              </w:rPr>
              <w:t xml:space="preserve"> </w:t>
            </w:r>
            <w:r>
              <w:rPr>
                <w:rFonts w:ascii="Latha" w:hAnsi="Latha" w:cs="Latha"/>
                <w:sz w:val="18"/>
                <w:szCs w:val="18"/>
              </w:rPr>
              <w:t>செய்யும்</w:t>
            </w:r>
            <w:r>
              <w:rPr>
                <w:sz w:val="18"/>
                <w:szCs w:val="18"/>
              </w:rPr>
              <w:t xml:space="preserve">  </w:t>
            </w:r>
            <w:r>
              <w:rPr>
                <w:rFonts w:ascii="Latha" w:hAnsi="Latha" w:cs="Latha"/>
                <w:sz w:val="18"/>
                <w:szCs w:val="18"/>
              </w:rPr>
              <w:t>கழிப்பறை</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உருவாக்கவும்</w:t>
            </w:r>
            <w:r>
              <w:rPr>
                <w:sz w:val="18"/>
                <w:szCs w:val="18"/>
              </w:rPr>
              <w:t>.</w:t>
            </w:r>
          </w:p>
        </w:tc>
        <w:tc>
          <w:tcPr>
            <w:tcW w:w="38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Automated toilet cleaner with minimal cleaning resources</w:t>
            </w: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க</w:t>
            </w:r>
            <w:r>
              <w:rPr>
                <w:rFonts w:ascii="Latha" w:hAnsi="Latha" w:cs="Latha"/>
                <w:sz w:val="18"/>
                <w:szCs w:val="18"/>
              </w:rPr>
              <w:t>ுறைந்த</w:t>
            </w:r>
            <w:r>
              <w:rPr>
                <w:sz w:val="18"/>
                <w:szCs w:val="18"/>
              </w:rPr>
              <w:t xml:space="preserve"> </w:t>
            </w:r>
            <w:r>
              <w:rPr>
                <w:rFonts w:ascii="Latha" w:hAnsi="Latha" w:cs="Latha"/>
                <w:sz w:val="18"/>
                <w:szCs w:val="18"/>
              </w:rPr>
              <w:t>துப்புரவு</w:t>
            </w:r>
            <w:r>
              <w:rPr>
                <w:sz w:val="18"/>
                <w:szCs w:val="18"/>
              </w:rPr>
              <w:t xml:space="preserve"> </w:t>
            </w:r>
            <w:r>
              <w:rPr>
                <w:rFonts w:ascii="Latha" w:hAnsi="Latha" w:cs="Latha"/>
                <w:sz w:val="18"/>
                <w:szCs w:val="18"/>
              </w:rPr>
              <w:t>ஆதாரங்களுடன்</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கழிப்பறை</w:t>
            </w:r>
            <w:r>
              <w:rPr>
                <w:sz w:val="18"/>
                <w:szCs w:val="18"/>
              </w:rPr>
              <w:t xml:space="preserve"> </w:t>
            </w:r>
            <w:r>
              <w:rPr>
                <w:rFonts w:ascii="Latha" w:hAnsi="Latha" w:cs="Latha"/>
                <w:sz w:val="18"/>
                <w:szCs w:val="18"/>
              </w:rPr>
              <w:t>துப்புரவாளர்</w:t>
            </w:r>
          </w:p>
        </w:tc>
      </w:tr>
      <w:tr w:rsidR="00A77B3E">
        <w:trPr>
          <w:trHeight w:val="925"/>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54</w:t>
            </w:r>
          </w:p>
        </w:tc>
        <w:tc>
          <w:tcPr>
            <w:tcW w:w="6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How might we create prosthetic solutions for lower limb amputees, enabling motorcycle riding? Emphasizing brake and gear operation aligned with ankle movements for a seamless and</w:t>
            </w:r>
          </w:p>
          <w:p w:rsidR="00A77B3E" w:rsidRDefault="00637F49">
            <w:pPr>
              <w:spacing w:line="276" w:lineRule="auto"/>
              <w:ind w:left="37"/>
              <w:jc w:val="both"/>
              <w:rPr>
                <w:sz w:val="18"/>
                <w:szCs w:val="18"/>
              </w:rPr>
            </w:pPr>
            <w:r>
              <w:rPr>
                <w:sz w:val="18"/>
                <w:szCs w:val="18"/>
              </w:rPr>
              <w:t xml:space="preserve">adaptive </w:t>
            </w:r>
            <w:r>
              <w:rPr>
                <w:sz w:val="18"/>
                <w:szCs w:val="18"/>
              </w:rPr>
              <w:t>experience.</w:t>
            </w:r>
          </w:p>
          <w:p w:rsidR="00A77B3E" w:rsidRDefault="00637F49">
            <w:pPr>
              <w:spacing w:line="276" w:lineRule="auto"/>
              <w:ind w:left="37"/>
              <w:jc w:val="both"/>
              <w:rPr>
                <w:sz w:val="18"/>
                <w:szCs w:val="18"/>
              </w:rPr>
            </w:pPr>
            <w:r>
              <w:rPr>
                <w:rFonts w:ascii="Latha" w:hAnsi="Latha" w:cs="Latha"/>
                <w:sz w:val="18"/>
                <w:szCs w:val="18"/>
              </w:rPr>
              <w:t>மாற்றுத்திறனாளிகள்</w:t>
            </w:r>
            <w:r>
              <w:rPr>
                <w:sz w:val="18"/>
                <w:szCs w:val="18"/>
              </w:rPr>
              <w:t xml:space="preserve"> , </w:t>
            </w:r>
            <w:r>
              <w:rPr>
                <w:rFonts w:ascii="Latha" w:hAnsi="Latha" w:cs="Latha"/>
                <w:sz w:val="18"/>
                <w:szCs w:val="18"/>
              </w:rPr>
              <w:t>தங்குதடையின்றி</w:t>
            </w:r>
            <w:r>
              <w:rPr>
                <w:sz w:val="18"/>
                <w:szCs w:val="18"/>
              </w:rPr>
              <w:t xml:space="preserve">, </w:t>
            </w:r>
            <w:r>
              <w:rPr>
                <w:rFonts w:ascii="Latha" w:hAnsi="Latha" w:cs="Latha"/>
                <w:sz w:val="18"/>
                <w:szCs w:val="18"/>
              </w:rPr>
              <w:t>இரு</w:t>
            </w:r>
            <w:r>
              <w:rPr>
                <w:sz w:val="18"/>
                <w:szCs w:val="18"/>
              </w:rPr>
              <w:t xml:space="preserve"> </w:t>
            </w:r>
            <w:r>
              <w:rPr>
                <w:rFonts w:ascii="Latha" w:hAnsi="Latha" w:cs="Latha"/>
                <w:sz w:val="18"/>
                <w:szCs w:val="18"/>
              </w:rPr>
              <w:t>சக்கர</w:t>
            </w:r>
            <w:r>
              <w:rPr>
                <w:sz w:val="18"/>
                <w:szCs w:val="18"/>
              </w:rPr>
              <w:t xml:space="preserve"> </w:t>
            </w:r>
            <w:r>
              <w:rPr>
                <w:rFonts w:ascii="Latha" w:hAnsi="Latha" w:cs="Latha"/>
                <w:sz w:val="18"/>
                <w:szCs w:val="18"/>
              </w:rPr>
              <w:t>வாகனங்களில்</w:t>
            </w:r>
            <w:r>
              <w:rPr>
                <w:sz w:val="18"/>
                <w:szCs w:val="18"/>
              </w:rPr>
              <w:t xml:space="preserve"> </w:t>
            </w:r>
            <w:r>
              <w:rPr>
                <w:rFonts w:ascii="Latha" w:hAnsi="Latha" w:cs="Latha"/>
                <w:sz w:val="18"/>
                <w:szCs w:val="18"/>
              </w:rPr>
              <w:t>பிரேக்</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கியர்</w:t>
            </w:r>
            <w:r>
              <w:rPr>
                <w:sz w:val="18"/>
                <w:szCs w:val="18"/>
              </w:rPr>
              <w:t xml:space="preserve"> </w:t>
            </w:r>
            <w:r>
              <w:rPr>
                <w:rFonts w:ascii="Latha" w:hAnsi="Latha" w:cs="Latha"/>
                <w:sz w:val="18"/>
                <w:szCs w:val="18"/>
              </w:rPr>
              <w:t>செயல்பாட்டை</w:t>
            </w:r>
            <w:r>
              <w:rPr>
                <w:sz w:val="18"/>
                <w:szCs w:val="18"/>
              </w:rPr>
              <w:t xml:space="preserve"> </w:t>
            </w:r>
            <w:r>
              <w:rPr>
                <w:rFonts w:ascii="Latha" w:hAnsi="Latha" w:cs="Latha"/>
                <w:sz w:val="18"/>
                <w:szCs w:val="18"/>
              </w:rPr>
              <w:t>கையாளும்</w:t>
            </w:r>
            <w:r>
              <w:rPr>
                <w:sz w:val="18"/>
                <w:szCs w:val="18"/>
              </w:rPr>
              <w:t xml:space="preserve">  </w:t>
            </w:r>
            <w:r>
              <w:rPr>
                <w:rFonts w:ascii="Latha" w:hAnsi="Latha" w:cs="Latha"/>
                <w:sz w:val="18"/>
                <w:szCs w:val="18"/>
              </w:rPr>
              <w:t>வகையில்</w:t>
            </w:r>
            <w:r>
              <w:rPr>
                <w:sz w:val="18"/>
                <w:szCs w:val="18"/>
              </w:rPr>
              <w:t xml:space="preserve">  </w:t>
            </w:r>
            <w:r>
              <w:rPr>
                <w:rFonts w:ascii="Latha" w:hAnsi="Latha" w:cs="Latha"/>
                <w:sz w:val="18"/>
                <w:szCs w:val="18"/>
              </w:rPr>
              <w:t>கணுக்கால்</w:t>
            </w:r>
            <w:r>
              <w:rPr>
                <w:sz w:val="18"/>
                <w:szCs w:val="18"/>
              </w:rPr>
              <w:t xml:space="preserve"> </w:t>
            </w:r>
            <w:r>
              <w:rPr>
                <w:rFonts w:ascii="Latha" w:hAnsi="Latha" w:cs="Latha"/>
                <w:sz w:val="18"/>
                <w:szCs w:val="18"/>
              </w:rPr>
              <w:t>அசைவுகளுடன்</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மூட்டுகளை</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right="210"/>
              <w:jc w:val="both"/>
              <w:rPr>
                <w:sz w:val="18"/>
                <w:szCs w:val="18"/>
              </w:rPr>
            </w:pPr>
            <w:r>
              <w:rPr>
                <w:sz w:val="18"/>
                <w:szCs w:val="18"/>
              </w:rPr>
              <w:t>Create prosthetic solutosthetic limb with ankle movements facilitati</w:t>
            </w:r>
            <w:r>
              <w:rPr>
                <w:sz w:val="18"/>
                <w:szCs w:val="18"/>
              </w:rPr>
              <w:t>ng motor cycle riding</w:t>
            </w:r>
          </w:p>
          <w:p w:rsidR="00A77B3E" w:rsidRDefault="00637F49">
            <w:pPr>
              <w:spacing w:before="116" w:line="276" w:lineRule="auto"/>
              <w:ind w:left="37" w:right="210"/>
              <w:jc w:val="both"/>
              <w:rPr>
                <w:sz w:val="18"/>
                <w:szCs w:val="18"/>
              </w:rPr>
            </w:pPr>
            <w:r>
              <w:rPr>
                <w:rFonts w:ascii="Latha" w:hAnsi="Latha" w:cs="Latha"/>
                <w:sz w:val="18"/>
                <w:szCs w:val="18"/>
              </w:rPr>
              <w:t>மோட்டர்</w:t>
            </w:r>
            <w:r>
              <w:rPr>
                <w:sz w:val="18"/>
                <w:szCs w:val="18"/>
              </w:rPr>
              <w:t xml:space="preserve"> ; ions for lower limb amputees to enable motorcycle riding, focusing on brake and gear operation aligned with ankle movements.</w:t>
            </w:r>
          </w:p>
          <w:p w:rsidR="00A77B3E" w:rsidRDefault="00637F49">
            <w:pPr>
              <w:spacing w:before="116" w:line="276" w:lineRule="auto"/>
              <w:ind w:left="37" w:right="210"/>
              <w:jc w:val="both"/>
              <w:rPr>
                <w:sz w:val="18"/>
                <w:szCs w:val="18"/>
              </w:rPr>
            </w:pPr>
            <w:r>
              <w:rPr>
                <w:rFonts w:ascii="Latha" w:hAnsi="Latha" w:cs="Latha"/>
                <w:sz w:val="18"/>
                <w:szCs w:val="18"/>
              </w:rPr>
              <w:t>மாற்றுத்திறனாளிகள்</w:t>
            </w:r>
            <w:r>
              <w:rPr>
                <w:sz w:val="18"/>
                <w:szCs w:val="18"/>
              </w:rPr>
              <w:t xml:space="preserve"> , </w:t>
            </w:r>
            <w:r>
              <w:rPr>
                <w:rFonts w:ascii="Latha" w:hAnsi="Latha" w:cs="Latha"/>
                <w:sz w:val="18"/>
                <w:szCs w:val="18"/>
              </w:rPr>
              <w:t>தங்குதடையின்றி</w:t>
            </w:r>
            <w:r>
              <w:rPr>
                <w:sz w:val="18"/>
                <w:szCs w:val="18"/>
              </w:rPr>
              <w:t xml:space="preserve">, </w:t>
            </w:r>
            <w:r>
              <w:rPr>
                <w:rFonts w:ascii="Latha" w:hAnsi="Latha" w:cs="Latha"/>
                <w:sz w:val="18"/>
                <w:szCs w:val="18"/>
              </w:rPr>
              <w:t>இரு</w:t>
            </w:r>
            <w:r>
              <w:rPr>
                <w:sz w:val="18"/>
                <w:szCs w:val="18"/>
              </w:rPr>
              <w:t xml:space="preserve"> </w:t>
            </w:r>
            <w:r>
              <w:rPr>
                <w:rFonts w:ascii="Latha" w:hAnsi="Latha" w:cs="Latha"/>
                <w:sz w:val="18"/>
                <w:szCs w:val="18"/>
              </w:rPr>
              <w:t>சக்கர</w:t>
            </w:r>
            <w:r>
              <w:rPr>
                <w:sz w:val="18"/>
                <w:szCs w:val="18"/>
              </w:rPr>
              <w:t xml:space="preserve"> </w:t>
            </w:r>
            <w:r>
              <w:rPr>
                <w:rFonts w:ascii="Latha" w:hAnsi="Latha" w:cs="Latha"/>
                <w:sz w:val="18"/>
                <w:szCs w:val="18"/>
              </w:rPr>
              <w:t>வாகனங்களில்</w:t>
            </w:r>
            <w:r>
              <w:rPr>
                <w:sz w:val="18"/>
                <w:szCs w:val="18"/>
              </w:rPr>
              <w:t xml:space="preserve"> </w:t>
            </w:r>
            <w:r>
              <w:rPr>
                <w:rFonts w:ascii="Latha" w:hAnsi="Latha" w:cs="Latha"/>
                <w:sz w:val="18"/>
                <w:szCs w:val="18"/>
              </w:rPr>
              <w:t>பிரேக்</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கியர்</w:t>
            </w:r>
            <w:r>
              <w:rPr>
                <w:sz w:val="18"/>
                <w:szCs w:val="18"/>
              </w:rPr>
              <w:t xml:space="preserve"> </w:t>
            </w:r>
            <w:r>
              <w:rPr>
                <w:rFonts w:ascii="Latha" w:hAnsi="Latha" w:cs="Latha"/>
                <w:sz w:val="18"/>
                <w:szCs w:val="18"/>
              </w:rPr>
              <w:t>செயல்பாட்டை</w:t>
            </w:r>
            <w:r>
              <w:rPr>
                <w:sz w:val="18"/>
                <w:szCs w:val="18"/>
              </w:rPr>
              <w:t xml:space="preserve"> </w:t>
            </w:r>
            <w:r>
              <w:rPr>
                <w:rFonts w:ascii="Latha" w:hAnsi="Latha" w:cs="Latha"/>
                <w:sz w:val="18"/>
                <w:szCs w:val="18"/>
              </w:rPr>
              <w:t>கையாளும</w:t>
            </w:r>
            <w:r>
              <w:rPr>
                <w:rFonts w:ascii="Latha" w:hAnsi="Latha" w:cs="Latha"/>
                <w:sz w:val="18"/>
                <w:szCs w:val="18"/>
              </w:rPr>
              <w:t>்</w:t>
            </w:r>
            <w:r>
              <w:rPr>
                <w:sz w:val="18"/>
                <w:szCs w:val="18"/>
              </w:rPr>
              <w:t xml:space="preserve">  </w:t>
            </w:r>
            <w:r>
              <w:rPr>
                <w:rFonts w:ascii="Latha" w:hAnsi="Latha" w:cs="Latha"/>
                <w:sz w:val="18"/>
                <w:szCs w:val="18"/>
              </w:rPr>
              <w:t>வகையில்</w:t>
            </w:r>
            <w:r>
              <w:rPr>
                <w:sz w:val="18"/>
                <w:szCs w:val="18"/>
              </w:rPr>
              <w:t xml:space="preserve">  </w:t>
            </w:r>
            <w:r>
              <w:rPr>
                <w:rFonts w:ascii="Latha" w:hAnsi="Latha" w:cs="Latha"/>
                <w:sz w:val="18"/>
                <w:szCs w:val="18"/>
              </w:rPr>
              <w:t>கணுக்கால்</w:t>
            </w:r>
            <w:r>
              <w:rPr>
                <w:sz w:val="18"/>
                <w:szCs w:val="18"/>
              </w:rPr>
              <w:t xml:space="preserve"> </w:t>
            </w:r>
            <w:r>
              <w:rPr>
                <w:rFonts w:ascii="Latha" w:hAnsi="Latha" w:cs="Latha"/>
                <w:sz w:val="18"/>
                <w:szCs w:val="18"/>
              </w:rPr>
              <w:t>அசைவுகளுடன்</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மூட்டுகளை</w:t>
            </w:r>
            <w:r>
              <w:rPr>
                <w:sz w:val="18"/>
                <w:szCs w:val="18"/>
              </w:rPr>
              <w:t xml:space="preserve">   </w:t>
            </w:r>
            <w:r>
              <w:rPr>
                <w:rFonts w:ascii="Latha" w:hAnsi="Latha" w:cs="Latha"/>
                <w:sz w:val="18"/>
                <w:szCs w:val="18"/>
              </w:rPr>
              <w:t>உருவாக்கவும்</w:t>
            </w:r>
            <w:r>
              <w:rPr>
                <w:sz w:val="18"/>
                <w:szCs w:val="18"/>
              </w:rPr>
              <w:t>.</w:t>
            </w:r>
          </w:p>
        </w:tc>
        <w:tc>
          <w:tcPr>
            <w:tcW w:w="38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right="181"/>
              <w:jc w:val="both"/>
              <w:rPr>
                <w:sz w:val="18"/>
                <w:szCs w:val="18"/>
              </w:rPr>
            </w:pPr>
            <w:r>
              <w:rPr>
                <w:sz w:val="18"/>
                <w:szCs w:val="18"/>
              </w:rPr>
              <w:t>Pr</w:t>
            </w:r>
            <w:r>
              <w:rPr>
                <w:rFonts w:ascii="Latha" w:hAnsi="Latha" w:cs="Latha"/>
                <w:sz w:val="18"/>
                <w:szCs w:val="18"/>
              </w:rPr>
              <w:t>சைக்கிள்</w:t>
            </w:r>
            <w:r>
              <w:rPr>
                <w:sz w:val="18"/>
                <w:szCs w:val="18"/>
              </w:rPr>
              <w:t xml:space="preserve"> </w:t>
            </w:r>
            <w:r>
              <w:rPr>
                <w:rFonts w:ascii="Latha" w:hAnsi="Latha" w:cs="Latha"/>
                <w:sz w:val="18"/>
                <w:szCs w:val="18"/>
              </w:rPr>
              <w:t>ஓட்டுதலை</w:t>
            </w:r>
            <w:r>
              <w:rPr>
                <w:sz w:val="18"/>
                <w:szCs w:val="18"/>
              </w:rPr>
              <w:t xml:space="preserve"> </w:t>
            </w:r>
            <w:r>
              <w:rPr>
                <w:rFonts w:ascii="Latha" w:hAnsi="Latha" w:cs="Latha"/>
                <w:sz w:val="18"/>
                <w:szCs w:val="18"/>
              </w:rPr>
              <w:t>எளிதாக்கும்</w:t>
            </w:r>
            <w:r>
              <w:rPr>
                <w:sz w:val="18"/>
                <w:szCs w:val="18"/>
              </w:rPr>
              <w:t xml:space="preserve"> </w:t>
            </w:r>
            <w:r>
              <w:rPr>
                <w:rFonts w:ascii="Latha" w:hAnsi="Latha" w:cs="Latha"/>
                <w:sz w:val="18"/>
                <w:szCs w:val="18"/>
              </w:rPr>
              <w:t>கணுக்கால்</w:t>
            </w:r>
            <w:r>
              <w:rPr>
                <w:sz w:val="18"/>
                <w:szCs w:val="18"/>
              </w:rPr>
              <w:t xml:space="preserve"> </w:t>
            </w:r>
            <w:r>
              <w:rPr>
                <w:rFonts w:ascii="Latha" w:hAnsi="Latha" w:cs="Latha"/>
                <w:sz w:val="18"/>
                <w:szCs w:val="18"/>
              </w:rPr>
              <w:t>அசைவுகளுடன்</w:t>
            </w:r>
            <w:r>
              <w:rPr>
                <w:sz w:val="18"/>
                <w:szCs w:val="18"/>
              </w:rPr>
              <w:t xml:space="preserve"> </w:t>
            </w:r>
            <w:r>
              <w:rPr>
                <w:rFonts w:ascii="Latha" w:hAnsi="Latha" w:cs="Latha"/>
                <w:sz w:val="18"/>
                <w:szCs w:val="18"/>
              </w:rPr>
              <w:t>கூடிய</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உறுப்பு</w:t>
            </w:r>
          </w:p>
        </w:tc>
      </w:tr>
      <w:tr w:rsidR="00A77B3E">
        <w:trPr>
          <w:trHeight w:val="1161"/>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55</w:t>
            </w:r>
          </w:p>
        </w:tc>
        <w:tc>
          <w:tcPr>
            <w:tcW w:w="6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jc w:val="both"/>
              <w:rPr>
                <w:sz w:val="18"/>
                <w:szCs w:val="18"/>
              </w:rPr>
            </w:pPr>
            <w:r>
              <w:rPr>
                <w:sz w:val="18"/>
                <w:szCs w:val="18"/>
              </w:rPr>
              <w:t xml:space="preserve">How might we create an AI-powered sentiment analysis solution specialized in interpreting emotions </w:t>
            </w:r>
            <w:r>
              <w:rPr>
                <w:sz w:val="18"/>
                <w:szCs w:val="18"/>
              </w:rPr>
              <w:t>within social media content? Empowering individuals and organizations to manage online reputation and perception effectively.</w:t>
            </w:r>
          </w:p>
          <w:p w:rsidR="00A77B3E" w:rsidRDefault="00A77B3E">
            <w:pPr>
              <w:spacing w:before="114" w:line="276" w:lineRule="auto"/>
              <w:ind w:left="37"/>
              <w:jc w:val="both"/>
              <w:rPr>
                <w:sz w:val="18"/>
                <w:szCs w:val="18"/>
              </w:rPr>
            </w:pPr>
          </w:p>
          <w:p w:rsidR="00A77B3E" w:rsidRDefault="00637F49">
            <w:pPr>
              <w:spacing w:before="114" w:line="276" w:lineRule="auto"/>
              <w:ind w:left="37"/>
              <w:jc w:val="both"/>
              <w:rPr>
                <w:sz w:val="18"/>
                <w:szCs w:val="18"/>
              </w:rPr>
            </w:pPr>
            <w:r>
              <w:rPr>
                <w:rFonts w:ascii="Latha" w:hAnsi="Latha" w:cs="Latha"/>
                <w:sz w:val="18"/>
                <w:szCs w:val="18"/>
              </w:rPr>
              <w:t>இணையதளத்திற்கு</w:t>
            </w:r>
            <w:r>
              <w:rPr>
                <w:sz w:val="18"/>
                <w:szCs w:val="18"/>
              </w:rPr>
              <w:t xml:space="preserve"> </w:t>
            </w:r>
            <w:r>
              <w:rPr>
                <w:rFonts w:ascii="Latha" w:hAnsi="Latha" w:cs="Latha"/>
                <w:sz w:val="18"/>
                <w:szCs w:val="18"/>
              </w:rPr>
              <w:t>நற்பெயர்</w:t>
            </w:r>
            <w:r>
              <w:rPr>
                <w:sz w:val="18"/>
                <w:szCs w:val="18"/>
              </w:rPr>
              <w:t xml:space="preserve"> </w:t>
            </w:r>
            <w:r>
              <w:rPr>
                <w:rFonts w:ascii="Latha" w:hAnsi="Latha" w:cs="Latha"/>
                <w:sz w:val="18"/>
                <w:szCs w:val="18"/>
              </w:rPr>
              <w:t>கிடைக்கும்படியாக</w:t>
            </w:r>
            <w:r>
              <w:rPr>
                <w:sz w:val="18"/>
                <w:szCs w:val="18"/>
              </w:rPr>
              <w:t xml:space="preserve"> </w:t>
            </w:r>
            <w:r>
              <w:rPr>
                <w:rFonts w:ascii="Latha" w:hAnsi="Latha" w:cs="Latha"/>
                <w:sz w:val="18"/>
                <w:szCs w:val="18"/>
              </w:rPr>
              <w:t>அதனை</w:t>
            </w:r>
            <w:r>
              <w:rPr>
                <w:sz w:val="18"/>
                <w:szCs w:val="18"/>
              </w:rPr>
              <w:t xml:space="preserve">  </w:t>
            </w:r>
            <w:r>
              <w:rPr>
                <w:rFonts w:ascii="Latha" w:hAnsi="Latha" w:cs="Latha"/>
                <w:sz w:val="18"/>
                <w:szCs w:val="18"/>
              </w:rPr>
              <w:t>திறம்பட</w:t>
            </w:r>
            <w:r>
              <w:rPr>
                <w:sz w:val="18"/>
                <w:szCs w:val="18"/>
              </w:rPr>
              <w:t xml:space="preserve"> </w:t>
            </w:r>
            <w:r>
              <w:rPr>
                <w:rFonts w:ascii="Latha" w:hAnsi="Latha" w:cs="Latha"/>
                <w:sz w:val="18"/>
                <w:szCs w:val="18"/>
              </w:rPr>
              <w:t>நிர்வகிக்கவும்</w:t>
            </w:r>
            <w:r>
              <w:rPr>
                <w:sz w:val="18"/>
                <w:szCs w:val="18"/>
              </w:rPr>
              <w:t xml:space="preserve">  </w:t>
            </w:r>
            <w:r>
              <w:rPr>
                <w:rFonts w:ascii="Latha" w:hAnsi="Latha" w:cs="Latha"/>
                <w:sz w:val="18"/>
                <w:szCs w:val="18"/>
              </w:rPr>
              <w:t>தனிநபர்கள்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நிறுவனங்களுக்கு</w:t>
            </w:r>
            <w:r>
              <w:rPr>
                <w:sz w:val="18"/>
                <w:szCs w:val="18"/>
              </w:rPr>
              <w:t xml:space="preserve"> </w:t>
            </w:r>
            <w:r>
              <w:rPr>
                <w:rFonts w:ascii="Latha" w:hAnsi="Latha" w:cs="Latha"/>
                <w:sz w:val="18"/>
                <w:szCs w:val="18"/>
              </w:rPr>
              <w:t>அதிகாரமளிக்கும்வகையில்</w:t>
            </w:r>
            <w:r>
              <w:rPr>
                <w:sz w:val="18"/>
                <w:szCs w:val="18"/>
              </w:rPr>
              <w:t>,</w:t>
            </w:r>
            <w:r>
              <w:rPr>
                <w:sz w:val="18"/>
                <w:szCs w:val="18"/>
              </w:rPr>
              <w:t xml:space="preserve"> </w:t>
            </w:r>
            <w:r>
              <w:rPr>
                <w:rFonts w:ascii="Latha" w:hAnsi="Latha" w:cs="Latha"/>
                <w:sz w:val="18"/>
                <w:szCs w:val="18"/>
              </w:rPr>
              <w:t>சமூக</w:t>
            </w:r>
            <w:r>
              <w:rPr>
                <w:sz w:val="18"/>
                <w:szCs w:val="18"/>
              </w:rPr>
              <w:t xml:space="preserve"> </w:t>
            </w:r>
            <w:r>
              <w:rPr>
                <w:rFonts w:ascii="Latha" w:hAnsi="Latha" w:cs="Latha"/>
                <w:sz w:val="18"/>
                <w:szCs w:val="18"/>
              </w:rPr>
              <w:t>ஊடகத்தில்</w:t>
            </w:r>
            <w:r>
              <w:rPr>
                <w:sz w:val="18"/>
                <w:szCs w:val="18"/>
              </w:rPr>
              <w:t xml:space="preserve"> </w:t>
            </w:r>
            <w:r>
              <w:rPr>
                <w:rFonts w:ascii="Latha" w:hAnsi="Latha" w:cs="Latha"/>
                <w:sz w:val="18"/>
                <w:szCs w:val="18"/>
              </w:rPr>
              <w:t>நிலவும்</w:t>
            </w:r>
            <w:r>
              <w:rPr>
                <w:sz w:val="18"/>
                <w:szCs w:val="18"/>
              </w:rPr>
              <w:t xml:space="preserve"> </w:t>
            </w:r>
            <w:r>
              <w:rPr>
                <w:rFonts w:ascii="Latha" w:hAnsi="Latha" w:cs="Latha"/>
                <w:sz w:val="18"/>
                <w:szCs w:val="18"/>
              </w:rPr>
              <w:t>பிரச்சனைகளை</w:t>
            </w:r>
            <w:r>
              <w:rPr>
                <w:sz w:val="18"/>
                <w:szCs w:val="18"/>
              </w:rPr>
              <w:t xml:space="preserve"> </w:t>
            </w:r>
            <w:r>
              <w:rPr>
                <w:rFonts w:ascii="Latha" w:hAnsi="Latha" w:cs="Latha"/>
                <w:sz w:val="18"/>
                <w:szCs w:val="18"/>
              </w:rPr>
              <w:t>களைவதற்காக</w:t>
            </w:r>
            <w:r>
              <w:rPr>
                <w:sz w:val="18"/>
                <w:szCs w:val="18"/>
              </w:rPr>
              <w:t xml:space="preserve">,   </w:t>
            </w:r>
            <w:r>
              <w:rPr>
                <w:rFonts w:ascii="Latha" w:hAnsi="Latha" w:cs="Latha"/>
                <w:sz w:val="18"/>
                <w:szCs w:val="18"/>
              </w:rPr>
              <w:t>நிபுணத்துவம்</w:t>
            </w:r>
            <w:r>
              <w:rPr>
                <w:sz w:val="18"/>
                <w:szCs w:val="18"/>
              </w:rPr>
              <w:t xml:space="preserve"> </w:t>
            </w:r>
            <w:r>
              <w:rPr>
                <w:rFonts w:ascii="Latha" w:hAnsi="Latha" w:cs="Latha"/>
                <w:sz w:val="18"/>
                <w:szCs w:val="18"/>
              </w:rPr>
              <w:t>வாய்ந்த</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இயங்கும்</w:t>
            </w:r>
            <w:r>
              <w:rPr>
                <w:sz w:val="18"/>
                <w:szCs w:val="18"/>
              </w:rPr>
              <w:t xml:space="preserve">  </w:t>
            </w:r>
            <w:r>
              <w:rPr>
                <w:rFonts w:ascii="Latha" w:hAnsi="Latha" w:cs="Latha"/>
                <w:sz w:val="18"/>
                <w:szCs w:val="18"/>
              </w:rPr>
              <w:t>பகுப்பாய்வு</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10"/>
              <w:jc w:val="both"/>
              <w:rPr>
                <w:sz w:val="18"/>
                <w:szCs w:val="18"/>
              </w:rPr>
            </w:pPr>
            <w:r>
              <w:rPr>
                <w:sz w:val="18"/>
                <w:szCs w:val="18"/>
              </w:rPr>
              <w:t>Create an AI-powered sentiment analysis solution specialized in interpreting emotions within social media content,</w:t>
            </w:r>
            <w:r>
              <w:rPr>
                <w:sz w:val="18"/>
                <w:szCs w:val="18"/>
              </w:rPr>
              <w:t xml:space="preserve"> empowering individuals and organizations to manage their online reputation and</w:t>
            </w:r>
          </w:p>
          <w:p w:rsidR="00A77B3E" w:rsidRDefault="00637F49">
            <w:pPr>
              <w:spacing w:line="276" w:lineRule="auto"/>
              <w:ind w:left="37"/>
              <w:jc w:val="both"/>
              <w:rPr>
                <w:sz w:val="18"/>
                <w:szCs w:val="18"/>
              </w:rPr>
            </w:pPr>
            <w:r>
              <w:rPr>
                <w:sz w:val="18"/>
                <w:szCs w:val="18"/>
              </w:rPr>
              <w:t>perception effectively.</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இணையதளத்திற்கு</w:t>
            </w:r>
            <w:r>
              <w:rPr>
                <w:sz w:val="18"/>
                <w:szCs w:val="18"/>
              </w:rPr>
              <w:t xml:space="preserve"> </w:t>
            </w:r>
            <w:r>
              <w:rPr>
                <w:rFonts w:ascii="Latha" w:hAnsi="Latha" w:cs="Latha"/>
                <w:sz w:val="18"/>
                <w:szCs w:val="18"/>
              </w:rPr>
              <w:t>நற்பெயர்</w:t>
            </w:r>
            <w:r>
              <w:rPr>
                <w:sz w:val="18"/>
                <w:szCs w:val="18"/>
              </w:rPr>
              <w:t xml:space="preserve"> </w:t>
            </w:r>
            <w:r>
              <w:rPr>
                <w:rFonts w:ascii="Latha" w:hAnsi="Latha" w:cs="Latha"/>
                <w:sz w:val="18"/>
                <w:szCs w:val="18"/>
              </w:rPr>
              <w:t>கிடைக்கும்படியாக</w:t>
            </w:r>
            <w:r>
              <w:rPr>
                <w:sz w:val="18"/>
                <w:szCs w:val="18"/>
              </w:rPr>
              <w:t xml:space="preserve"> </w:t>
            </w:r>
            <w:r>
              <w:rPr>
                <w:rFonts w:ascii="Latha" w:hAnsi="Latha" w:cs="Latha"/>
                <w:sz w:val="18"/>
                <w:szCs w:val="18"/>
              </w:rPr>
              <w:t>அதனை</w:t>
            </w:r>
            <w:r>
              <w:rPr>
                <w:sz w:val="18"/>
                <w:szCs w:val="18"/>
              </w:rPr>
              <w:t xml:space="preserve">  </w:t>
            </w:r>
            <w:r>
              <w:rPr>
                <w:rFonts w:ascii="Latha" w:hAnsi="Latha" w:cs="Latha"/>
                <w:sz w:val="18"/>
                <w:szCs w:val="18"/>
              </w:rPr>
              <w:t>திறம்பட</w:t>
            </w:r>
            <w:r>
              <w:rPr>
                <w:sz w:val="18"/>
                <w:szCs w:val="18"/>
              </w:rPr>
              <w:t xml:space="preserve"> </w:t>
            </w:r>
            <w:r>
              <w:rPr>
                <w:rFonts w:ascii="Latha" w:hAnsi="Latha" w:cs="Latha"/>
                <w:sz w:val="18"/>
                <w:szCs w:val="18"/>
              </w:rPr>
              <w:t>நிர்வகிக்கவும்</w:t>
            </w:r>
            <w:r>
              <w:rPr>
                <w:sz w:val="18"/>
                <w:szCs w:val="18"/>
              </w:rPr>
              <w:t xml:space="preserve">  </w:t>
            </w:r>
            <w:r>
              <w:rPr>
                <w:rFonts w:ascii="Latha" w:hAnsi="Latha" w:cs="Latha"/>
                <w:sz w:val="18"/>
                <w:szCs w:val="18"/>
              </w:rPr>
              <w:t>தனிநபர்கள்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நிறுவனங்களுக்கு</w:t>
            </w:r>
            <w:r>
              <w:rPr>
                <w:sz w:val="18"/>
                <w:szCs w:val="18"/>
              </w:rPr>
              <w:t xml:space="preserve"> </w:t>
            </w:r>
            <w:r>
              <w:rPr>
                <w:rFonts w:ascii="Latha" w:hAnsi="Latha" w:cs="Latha"/>
                <w:sz w:val="18"/>
                <w:szCs w:val="18"/>
              </w:rPr>
              <w:t>அதிகாரமளிக்கும்வகையில்</w:t>
            </w:r>
            <w:r>
              <w:rPr>
                <w:sz w:val="18"/>
                <w:szCs w:val="18"/>
              </w:rPr>
              <w:t xml:space="preserve">, </w:t>
            </w:r>
            <w:r>
              <w:rPr>
                <w:rFonts w:ascii="Latha" w:hAnsi="Latha" w:cs="Latha"/>
                <w:sz w:val="18"/>
                <w:szCs w:val="18"/>
              </w:rPr>
              <w:t>சமூக</w:t>
            </w:r>
            <w:r>
              <w:rPr>
                <w:sz w:val="18"/>
                <w:szCs w:val="18"/>
              </w:rPr>
              <w:t xml:space="preserve"> </w:t>
            </w:r>
            <w:r>
              <w:rPr>
                <w:rFonts w:ascii="Latha" w:hAnsi="Latha" w:cs="Latha"/>
                <w:sz w:val="18"/>
                <w:szCs w:val="18"/>
              </w:rPr>
              <w:t>ஊடகத்தில்</w:t>
            </w:r>
            <w:r>
              <w:rPr>
                <w:sz w:val="18"/>
                <w:szCs w:val="18"/>
              </w:rPr>
              <w:t xml:space="preserve"> </w:t>
            </w:r>
            <w:r>
              <w:rPr>
                <w:rFonts w:ascii="Latha" w:hAnsi="Latha" w:cs="Latha"/>
                <w:sz w:val="18"/>
                <w:szCs w:val="18"/>
              </w:rPr>
              <w:t>நிலவும</w:t>
            </w:r>
            <w:r>
              <w:rPr>
                <w:rFonts w:ascii="Latha" w:hAnsi="Latha" w:cs="Latha"/>
                <w:sz w:val="18"/>
                <w:szCs w:val="18"/>
              </w:rPr>
              <w:t>்</w:t>
            </w:r>
            <w:r>
              <w:rPr>
                <w:sz w:val="18"/>
                <w:szCs w:val="18"/>
              </w:rPr>
              <w:t xml:space="preserve"> </w:t>
            </w:r>
            <w:r>
              <w:rPr>
                <w:rFonts w:ascii="Latha" w:hAnsi="Latha" w:cs="Latha"/>
                <w:sz w:val="18"/>
                <w:szCs w:val="18"/>
              </w:rPr>
              <w:t>பிரச்சனைகளை</w:t>
            </w:r>
            <w:r>
              <w:rPr>
                <w:sz w:val="18"/>
                <w:szCs w:val="18"/>
              </w:rPr>
              <w:t xml:space="preserve"> </w:t>
            </w:r>
            <w:r>
              <w:rPr>
                <w:rFonts w:ascii="Latha" w:hAnsi="Latha" w:cs="Latha"/>
                <w:sz w:val="18"/>
                <w:szCs w:val="18"/>
              </w:rPr>
              <w:t>களைவதற்காக</w:t>
            </w:r>
            <w:r>
              <w:rPr>
                <w:sz w:val="18"/>
                <w:szCs w:val="18"/>
              </w:rPr>
              <w:t xml:space="preserve">,   </w:t>
            </w:r>
            <w:r>
              <w:rPr>
                <w:rFonts w:ascii="Latha" w:hAnsi="Latha" w:cs="Latha"/>
                <w:sz w:val="18"/>
                <w:szCs w:val="18"/>
              </w:rPr>
              <w:t>நிபுணத்துவம்</w:t>
            </w:r>
            <w:r>
              <w:rPr>
                <w:sz w:val="18"/>
                <w:szCs w:val="18"/>
              </w:rPr>
              <w:t xml:space="preserve"> </w:t>
            </w:r>
            <w:r>
              <w:rPr>
                <w:rFonts w:ascii="Latha" w:hAnsi="Latha" w:cs="Latha"/>
                <w:sz w:val="18"/>
                <w:szCs w:val="18"/>
              </w:rPr>
              <w:t>வாய்ந்த</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இயங்கும்</w:t>
            </w:r>
            <w:r>
              <w:rPr>
                <w:sz w:val="18"/>
                <w:szCs w:val="18"/>
              </w:rPr>
              <w:t xml:space="preserve">  </w:t>
            </w:r>
            <w:r>
              <w:rPr>
                <w:rFonts w:ascii="Latha" w:hAnsi="Latha" w:cs="Latha"/>
                <w:sz w:val="18"/>
                <w:szCs w:val="18"/>
              </w:rPr>
              <w:t>பகுப்பாய்வு</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உருவாக்கவும்</w:t>
            </w:r>
          </w:p>
        </w:tc>
        <w:tc>
          <w:tcPr>
            <w:tcW w:w="38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07"/>
              <w:jc w:val="both"/>
              <w:rPr>
                <w:sz w:val="18"/>
                <w:szCs w:val="18"/>
              </w:rPr>
            </w:pPr>
            <w:r>
              <w:rPr>
                <w:sz w:val="18"/>
                <w:szCs w:val="18"/>
              </w:rPr>
              <w:t>AI enabled analytical tool to interpret social media content to manage online reputation</w:t>
            </w:r>
          </w:p>
          <w:p w:rsidR="00A77B3E" w:rsidRDefault="00A77B3E">
            <w:pPr>
              <w:spacing w:line="276" w:lineRule="auto"/>
              <w:ind w:left="37" w:right="107"/>
              <w:jc w:val="both"/>
              <w:rPr>
                <w:sz w:val="18"/>
                <w:szCs w:val="18"/>
              </w:rPr>
            </w:pPr>
          </w:p>
          <w:p w:rsidR="00A77B3E" w:rsidRDefault="00A77B3E">
            <w:pPr>
              <w:spacing w:line="276" w:lineRule="auto"/>
              <w:ind w:left="37" w:right="107"/>
              <w:jc w:val="both"/>
              <w:rPr>
                <w:sz w:val="18"/>
                <w:szCs w:val="18"/>
              </w:rPr>
            </w:pPr>
          </w:p>
          <w:p w:rsidR="00A77B3E" w:rsidRDefault="00A77B3E">
            <w:pPr>
              <w:spacing w:line="276" w:lineRule="auto"/>
              <w:ind w:left="37" w:right="107"/>
              <w:jc w:val="both"/>
              <w:rPr>
                <w:sz w:val="18"/>
                <w:szCs w:val="18"/>
              </w:rPr>
            </w:pPr>
          </w:p>
          <w:p w:rsidR="00A77B3E" w:rsidRDefault="00637F49">
            <w:pPr>
              <w:spacing w:line="276" w:lineRule="auto"/>
              <w:ind w:left="37" w:right="107"/>
              <w:jc w:val="both"/>
              <w:rPr>
                <w:sz w:val="18"/>
                <w:szCs w:val="18"/>
              </w:rPr>
            </w:pP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இயங்கக்கூடிய</w:t>
            </w:r>
            <w:r>
              <w:rPr>
                <w:sz w:val="18"/>
                <w:szCs w:val="18"/>
              </w:rPr>
              <w:t xml:space="preserve"> </w:t>
            </w:r>
            <w:r>
              <w:rPr>
                <w:rFonts w:ascii="Latha" w:hAnsi="Latha" w:cs="Latha"/>
                <w:sz w:val="18"/>
                <w:szCs w:val="18"/>
              </w:rPr>
              <w:t>பகுப்பாய்வுக்</w:t>
            </w:r>
            <w:r>
              <w:rPr>
                <w:sz w:val="18"/>
                <w:szCs w:val="18"/>
              </w:rPr>
              <w:t xml:space="preserve"> </w:t>
            </w:r>
            <w:r>
              <w:rPr>
                <w:rFonts w:ascii="Latha" w:hAnsi="Latha" w:cs="Latha"/>
                <w:sz w:val="18"/>
                <w:szCs w:val="18"/>
              </w:rPr>
              <w:t>கருவி</w:t>
            </w:r>
            <w:r>
              <w:rPr>
                <w:sz w:val="18"/>
                <w:szCs w:val="18"/>
              </w:rPr>
              <w:t xml:space="preserve"> </w:t>
            </w:r>
            <w:r>
              <w:rPr>
                <w:rFonts w:ascii="Latha" w:hAnsi="Latha" w:cs="Latha"/>
                <w:sz w:val="18"/>
                <w:szCs w:val="18"/>
              </w:rPr>
              <w:t>ஆன்லைன்</w:t>
            </w:r>
            <w:r>
              <w:rPr>
                <w:sz w:val="18"/>
                <w:szCs w:val="18"/>
              </w:rPr>
              <w:t xml:space="preserve"> </w:t>
            </w:r>
            <w:r>
              <w:rPr>
                <w:rFonts w:ascii="Latha" w:hAnsi="Latha" w:cs="Latha"/>
                <w:sz w:val="18"/>
                <w:szCs w:val="18"/>
              </w:rPr>
              <w:t>நற்பெயரை</w:t>
            </w:r>
            <w:r>
              <w:rPr>
                <w:sz w:val="18"/>
                <w:szCs w:val="18"/>
              </w:rPr>
              <w:t xml:space="preserve"> </w:t>
            </w:r>
            <w:r>
              <w:rPr>
                <w:rFonts w:ascii="Latha" w:hAnsi="Latha" w:cs="Latha"/>
                <w:sz w:val="18"/>
                <w:szCs w:val="18"/>
              </w:rPr>
              <w:t>நிர்வகிக்கவும்</w:t>
            </w:r>
            <w:r>
              <w:rPr>
                <w:sz w:val="18"/>
                <w:szCs w:val="18"/>
              </w:rPr>
              <w:t xml:space="preserve"> </w:t>
            </w:r>
            <w:r>
              <w:rPr>
                <w:rFonts w:ascii="Latha" w:hAnsi="Latha" w:cs="Latha"/>
                <w:sz w:val="18"/>
                <w:szCs w:val="18"/>
              </w:rPr>
              <w:t>சமூக</w:t>
            </w:r>
            <w:r>
              <w:rPr>
                <w:sz w:val="18"/>
                <w:szCs w:val="18"/>
              </w:rPr>
              <w:t xml:space="preserve"> </w:t>
            </w:r>
            <w:r>
              <w:rPr>
                <w:rFonts w:ascii="Latha" w:hAnsi="Latha" w:cs="Latha"/>
                <w:sz w:val="18"/>
                <w:szCs w:val="18"/>
              </w:rPr>
              <w:t>ஊடக</w:t>
            </w:r>
            <w:r>
              <w:rPr>
                <w:sz w:val="18"/>
                <w:szCs w:val="18"/>
              </w:rPr>
              <w:t xml:space="preserve"> </w:t>
            </w:r>
            <w:r>
              <w:rPr>
                <w:rFonts w:ascii="Latha" w:hAnsi="Latha" w:cs="Latha"/>
                <w:sz w:val="18"/>
                <w:szCs w:val="18"/>
              </w:rPr>
              <w:t>உள்ளடக்கத்தை</w:t>
            </w:r>
            <w:r>
              <w:rPr>
                <w:sz w:val="18"/>
                <w:szCs w:val="18"/>
              </w:rPr>
              <w:t xml:space="preserve"> </w:t>
            </w:r>
            <w:r>
              <w:rPr>
                <w:rFonts w:ascii="Latha" w:hAnsi="Latha" w:cs="Latha"/>
                <w:sz w:val="18"/>
                <w:szCs w:val="18"/>
              </w:rPr>
              <w:t>விளக்குவதற்கும்</w:t>
            </w:r>
            <w:r>
              <w:rPr>
                <w:sz w:val="18"/>
                <w:szCs w:val="18"/>
              </w:rPr>
              <w:t>..</w:t>
            </w:r>
          </w:p>
        </w:tc>
      </w:tr>
      <w:tr w:rsidR="00A77B3E">
        <w:trPr>
          <w:trHeight w:val="1161"/>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56</w:t>
            </w:r>
          </w:p>
        </w:tc>
        <w:tc>
          <w:tcPr>
            <w:tcW w:w="6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147"/>
              <w:jc w:val="both"/>
              <w:rPr>
                <w:sz w:val="18"/>
                <w:szCs w:val="18"/>
              </w:rPr>
            </w:pPr>
            <w:r>
              <w:rPr>
                <w:sz w:val="18"/>
                <w:szCs w:val="18"/>
              </w:rPr>
              <w:t xml:space="preserve">How might we develop tech solutions to support undertrial prisoners in India? Designing a mobile app for legal aid, connecting them with lawyers, clinics, and providing </w:t>
            </w:r>
            <w:r>
              <w:rPr>
                <w:sz w:val="18"/>
                <w:szCs w:val="18"/>
              </w:rPr>
              <w:t>rehabilitation through education, vocational training, and mental health support.</w:t>
            </w:r>
          </w:p>
          <w:p w:rsidR="00A77B3E" w:rsidRDefault="00A77B3E">
            <w:pPr>
              <w:spacing w:before="114" w:line="276" w:lineRule="auto"/>
              <w:ind w:left="37" w:right="147"/>
              <w:jc w:val="both"/>
              <w:rPr>
                <w:sz w:val="18"/>
                <w:szCs w:val="18"/>
              </w:rPr>
            </w:pPr>
          </w:p>
          <w:p w:rsidR="00A77B3E" w:rsidRDefault="00637F49">
            <w:pPr>
              <w:spacing w:before="114" w:line="276" w:lineRule="auto"/>
              <w:ind w:left="37" w:right="147"/>
              <w:jc w:val="both"/>
              <w:rPr>
                <w:sz w:val="18"/>
                <w:szCs w:val="18"/>
              </w:rPr>
            </w:pPr>
            <w:r>
              <w:rPr>
                <w:rFonts w:ascii="Latha" w:hAnsi="Latha" w:cs="Latha"/>
                <w:sz w:val="18"/>
                <w:szCs w:val="18"/>
              </w:rPr>
              <w:t>இந்தியாவில்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விசாரணைக்</w:t>
            </w:r>
            <w:r>
              <w:rPr>
                <w:sz w:val="18"/>
                <w:szCs w:val="18"/>
              </w:rPr>
              <w:t xml:space="preserve"> </w:t>
            </w:r>
            <w:r>
              <w:rPr>
                <w:rFonts w:ascii="Latha" w:hAnsi="Latha" w:cs="Latha"/>
                <w:sz w:val="18"/>
                <w:szCs w:val="18"/>
              </w:rPr>
              <w:t>கைதிகளுக்கு</w:t>
            </w:r>
            <w:r>
              <w:rPr>
                <w:sz w:val="18"/>
                <w:szCs w:val="18"/>
              </w:rPr>
              <w:t xml:space="preserve"> </w:t>
            </w:r>
            <w:r>
              <w:rPr>
                <w:rFonts w:ascii="Latha" w:hAnsi="Latha" w:cs="Latha"/>
                <w:sz w:val="18"/>
                <w:szCs w:val="18"/>
              </w:rPr>
              <w:t>சட்ட</w:t>
            </w:r>
            <w:r>
              <w:rPr>
                <w:sz w:val="18"/>
                <w:szCs w:val="18"/>
              </w:rPr>
              <w:t xml:space="preserve"> </w:t>
            </w:r>
            <w:r>
              <w:rPr>
                <w:rFonts w:ascii="Latha" w:hAnsi="Latha" w:cs="Latha"/>
                <w:sz w:val="18"/>
                <w:szCs w:val="18"/>
              </w:rPr>
              <w:t>உதவிக்காக</w:t>
            </w:r>
            <w:r>
              <w:rPr>
                <w:sz w:val="18"/>
                <w:szCs w:val="18"/>
              </w:rPr>
              <w:t xml:space="preserve">  </w:t>
            </w:r>
            <w:r>
              <w:rPr>
                <w:rFonts w:ascii="Latha" w:hAnsi="Latha" w:cs="Latha"/>
                <w:sz w:val="18"/>
                <w:szCs w:val="18"/>
              </w:rPr>
              <w:t>வழக்கறிஞர்கள்</w:t>
            </w:r>
            <w:r>
              <w:rPr>
                <w:sz w:val="18"/>
                <w:szCs w:val="18"/>
              </w:rPr>
              <w:t xml:space="preserve"> </w:t>
            </w:r>
            <w:r>
              <w:rPr>
                <w:rFonts w:ascii="Latha" w:hAnsi="Latha" w:cs="Latha"/>
                <w:sz w:val="18"/>
                <w:szCs w:val="18"/>
              </w:rPr>
              <w:t>நியமித்தல்</w:t>
            </w:r>
            <w:r>
              <w:rPr>
                <w:sz w:val="18"/>
                <w:szCs w:val="18"/>
              </w:rPr>
              <w:t xml:space="preserve"> , </w:t>
            </w:r>
            <w:r>
              <w:rPr>
                <w:rFonts w:ascii="Latha" w:hAnsi="Latha" w:cs="Latha"/>
                <w:sz w:val="18"/>
                <w:szCs w:val="18"/>
              </w:rPr>
              <w:t>மருத்துவம்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கல்வி</w:t>
            </w:r>
            <w:r>
              <w:rPr>
                <w:sz w:val="18"/>
                <w:szCs w:val="18"/>
              </w:rPr>
              <w:t xml:space="preserve"> </w:t>
            </w:r>
            <w:r>
              <w:rPr>
                <w:rFonts w:ascii="Latha" w:hAnsi="Latha" w:cs="Latha"/>
                <w:sz w:val="18"/>
                <w:szCs w:val="18"/>
              </w:rPr>
              <w:t>நிறுவங்களுடன்</w:t>
            </w:r>
            <w:r>
              <w:rPr>
                <w:sz w:val="18"/>
                <w:szCs w:val="18"/>
              </w:rPr>
              <w:t xml:space="preserve"> </w:t>
            </w:r>
            <w:r>
              <w:rPr>
                <w:rFonts w:ascii="Latha" w:hAnsi="Latha" w:cs="Latha"/>
                <w:sz w:val="18"/>
                <w:szCs w:val="18"/>
              </w:rPr>
              <w:t>தொடர்பு</w:t>
            </w:r>
            <w:r>
              <w:rPr>
                <w:sz w:val="18"/>
                <w:szCs w:val="18"/>
              </w:rPr>
              <w:t xml:space="preserve"> </w:t>
            </w:r>
            <w:r>
              <w:rPr>
                <w:rFonts w:ascii="Latha" w:hAnsi="Latha" w:cs="Latha"/>
                <w:sz w:val="18"/>
                <w:szCs w:val="18"/>
              </w:rPr>
              <w:t>ஏற்படுத்துதல்</w:t>
            </w:r>
            <w:r>
              <w:rPr>
                <w:sz w:val="18"/>
                <w:szCs w:val="18"/>
              </w:rPr>
              <w:t xml:space="preserve"> , </w:t>
            </w:r>
            <w:r>
              <w:rPr>
                <w:rFonts w:ascii="Latha" w:hAnsi="Latha" w:cs="Latha"/>
                <w:sz w:val="18"/>
                <w:szCs w:val="18"/>
              </w:rPr>
              <w:t>தொழில்</w:t>
            </w:r>
            <w:r>
              <w:rPr>
                <w:sz w:val="18"/>
                <w:szCs w:val="18"/>
              </w:rPr>
              <w:t xml:space="preserve"> </w:t>
            </w:r>
            <w:r>
              <w:rPr>
                <w:rFonts w:ascii="Latha" w:hAnsi="Latha" w:cs="Latha"/>
                <w:sz w:val="18"/>
                <w:szCs w:val="18"/>
              </w:rPr>
              <w:t>பயிற்சி</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மனநல</w:t>
            </w:r>
            <w:r>
              <w:rPr>
                <w:sz w:val="18"/>
                <w:szCs w:val="18"/>
              </w:rPr>
              <w:t xml:space="preserve"> </w:t>
            </w:r>
            <w:r>
              <w:rPr>
                <w:rFonts w:ascii="Latha" w:hAnsi="Latha" w:cs="Latha"/>
                <w:sz w:val="18"/>
                <w:szCs w:val="18"/>
              </w:rPr>
              <w:t>உதவி</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மறுவாழ்வு</w:t>
            </w:r>
            <w:r>
              <w:rPr>
                <w:sz w:val="18"/>
                <w:szCs w:val="18"/>
              </w:rPr>
              <w:t xml:space="preserve"> </w:t>
            </w:r>
            <w:r>
              <w:rPr>
                <w:rFonts w:ascii="Latha" w:hAnsi="Latha" w:cs="Latha"/>
                <w:sz w:val="18"/>
                <w:szCs w:val="18"/>
              </w:rPr>
              <w:t>வழங்கவும்</w:t>
            </w:r>
            <w:r>
              <w:rPr>
                <w:sz w:val="18"/>
                <w:szCs w:val="18"/>
              </w:rPr>
              <w:t xml:space="preserve"> </w:t>
            </w:r>
            <w:r>
              <w:rPr>
                <w:rFonts w:ascii="Latha" w:hAnsi="Latha" w:cs="Latha"/>
                <w:sz w:val="18"/>
                <w:szCs w:val="18"/>
              </w:rPr>
              <w:t>உதவுவதற்காக</w:t>
            </w:r>
            <w:r>
              <w:rPr>
                <w:sz w:val="18"/>
                <w:szCs w:val="18"/>
              </w:rPr>
              <w:t xml:space="preserve">  </w:t>
            </w:r>
            <w:r>
              <w:rPr>
                <w:rFonts w:ascii="Latha" w:hAnsi="Latha" w:cs="Latha"/>
                <w:sz w:val="18"/>
                <w:szCs w:val="18"/>
              </w:rPr>
              <w:t>தொழில்நுட்பம்</w:t>
            </w:r>
            <w:r>
              <w:rPr>
                <w:sz w:val="18"/>
                <w:szCs w:val="18"/>
              </w:rPr>
              <w:t xml:space="preserve"> </w:t>
            </w:r>
            <w:r>
              <w:rPr>
                <w:rFonts w:ascii="Latha" w:hAnsi="Latha" w:cs="Latha"/>
                <w:sz w:val="18"/>
                <w:szCs w:val="18"/>
              </w:rPr>
              <w:t>சார்ந்த</w:t>
            </w:r>
            <w:r>
              <w:rPr>
                <w:sz w:val="18"/>
                <w:szCs w:val="18"/>
              </w:rPr>
              <w:t xml:space="preserve"> </w:t>
            </w:r>
            <w:r>
              <w:rPr>
                <w:rFonts w:ascii="Latha" w:hAnsi="Latha" w:cs="Latha"/>
                <w:sz w:val="18"/>
                <w:szCs w:val="18"/>
              </w:rPr>
              <w:t>மொபைல்</w:t>
            </w:r>
            <w:r>
              <w:rPr>
                <w:sz w:val="18"/>
                <w:szCs w:val="18"/>
              </w:rPr>
              <w:t xml:space="preserve"> </w:t>
            </w:r>
            <w:r>
              <w:rPr>
                <w:rFonts w:ascii="Latha" w:hAnsi="Latha" w:cs="Latha"/>
                <w:sz w:val="18"/>
                <w:szCs w:val="18"/>
              </w:rPr>
              <w:t>செயலியை</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Develop tech solutions aiding undertrial prisoners in India: a mobile app for legal aid, connecting them to lawyers, clinics, and offering rehabilitation</w:t>
            </w:r>
            <w:r>
              <w:rPr>
                <w:sz w:val="18"/>
                <w:szCs w:val="18"/>
              </w:rPr>
              <w:t xml:space="preserve"> via education, vocational training, and mental health</w:t>
            </w:r>
          </w:p>
          <w:p w:rsidR="00A77B3E" w:rsidRDefault="00637F49">
            <w:pPr>
              <w:spacing w:line="276" w:lineRule="auto"/>
              <w:ind w:left="37"/>
              <w:jc w:val="both"/>
              <w:rPr>
                <w:sz w:val="18"/>
                <w:szCs w:val="18"/>
              </w:rPr>
            </w:pPr>
            <w:r>
              <w:rPr>
                <w:sz w:val="18"/>
                <w:szCs w:val="18"/>
              </w:rPr>
              <w:t>support.</w:t>
            </w:r>
          </w:p>
          <w:p w:rsidR="00A77B3E" w:rsidRDefault="00637F49">
            <w:pPr>
              <w:spacing w:before="114" w:line="276" w:lineRule="auto"/>
              <w:ind w:left="37" w:right="147"/>
              <w:jc w:val="both"/>
              <w:rPr>
                <w:sz w:val="18"/>
                <w:szCs w:val="18"/>
              </w:rPr>
            </w:pPr>
            <w:r>
              <w:rPr>
                <w:rFonts w:ascii="Latha" w:hAnsi="Latha" w:cs="Latha"/>
                <w:sz w:val="18"/>
                <w:szCs w:val="18"/>
              </w:rPr>
              <w:t>விசாரணைக்</w:t>
            </w:r>
            <w:r>
              <w:rPr>
                <w:sz w:val="18"/>
                <w:szCs w:val="18"/>
              </w:rPr>
              <w:t xml:space="preserve"> </w:t>
            </w:r>
            <w:r>
              <w:rPr>
                <w:rFonts w:ascii="Latha" w:hAnsi="Latha" w:cs="Latha"/>
                <w:sz w:val="18"/>
                <w:szCs w:val="18"/>
              </w:rPr>
              <w:t>கைதிகளுக்கு</w:t>
            </w:r>
            <w:r>
              <w:rPr>
                <w:sz w:val="18"/>
                <w:szCs w:val="18"/>
              </w:rPr>
              <w:t xml:space="preserve"> </w:t>
            </w:r>
            <w:r>
              <w:rPr>
                <w:rFonts w:ascii="Latha" w:hAnsi="Latha" w:cs="Latha"/>
                <w:sz w:val="18"/>
                <w:szCs w:val="18"/>
              </w:rPr>
              <w:t>உதவுவதற்காக</w:t>
            </w:r>
            <w:r>
              <w:rPr>
                <w:sz w:val="18"/>
                <w:szCs w:val="18"/>
              </w:rPr>
              <w:t xml:space="preserve">  </w:t>
            </w:r>
            <w:r>
              <w:rPr>
                <w:rFonts w:ascii="Latha" w:hAnsi="Latha" w:cs="Latha"/>
                <w:sz w:val="18"/>
                <w:szCs w:val="18"/>
              </w:rPr>
              <w:t>தொழில்நுட்ப</w:t>
            </w:r>
            <w:r>
              <w:rPr>
                <w:sz w:val="18"/>
                <w:szCs w:val="18"/>
              </w:rPr>
              <w:t xml:space="preserve"> </w:t>
            </w:r>
            <w:r>
              <w:rPr>
                <w:rFonts w:ascii="Latha" w:hAnsi="Latha" w:cs="Latha"/>
                <w:sz w:val="18"/>
                <w:szCs w:val="18"/>
              </w:rPr>
              <w:t>தீர்வுகளை</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 xml:space="preserve">? </w:t>
            </w:r>
            <w:r>
              <w:rPr>
                <w:rFonts w:ascii="Latha" w:hAnsi="Latha" w:cs="Latha"/>
                <w:sz w:val="18"/>
                <w:szCs w:val="18"/>
              </w:rPr>
              <w:t>சட்ட</w:t>
            </w:r>
            <w:r>
              <w:rPr>
                <w:sz w:val="18"/>
                <w:szCs w:val="18"/>
              </w:rPr>
              <w:t xml:space="preserve"> </w:t>
            </w:r>
            <w:r>
              <w:rPr>
                <w:rFonts w:ascii="Latha" w:hAnsi="Latha" w:cs="Latha"/>
                <w:sz w:val="18"/>
                <w:szCs w:val="18"/>
              </w:rPr>
              <w:t>உதவிக்காக</w:t>
            </w:r>
            <w:r>
              <w:rPr>
                <w:sz w:val="18"/>
                <w:szCs w:val="18"/>
              </w:rPr>
              <w:t xml:space="preserve"> </w:t>
            </w:r>
            <w:r>
              <w:rPr>
                <w:rFonts w:ascii="Latha" w:hAnsi="Latha" w:cs="Latha"/>
                <w:sz w:val="18"/>
                <w:szCs w:val="18"/>
              </w:rPr>
              <w:t>அவர்களை</w:t>
            </w:r>
            <w:r>
              <w:rPr>
                <w:sz w:val="18"/>
                <w:szCs w:val="18"/>
              </w:rPr>
              <w:t xml:space="preserve"> </w:t>
            </w:r>
            <w:r>
              <w:rPr>
                <w:rFonts w:ascii="Latha" w:hAnsi="Latha" w:cs="Latha"/>
                <w:sz w:val="18"/>
                <w:szCs w:val="18"/>
              </w:rPr>
              <w:t>வழக்கறிஞர்கள்</w:t>
            </w:r>
            <w:r>
              <w:rPr>
                <w:sz w:val="18"/>
                <w:szCs w:val="18"/>
              </w:rPr>
              <w:t xml:space="preserve">, </w:t>
            </w:r>
            <w:r>
              <w:rPr>
                <w:rFonts w:ascii="Latha" w:hAnsi="Latha" w:cs="Latha"/>
                <w:sz w:val="18"/>
                <w:szCs w:val="18"/>
              </w:rPr>
              <w:t>மருத்துவம்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கல்வி</w:t>
            </w:r>
            <w:r>
              <w:rPr>
                <w:sz w:val="18"/>
                <w:szCs w:val="18"/>
              </w:rPr>
              <w:t xml:space="preserve"> </w:t>
            </w:r>
            <w:r>
              <w:rPr>
                <w:rFonts w:ascii="Latha" w:hAnsi="Latha" w:cs="Latha"/>
                <w:sz w:val="18"/>
                <w:szCs w:val="18"/>
              </w:rPr>
              <w:t>நிறுவங்களுடன்</w:t>
            </w:r>
            <w:r>
              <w:rPr>
                <w:sz w:val="18"/>
                <w:szCs w:val="18"/>
              </w:rPr>
              <w:t xml:space="preserve"> </w:t>
            </w:r>
            <w:r>
              <w:rPr>
                <w:rFonts w:ascii="Latha" w:hAnsi="Latha" w:cs="Latha"/>
                <w:sz w:val="18"/>
                <w:szCs w:val="18"/>
              </w:rPr>
              <w:t>தொடர்பு</w:t>
            </w:r>
            <w:r>
              <w:rPr>
                <w:sz w:val="18"/>
                <w:szCs w:val="18"/>
              </w:rPr>
              <w:t xml:space="preserve"> </w:t>
            </w:r>
            <w:r>
              <w:rPr>
                <w:rFonts w:ascii="Latha" w:hAnsi="Latha" w:cs="Latha"/>
                <w:sz w:val="18"/>
                <w:szCs w:val="18"/>
              </w:rPr>
              <w:t>ஏற்படுத்துதல்</w:t>
            </w:r>
            <w:r>
              <w:rPr>
                <w:sz w:val="18"/>
                <w:szCs w:val="18"/>
              </w:rPr>
              <w:t xml:space="preserve"> , </w:t>
            </w:r>
            <w:r>
              <w:rPr>
                <w:rFonts w:ascii="Latha" w:hAnsi="Latha" w:cs="Latha"/>
                <w:sz w:val="18"/>
                <w:szCs w:val="18"/>
              </w:rPr>
              <w:t>தொழில்</w:t>
            </w:r>
            <w:r>
              <w:rPr>
                <w:sz w:val="18"/>
                <w:szCs w:val="18"/>
              </w:rPr>
              <w:t xml:space="preserve"> </w:t>
            </w:r>
            <w:r>
              <w:rPr>
                <w:rFonts w:ascii="Latha" w:hAnsi="Latha" w:cs="Latha"/>
                <w:sz w:val="18"/>
                <w:szCs w:val="18"/>
              </w:rPr>
              <w:t>பயிற்</w:t>
            </w:r>
            <w:r>
              <w:rPr>
                <w:rFonts w:ascii="Latha" w:hAnsi="Latha" w:cs="Latha"/>
                <w:sz w:val="18"/>
                <w:szCs w:val="18"/>
              </w:rPr>
              <w:t>சி</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மனநல</w:t>
            </w:r>
            <w:r>
              <w:rPr>
                <w:sz w:val="18"/>
                <w:szCs w:val="18"/>
              </w:rPr>
              <w:t xml:space="preserve"> </w:t>
            </w:r>
            <w:r>
              <w:rPr>
                <w:rFonts w:ascii="Latha" w:hAnsi="Latha" w:cs="Latha"/>
                <w:sz w:val="18"/>
                <w:szCs w:val="18"/>
              </w:rPr>
              <w:t>உதவி</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மறுவாழ்வு</w:t>
            </w:r>
            <w:r>
              <w:rPr>
                <w:sz w:val="18"/>
                <w:szCs w:val="18"/>
              </w:rPr>
              <w:t xml:space="preserve"> </w:t>
            </w:r>
            <w:r>
              <w:rPr>
                <w:rFonts w:ascii="Latha" w:hAnsi="Latha" w:cs="Latha"/>
                <w:sz w:val="18"/>
                <w:szCs w:val="18"/>
              </w:rPr>
              <w:t>வழங்கவும்</w:t>
            </w:r>
            <w:r>
              <w:rPr>
                <w:sz w:val="18"/>
                <w:szCs w:val="18"/>
              </w:rPr>
              <w:t xml:space="preserve"> </w:t>
            </w:r>
            <w:r>
              <w:rPr>
                <w:rFonts w:ascii="Latha" w:hAnsi="Latha" w:cs="Latha"/>
                <w:sz w:val="18"/>
                <w:szCs w:val="18"/>
              </w:rPr>
              <w:t>மொபைல்</w:t>
            </w:r>
            <w:r>
              <w:rPr>
                <w:sz w:val="18"/>
                <w:szCs w:val="18"/>
              </w:rPr>
              <w:t xml:space="preserve"> </w:t>
            </w:r>
            <w:r>
              <w:rPr>
                <w:rFonts w:ascii="Latha" w:hAnsi="Latha" w:cs="Latha"/>
                <w:sz w:val="18"/>
                <w:szCs w:val="18"/>
              </w:rPr>
              <w:t>செயலியை</w:t>
            </w:r>
            <w:r>
              <w:rPr>
                <w:sz w:val="18"/>
                <w:szCs w:val="18"/>
              </w:rPr>
              <w:t xml:space="preserve"> </w:t>
            </w:r>
            <w:r>
              <w:rPr>
                <w:rFonts w:ascii="Latha" w:hAnsi="Latha" w:cs="Latha"/>
                <w:sz w:val="18"/>
                <w:szCs w:val="18"/>
              </w:rPr>
              <w:t>வடிவமைக்கவும்</w:t>
            </w:r>
            <w:r>
              <w:rPr>
                <w:sz w:val="18"/>
                <w:szCs w:val="18"/>
              </w:rPr>
              <w:t>.</w:t>
            </w:r>
          </w:p>
        </w:tc>
        <w:tc>
          <w:tcPr>
            <w:tcW w:w="38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Proctored AI kiosk/ app for prisoners rehabilitation</w:t>
            </w:r>
          </w:p>
          <w:p w:rsidR="00A77B3E" w:rsidRDefault="00A77B3E">
            <w:pPr>
              <w:spacing w:before="1" w:line="276" w:lineRule="auto"/>
              <w:ind w:left="37"/>
              <w:jc w:val="both"/>
              <w:rPr>
                <w:sz w:val="18"/>
                <w:szCs w:val="18"/>
              </w:rPr>
            </w:pPr>
          </w:p>
          <w:p w:rsidR="00A77B3E" w:rsidRDefault="00A77B3E">
            <w:pPr>
              <w:spacing w:before="1" w:line="276" w:lineRule="auto"/>
              <w:ind w:left="37"/>
              <w:jc w:val="both"/>
              <w:rPr>
                <w:sz w:val="18"/>
                <w:szCs w:val="18"/>
              </w:rPr>
            </w:pPr>
          </w:p>
          <w:p w:rsidR="00A77B3E" w:rsidRDefault="00637F49">
            <w:pPr>
              <w:spacing w:before="1" w:line="276" w:lineRule="auto"/>
              <w:ind w:left="37"/>
              <w:jc w:val="both"/>
              <w:rPr>
                <w:sz w:val="18"/>
                <w:szCs w:val="18"/>
              </w:rPr>
            </w:pPr>
            <w:r>
              <w:rPr>
                <w:rFonts w:ascii="Latha" w:hAnsi="Latha" w:cs="Latha"/>
                <w:sz w:val="18"/>
                <w:szCs w:val="18"/>
              </w:rPr>
              <w:t>கைதிகள்</w:t>
            </w:r>
            <w:r>
              <w:rPr>
                <w:sz w:val="18"/>
                <w:szCs w:val="18"/>
              </w:rPr>
              <w:t xml:space="preserve"> </w:t>
            </w:r>
            <w:r>
              <w:rPr>
                <w:rFonts w:ascii="Latha" w:hAnsi="Latha" w:cs="Latha"/>
                <w:sz w:val="18"/>
                <w:szCs w:val="18"/>
              </w:rPr>
              <w:t>மறுவாழ்வுக்காக</w:t>
            </w:r>
            <w:r>
              <w:rPr>
                <w:sz w:val="18"/>
                <w:szCs w:val="18"/>
              </w:rPr>
              <w:t xml:space="preserve"> </w:t>
            </w:r>
            <w:r>
              <w:rPr>
                <w:rFonts w:ascii="Latha" w:hAnsi="Latha" w:cs="Latha"/>
                <w:sz w:val="18"/>
                <w:szCs w:val="18"/>
              </w:rPr>
              <w:t>மேற்பார்வையிடப்பட்ட</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இயங்கக்கூடிய</w:t>
            </w:r>
            <w:r>
              <w:rPr>
                <w:sz w:val="18"/>
                <w:szCs w:val="18"/>
              </w:rPr>
              <w:t xml:space="preserve"> </w:t>
            </w:r>
            <w:r>
              <w:rPr>
                <w:rFonts w:ascii="Latha" w:hAnsi="Latha" w:cs="Latha"/>
                <w:sz w:val="18"/>
                <w:szCs w:val="18"/>
              </w:rPr>
              <w:t>தகவல்</w:t>
            </w:r>
            <w:r>
              <w:rPr>
                <w:sz w:val="18"/>
                <w:szCs w:val="18"/>
              </w:rPr>
              <w:t xml:space="preserve"> </w:t>
            </w:r>
            <w:r>
              <w:rPr>
                <w:rFonts w:ascii="Latha" w:hAnsi="Latha" w:cs="Latha"/>
                <w:sz w:val="18"/>
                <w:szCs w:val="18"/>
              </w:rPr>
              <w:t>இயந்திரம்</w:t>
            </w:r>
            <w:r>
              <w:rPr>
                <w:sz w:val="18"/>
                <w:szCs w:val="18"/>
              </w:rPr>
              <w:t xml:space="preserve"> </w:t>
            </w:r>
            <w:r>
              <w:rPr>
                <w:rFonts w:ascii="Latha" w:hAnsi="Latha" w:cs="Latha"/>
                <w:sz w:val="18"/>
                <w:szCs w:val="18"/>
              </w:rPr>
              <w:t>ஃசெயலி</w:t>
            </w:r>
          </w:p>
        </w:tc>
      </w:tr>
      <w:tr w:rsidR="00A77B3E">
        <w:trPr>
          <w:trHeight w:val="925"/>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57</w:t>
            </w:r>
          </w:p>
        </w:tc>
        <w:tc>
          <w:tcPr>
            <w:tcW w:w="6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right="136"/>
              <w:jc w:val="both"/>
              <w:rPr>
                <w:sz w:val="18"/>
                <w:szCs w:val="18"/>
              </w:rPr>
            </w:pPr>
            <w:r>
              <w:rPr>
                <w:sz w:val="18"/>
                <w:szCs w:val="18"/>
              </w:rPr>
              <w:t xml:space="preserve">How might we </w:t>
            </w:r>
            <w:r>
              <w:rPr>
                <w:sz w:val="18"/>
                <w:szCs w:val="18"/>
              </w:rPr>
              <w:t>develop an automated system for real-time street light fault detection, precise location tracking, and efficient maintenance in cities to enhance urban lighting infrastructure?</w:t>
            </w:r>
          </w:p>
          <w:p w:rsidR="00A77B3E" w:rsidRDefault="00637F49">
            <w:pPr>
              <w:spacing w:before="116" w:line="276" w:lineRule="auto"/>
              <w:ind w:left="37" w:right="136"/>
              <w:jc w:val="both"/>
              <w:rPr>
                <w:sz w:val="18"/>
                <w:szCs w:val="18"/>
              </w:rPr>
            </w:pPr>
            <w:r>
              <w:rPr>
                <w:rFonts w:ascii="Latha" w:hAnsi="Latha" w:cs="Latha"/>
                <w:sz w:val="18"/>
                <w:szCs w:val="18"/>
              </w:rPr>
              <w:t>நகர்ப்புறங்களில்</w:t>
            </w:r>
            <w:r>
              <w:rPr>
                <w:sz w:val="18"/>
                <w:szCs w:val="18"/>
              </w:rPr>
              <w:t xml:space="preserve"> </w:t>
            </w:r>
            <w:r>
              <w:rPr>
                <w:rFonts w:ascii="Latha" w:hAnsi="Latha" w:cs="Latha"/>
                <w:sz w:val="18"/>
                <w:szCs w:val="18"/>
              </w:rPr>
              <w:t>தெருவிளக்குகளில்</w:t>
            </w:r>
            <w:r>
              <w:rPr>
                <w:sz w:val="18"/>
                <w:szCs w:val="18"/>
              </w:rPr>
              <w:t xml:space="preserve"> </w:t>
            </w:r>
            <w:r>
              <w:rPr>
                <w:rFonts w:ascii="Latha" w:hAnsi="Latha" w:cs="Latha"/>
                <w:sz w:val="18"/>
                <w:szCs w:val="18"/>
              </w:rPr>
              <w:t>ஏற்படும்</w:t>
            </w:r>
            <w:r>
              <w:rPr>
                <w:sz w:val="18"/>
                <w:szCs w:val="18"/>
              </w:rPr>
              <w:t xml:space="preserve"> </w:t>
            </w:r>
            <w:r>
              <w:rPr>
                <w:rFonts w:ascii="Latha" w:hAnsi="Latha" w:cs="Latha"/>
                <w:sz w:val="18"/>
                <w:szCs w:val="18"/>
              </w:rPr>
              <w:t>பழுதுகள்</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இடங்களை</w:t>
            </w:r>
            <w:r>
              <w:rPr>
                <w:sz w:val="18"/>
                <w:szCs w:val="18"/>
              </w:rPr>
              <w:t xml:space="preserve"> </w:t>
            </w:r>
            <w:r>
              <w:rPr>
                <w:rFonts w:ascii="Latha" w:hAnsi="Latha" w:cs="Latha"/>
                <w:sz w:val="18"/>
                <w:szCs w:val="18"/>
              </w:rPr>
              <w:t>துல்லியமாக</w:t>
            </w:r>
            <w:r>
              <w:rPr>
                <w:sz w:val="18"/>
                <w:szCs w:val="18"/>
              </w:rPr>
              <w:t xml:space="preserve"> </w:t>
            </w:r>
            <w:r>
              <w:rPr>
                <w:rFonts w:ascii="Latha" w:hAnsi="Latha" w:cs="Latha"/>
                <w:sz w:val="18"/>
                <w:szCs w:val="18"/>
              </w:rPr>
              <w:t>கண்</w:t>
            </w:r>
            <w:r>
              <w:rPr>
                <w:rFonts w:ascii="Latha" w:hAnsi="Latha" w:cs="Latha"/>
                <w:sz w:val="18"/>
                <w:szCs w:val="18"/>
              </w:rPr>
              <w:t>டறிந்து</w:t>
            </w:r>
            <w:r>
              <w:rPr>
                <w:sz w:val="18"/>
                <w:szCs w:val="18"/>
              </w:rPr>
              <w:t xml:space="preserve"> </w:t>
            </w:r>
            <w:r>
              <w:rPr>
                <w:rFonts w:ascii="Latha" w:hAnsi="Latha" w:cs="Latha"/>
                <w:sz w:val="18"/>
                <w:szCs w:val="18"/>
              </w:rPr>
              <w:t>அதனை</w:t>
            </w:r>
            <w:r>
              <w:rPr>
                <w:sz w:val="18"/>
                <w:szCs w:val="18"/>
              </w:rPr>
              <w:t xml:space="preserve"> </w:t>
            </w:r>
            <w:r>
              <w:rPr>
                <w:rFonts w:ascii="Latha" w:hAnsi="Latha" w:cs="Latha"/>
                <w:sz w:val="18"/>
                <w:szCs w:val="18"/>
              </w:rPr>
              <w:t>சரிசெய்யவும்</w:t>
            </w:r>
            <w:r>
              <w:rPr>
                <w:sz w:val="18"/>
                <w:szCs w:val="18"/>
              </w:rPr>
              <w:t xml:space="preserve">, </w:t>
            </w:r>
            <w:r>
              <w:rPr>
                <w:rFonts w:ascii="Latha" w:hAnsi="Latha" w:cs="Latha"/>
                <w:sz w:val="18"/>
                <w:szCs w:val="18"/>
              </w:rPr>
              <w:t>பராமரிப்பு</w:t>
            </w:r>
            <w:r>
              <w:rPr>
                <w:sz w:val="18"/>
                <w:szCs w:val="18"/>
              </w:rPr>
              <w:t xml:space="preserve"> </w:t>
            </w:r>
            <w:r>
              <w:rPr>
                <w:rFonts w:ascii="Latha" w:hAnsi="Latha" w:cs="Latha"/>
                <w:sz w:val="18"/>
                <w:szCs w:val="18"/>
              </w:rPr>
              <w:t>பணிகளை</w:t>
            </w:r>
            <w:r>
              <w:rPr>
                <w:sz w:val="18"/>
                <w:szCs w:val="18"/>
              </w:rPr>
              <w:t xml:space="preserve"> </w:t>
            </w:r>
            <w:r>
              <w:rPr>
                <w:rFonts w:ascii="Latha" w:hAnsi="Latha" w:cs="Latha"/>
                <w:sz w:val="18"/>
                <w:szCs w:val="18"/>
              </w:rPr>
              <w:t>செய்யவும்</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right="378"/>
              <w:jc w:val="both"/>
              <w:rPr>
                <w:sz w:val="18"/>
                <w:szCs w:val="18"/>
              </w:rPr>
            </w:pPr>
            <w:r>
              <w:rPr>
                <w:sz w:val="18"/>
                <w:szCs w:val="18"/>
              </w:rPr>
              <w:t>Develop an automated system for real-time street light fault detection, precise location tracking, and efficient maintenance in cities.</w:t>
            </w:r>
          </w:p>
          <w:p w:rsidR="00A77B3E" w:rsidRDefault="00637F49">
            <w:pPr>
              <w:spacing w:before="116" w:line="276" w:lineRule="auto"/>
              <w:ind w:left="37" w:right="378"/>
              <w:jc w:val="both"/>
              <w:rPr>
                <w:sz w:val="18"/>
                <w:szCs w:val="18"/>
              </w:rPr>
            </w:pPr>
            <w:r>
              <w:rPr>
                <w:rFonts w:ascii="Latha" w:hAnsi="Latha" w:cs="Latha"/>
                <w:sz w:val="18"/>
                <w:szCs w:val="18"/>
              </w:rPr>
              <w:t>நகர்ப்புறங்களில்</w:t>
            </w:r>
            <w:r>
              <w:rPr>
                <w:sz w:val="18"/>
                <w:szCs w:val="18"/>
              </w:rPr>
              <w:t xml:space="preserve"> </w:t>
            </w:r>
            <w:r>
              <w:rPr>
                <w:rFonts w:ascii="Latha" w:hAnsi="Latha" w:cs="Latha"/>
                <w:sz w:val="18"/>
                <w:szCs w:val="18"/>
              </w:rPr>
              <w:t>தெருவி</w:t>
            </w:r>
            <w:r>
              <w:rPr>
                <w:rFonts w:ascii="Latha" w:hAnsi="Latha" w:cs="Latha"/>
                <w:sz w:val="18"/>
                <w:szCs w:val="18"/>
              </w:rPr>
              <w:t>ளக்குகளில்</w:t>
            </w:r>
            <w:r>
              <w:rPr>
                <w:sz w:val="18"/>
                <w:szCs w:val="18"/>
              </w:rPr>
              <w:t xml:space="preserve"> </w:t>
            </w:r>
            <w:r>
              <w:rPr>
                <w:rFonts w:ascii="Latha" w:hAnsi="Latha" w:cs="Latha"/>
                <w:sz w:val="18"/>
                <w:szCs w:val="18"/>
              </w:rPr>
              <w:t>ஏற்படும்</w:t>
            </w:r>
            <w:r>
              <w:rPr>
                <w:sz w:val="18"/>
                <w:szCs w:val="18"/>
              </w:rPr>
              <w:t xml:space="preserve"> </w:t>
            </w:r>
            <w:r>
              <w:rPr>
                <w:rFonts w:ascii="Latha" w:hAnsi="Latha" w:cs="Latha"/>
                <w:sz w:val="18"/>
                <w:szCs w:val="18"/>
              </w:rPr>
              <w:t>பழுதுகள்</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இடங்களை</w:t>
            </w:r>
            <w:r>
              <w:rPr>
                <w:sz w:val="18"/>
                <w:szCs w:val="18"/>
              </w:rPr>
              <w:t xml:space="preserve"> </w:t>
            </w:r>
            <w:r>
              <w:rPr>
                <w:rFonts w:ascii="Latha" w:hAnsi="Latha" w:cs="Latha"/>
                <w:sz w:val="18"/>
                <w:szCs w:val="18"/>
              </w:rPr>
              <w:t>துல்லியமாக</w:t>
            </w:r>
            <w:r>
              <w:rPr>
                <w:sz w:val="18"/>
                <w:szCs w:val="18"/>
              </w:rPr>
              <w:t xml:space="preserve"> </w:t>
            </w:r>
            <w:r>
              <w:rPr>
                <w:rFonts w:ascii="Latha" w:hAnsi="Latha" w:cs="Latha"/>
                <w:sz w:val="18"/>
                <w:szCs w:val="18"/>
              </w:rPr>
              <w:t>கண்டறிந்து</w:t>
            </w:r>
            <w:r>
              <w:rPr>
                <w:sz w:val="18"/>
                <w:szCs w:val="18"/>
              </w:rPr>
              <w:t xml:space="preserve"> </w:t>
            </w:r>
            <w:r>
              <w:rPr>
                <w:rFonts w:ascii="Latha" w:hAnsi="Latha" w:cs="Latha"/>
                <w:sz w:val="18"/>
                <w:szCs w:val="18"/>
              </w:rPr>
              <w:t>அதனை</w:t>
            </w:r>
            <w:r>
              <w:rPr>
                <w:sz w:val="18"/>
                <w:szCs w:val="18"/>
              </w:rPr>
              <w:t xml:space="preserve"> </w:t>
            </w:r>
            <w:r>
              <w:rPr>
                <w:rFonts w:ascii="Latha" w:hAnsi="Latha" w:cs="Latha"/>
                <w:sz w:val="18"/>
                <w:szCs w:val="18"/>
              </w:rPr>
              <w:t>சரிசெய்யவும்</w:t>
            </w:r>
            <w:r>
              <w:rPr>
                <w:sz w:val="18"/>
                <w:szCs w:val="18"/>
              </w:rPr>
              <w:t xml:space="preserve">, </w:t>
            </w:r>
            <w:r>
              <w:rPr>
                <w:rFonts w:ascii="Latha" w:hAnsi="Latha" w:cs="Latha"/>
                <w:sz w:val="18"/>
                <w:szCs w:val="18"/>
              </w:rPr>
              <w:t>பராமரிப்பு</w:t>
            </w:r>
            <w:r>
              <w:rPr>
                <w:sz w:val="18"/>
                <w:szCs w:val="18"/>
              </w:rPr>
              <w:t xml:space="preserve"> </w:t>
            </w:r>
            <w:r>
              <w:rPr>
                <w:rFonts w:ascii="Latha" w:hAnsi="Latha" w:cs="Latha"/>
                <w:sz w:val="18"/>
                <w:szCs w:val="18"/>
              </w:rPr>
              <w:t>பணிகளை</w:t>
            </w:r>
            <w:r>
              <w:rPr>
                <w:sz w:val="18"/>
                <w:szCs w:val="18"/>
              </w:rPr>
              <w:t xml:space="preserve"> </w:t>
            </w:r>
            <w:r>
              <w:rPr>
                <w:rFonts w:ascii="Latha" w:hAnsi="Latha" w:cs="Latha"/>
                <w:sz w:val="18"/>
                <w:szCs w:val="18"/>
              </w:rPr>
              <w:t>செய்யவும்</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உருவாக்கவும்</w:t>
            </w:r>
            <w:r>
              <w:rPr>
                <w:sz w:val="18"/>
                <w:szCs w:val="18"/>
              </w:rPr>
              <w:t>.</w:t>
            </w:r>
          </w:p>
        </w:tc>
        <w:tc>
          <w:tcPr>
            <w:tcW w:w="38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Automated controller of street light management systems</w:t>
            </w:r>
          </w:p>
          <w:p w:rsidR="00A77B3E" w:rsidRDefault="00637F49">
            <w:pPr>
              <w:spacing w:line="276" w:lineRule="auto"/>
              <w:ind w:left="37"/>
              <w:jc w:val="both"/>
              <w:rPr>
                <w:sz w:val="18"/>
                <w:szCs w:val="18"/>
              </w:rPr>
            </w:pPr>
            <w:r>
              <w:rPr>
                <w:rFonts w:ascii="Latha" w:hAnsi="Latha" w:cs="Latha"/>
                <w:sz w:val="18"/>
                <w:szCs w:val="18"/>
              </w:rPr>
              <w:t>தெரு</w:t>
            </w:r>
            <w:r>
              <w:rPr>
                <w:sz w:val="18"/>
                <w:szCs w:val="18"/>
              </w:rPr>
              <w:t xml:space="preserve"> </w:t>
            </w:r>
            <w:r>
              <w:rPr>
                <w:rFonts w:ascii="Latha" w:hAnsi="Latha" w:cs="Latha"/>
                <w:sz w:val="18"/>
                <w:szCs w:val="18"/>
              </w:rPr>
              <w:t>விளக்கு</w:t>
            </w:r>
            <w:r>
              <w:rPr>
                <w:sz w:val="18"/>
                <w:szCs w:val="18"/>
              </w:rPr>
              <w:t xml:space="preserve"> </w:t>
            </w:r>
            <w:r>
              <w:rPr>
                <w:rFonts w:ascii="Latha" w:hAnsi="Latha" w:cs="Latha"/>
                <w:sz w:val="18"/>
                <w:szCs w:val="18"/>
              </w:rPr>
              <w:t>மேலாண்மை</w:t>
            </w:r>
            <w:r>
              <w:rPr>
                <w:sz w:val="18"/>
                <w:szCs w:val="18"/>
              </w:rPr>
              <w:t xml:space="preserve"> </w:t>
            </w:r>
            <w:r>
              <w:rPr>
                <w:rFonts w:ascii="Latha" w:hAnsi="Latha" w:cs="Latha"/>
                <w:sz w:val="18"/>
                <w:szCs w:val="18"/>
              </w:rPr>
              <w:t>அமைப்புகளின்</w:t>
            </w:r>
            <w:r>
              <w:rPr>
                <w:sz w:val="18"/>
                <w:szCs w:val="18"/>
              </w:rPr>
              <w:t xml:space="preserve"> </w:t>
            </w:r>
            <w:r>
              <w:rPr>
                <w:rFonts w:ascii="Latha" w:hAnsi="Latha" w:cs="Latha"/>
                <w:sz w:val="18"/>
                <w:szCs w:val="18"/>
              </w:rPr>
              <w:t>தானியங்கி</w:t>
            </w:r>
            <w:r>
              <w:rPr>
                <w:sz w:val="18"/>
                <w:szCs w:val="18"/>
              </w:rPr>
              <w:t xml:space="preserve"> </w:t>
            </w:r>
            <w:r>
              <w:rPr>
                <w:rFonts w:ascii="Latha" w:hAnsi="Latha" w:cs="Latha"/>
                <w:sz w:val="18"/>
                <w:szCs w:val="18"/>
              </w:rPr>
              <w:t>கட்டுப்ப</w:t>
            </w:r>
            <w:r>
              <w:rPr>
                <w:rFonts w:ascii="Latha" w:hAnsi="Latha" w:cs="Latha"/>
                <w:sz w:val="18"/>
                <w:szCs w:val="18"/>
              </w:rPr>
              <w:t>டுத்தி</w:t>
            </w:r>
          </w:p>
        </w:tc>
      </w:tr>
      <w:tr w:rsidR="00A77B3E">
        <w:trPr>
          <w:trHeight w:val="925"/>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58</w:t>
            </w:r>
          </w:p>
        </w:tc>
        <w:tc>
          <w:tcPr>
            <w:tcW w:w="61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136"/>
              <w:jc w:val="both"/>
              <w:rPr>
                <w:sz w:val="18"/>
                <w:szCs w:val="18"/>
              </w:rPr>
            </w:pPr>
            <w:r>
              <w:rPr>
                <w:sz w:val="18"/>
                <w:szCs w:val="18"/>
              </w:rPr>
              <w:t>How might we develop a user-friendly digital assistant providing legal information in multiple languages? Aiming to enhance accessibility and improve legal awareness among marginalized</w:t>
            </w:r>
          </w:p>
          <w:p w:rsidR="00A77B3E" w:rsidRDefault="00637F49">
            <w:pPr>
              <w:spacing w:line="276" w:lineRule="auto"/>
              <w:ind w:left="37"/>
              <w:jc w:val="both"/>
              <w:rPr>
                <w:sz w:val="18"/>
                <w:szCs w:val="18"/>
              </w:rPr>
            </w:pPr>
            <w:r>
              <w:rPr>
                <w:sz w:val="18"/>
                <w:szCs w:val="18"/>
              </w:rPr>
              <w:t>communities in India.</w:t>
            </w:r>
          </w:p>
          <w:p w:rsidR="00A77B3E" w:rsidRDefault="00637F49">
            <w:pPr>
              <w:spacing w:line="276" w:lineRule="auto"/>
              <w:ind w:left="37"/>
              <w:jc w:val="both"/>
              <w:rPr>
                <w:sz w:val="18"/>
                <w:szCs w:val="18"/>
              </w:rPr>
            </w:pPr>
            <w:r>
              <w:rPr>
                <w:rFonts w:ascii="Latha" w:hAnsi="Latha" w:cs="Latha"/>
                <w:sz w:val="18"/>
                <w:szCs w:val="18"/>
              </w:rPr>
              <w:t>இந்தியாவில்</w:t>
            </w:r>
            <w:r>
              <w:rPr>
                <w:sz w:val="18"/>
                <w:szCs w:val="18"/>
              </w:rPr>
              <w:t xml:space="preserve"> </w:t>
            </w:r>
            <w:r>
              <w:rPr>
                <w:rFonts w:ascii="Latha" w:hAnsi="Latha" w:cs="Latha"/>
                <w:sz w:val="18"/>
                <w:szCs w:val="18"/>
              </w:rPr>
              <w:t>ஒடுக்கப்பட்ட</w:t>
            </w:r>
            <w:r>
              <w:rPr>
                <w:sz w:val="18"/>
                <w:szCs w:val="18"/>
              </w:rPr>
              <w:t xml:space="preserve">  </w:t>
            </w:r>
            <w:r>
              <w:rPr>
                <w:rFonts w:ascii="Latha" w:hAnsi="Latha" w:cs="Latha"/>
                <w:sz w:val="18"/>
                <w:szCs w:val="18"/>
              </w:rPr>
              <w:t>சமூகங்களை</w:t>
            </w:r>
            <w:r>
              <w:rPr>
                <w:sz w:val="18"/>
                <w:szCs w:val="18"/>
              </w:rPr>
              <w:t xml:space="preserve">  </w:t>
            </w:r>
            <w:r>
              <w:rPr>
                <w:rFonts w:ascii="Latha" w:hAnsi="Latha" w:cs="Latha"/>
                <w:sz w:val="18"/>
                <w:szCs w:val="18"/>
              </w:rPr>
              <w:t>மேம்படுத்தவும்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அவர்களுக்கு</w:t>
            </w:r>
            <w:r>
              <w:rPr>
                <w:sz w:val="18"/>
                <w:szCs w:val="18"/>
              </w:rPr>
              <w:t xml:space="preserve"> </w:t>
            </w:r>
            <w:r>
              <w:rPr>
                <w:rFonts w:ascii="Latha" w:hAnsi="Latha" w:cs="Latha"/>
                <w:sz w:val="18"/>
                <w:szCs w:val="18"/>
              </w:rPr>
              <w:t>சட்ட</w:t>
            </w:r>
            <w:r>
              <w:rPr>
                <w:sz w:val="18"/>
                <w:szCs w:val="18"/>
              </w:rPr>
              <w:t xml:space="preserve"> </w:t>
            </w:r>
            <w:r>
              <w:rPr>
                <w:rFonts w:ascii="Latha" w:hAnsi="Latha" w:cs="Latha"/>
                <w:sz w:val="18"/>
                <w:szCs w:val="18"/>
              </w:rPr>
              <w:t>விழிப்புணர்வை</w:t>
            </w:r>
            <w:r>
              <w:rPr>
                <w:sz w:val="18"/>
                <w:szCs w:val="18"/>
              </w:rPr>
              <w:t xml:space="preserve"> </w:t>
            </w:r>
            <w:r>
              <w:rPr>
                <w:rFonts w:ascii="Latha" w:hAnsi="Latha" w:cs="Latha"/>
                <w:sz w:val="18"/>
                <w:szCs w:val="18"/>
              </w:rPr>
              <w:t>வழங்கவும்</w:t>
            </w:r>
            <w:r>
              <w:rPr>
                <w:sz w:val="18"/>
                <w:szCs w:val="18"/>
              </w:rPr>
              <w:t xml:space="preserve"> . </w:t>
            </w:r>
            <w:r>
              <w:rPr>
                <w:rFonts w:ascii="Latha" w:hAnsi="Latha" w:cs="Latha"/>
                <w:sz w:val="18"/>
                <w:szCs w:val="18"/>
              </w:rPr>
              <w:t>பல்வேறு</w:t>
            </w:r>
            <w:r>
              <w:rPr>
                <w:sz w:val="18"/>
                <w:szCs w:val="18"/>
              </w:rPr>
              <w:t xml:space="preserve"> </w:t>
            </w:r>
            <w:r>
              <w:rPr>
                <w:rFonts w:ascii="Latha" w:hAnsi="Latha" w:cs="Latha"/>
                <w:sz w:val="18"/>
                <w:szCs w:val="18"/>
              </w:rPr>
              <w:t>மொழிகளில்</w:t>
            </w:r>
            <w:r>
              <w:rPr>
                <w:sz w:val="18"/>
                <w:szCs w:val="18"/>
              </w:rPr>
              <w:t xml:space="preserve"> </w:t>
            </w:r>
            <w:r>
              <w:rPr>
                <w:rFonts w:ascii="Latha" w:hAnsi="Latha" w:cs="Latha"/>
                <w:sz w:val="18"/>
                <w:szCs w:val="18"/>
              </w:rPr>
              <w:t>சட்டத்</w:t>
            </w:r>
            <w:r>
              <w:rPr>
                <w:sz w:val="18"/>
                <w:szCs w:val="18"/>
              </w:rPr>
              <w:t xml:space="preserve"> </w:t>
            </w:r>
            <w:r>
              <w:rPr>
                <w:rFonts w:ascii="Latha" w:hAnsi="Latha" w:cs="Latha"/>
                <w:sz w:val="18"/>
                <w:szCs w:val="18"/>
              </w:rPr>
              <w:t>தகவல்களை</w:t>
            </w:r>
            <w:r>
              <w:rPr>
                <w:sz w:val="18"/>
                <w:szCs w:val="18"/>
              </w:rPr>
              <w:t xml:space="preserve"> </w:t>
            </w:r>
            <w:r>
              <w:rPr>
                <w:rFonts w:ascii="Latha" w:hAnsi="Latha" w:cs="Latha"/>
                <w:sz w:val="18"/>
                <w:szCs w:val="18"/>
              </w:rPr>
              <w:t>வழங்கும்</w:t>
            </w:r>
            <w:r>
              <w:rPr>
                <w:sz w:val="18"/>
                <w:szCs w:val="18"/>
              </w:rPr>
              <w:t xml:space="preserve"> </w:t>
            </w:r>
            <w:r>
              <w:rPr>
                <w:rFonts w:ascii="Latha" w:hAnsi="Latha" w:cs="Latha"/>
                <w:sz w:val="18"/>
                <w:szCs w:val="18"/>
              </w:rPr>
              <w:t>வகையில்</w:t>
            </w:r>
            <w:r>
              <w:rPr>
                <w:sz w:val="18"/>
                <w:szCs w:val="18"/>
              </w:rPr>
              <w:t xml:space="preserve">  </w:t>
            </w:r>
            <w:r>
              <w:rPr>
                <w:rFonts w:ascii="Latha" w:hAnsi="Latha" w:cs="Latha"/>
                <w:sz w:val="18"/>
                <w:szCs w:val="18"/>
              </w:rPr>
              <w:t>பயனாளிகள்</w:t>
            </w:r>
            <w:r>
              <w:rPr>
                <w:sz w:val="18"/>
                <w:szCs w:val="18"/>
              </w:rPr>
              <w:t xml:space="preserve"> </w:t>
            </w:r>
            <w:r>
              <w:rPr>
                <w:rFonts w:ascii="Latha" w:hAnsi="Latha" w:cs="Latha"/>
                <w:sz w:val="18"/>
                <w:szCs w:val="18"/>
              </w:rPr>
              <w:t>எளிமையாக</w:t>
            </w:r>
            <w:r>
              <w:rPr>
                <w:sz w:val="18"/>
                <w:szCs w:val="18"/>
              </w:rPr>
              <w:t xml:space="preserve"> </w:t>
            </w:r>
            <w:r>
              <w:rPr>
                <w:rFonts w:ascii="Latha" w:hAnsi="Latha" w:cs="Latha"/>
                <w:sz w:val="18"/>
                <w:szCs w:val="18"/>
              </w:rPr>
              <w:t>பயன்படுத்தும்</w:t>
            </w:r>
            <w:r>
              <w:rPr>
                <w:sz w:val="18"/>
                <w:szCs w:val="18"/>
              </w:rPr>
              <w:t xml:space="preserve">  </w:t>
            </w:r>
            <w:r>
              <w:rPr>
                <w:rFonts w:ascii="Latha" w:hAnsi="Latha" w:cs="Latha"/>
                <w:sz w:val="18"/>
                <w:szCs w:val="18"/>
              </w:rPr>
              <w:t>டிஜிட்டல்</w:t>
            </w:r>
            <w:r>
              <w:rPr>
                <w:sz w:val="18"/>
                <w:szCs w:val="18"/>
              </w:rPr>
              <w:t xml:space="preserve"> </w:t>
            </w:r>
            <w:r>
              <w:rPr>
                <w:rFonts w:ascii="Latha" w:hAnsi="Latha" w:cs="Latha"/>
                <w:sz w:val="18"/>
                <w:szCs w:val="18"/>
              </w:rPr>
              <w:t>உதவியாளரை</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 xml:space="preserve">? </w:t>
            </w:r>
          </w:p>
        </w:tc>
        <w:tc>
          <w:tcPr>
            <w:tcW w:w="3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10"/>
              <w:jc w:val="both"/>
              <w:rPr>
                <w:sz w:val="18"/>
                <w:szCs w:val="18"/>
              </w:rPr>
            </w:pPr>
            <w:r>
              <w:rPr>
                <w:sz w:val="18"/>
                <w:szCs w:val="18"/>
              </w:rPr>
              <w:t>Develop a user-friendly digital assistant providing legal inf</w:t>
            </w:r>
            <w:r>
              <w:rPr>
                <w:sz w:val="18"/>
                <w:szCs w:val="18"/>
              </w:rPr>
              <w:t>ormation in multiple languages, aiding accessibility and improving legal awareness among</w:t>
            </w:r>
          </w:p>
          <w:p w:rsidR="00A77B3E" w:rsidRDefault="00637F49">
            <w:pPr>
              <w:spacing w:line="276" w:lineRule="auto"/>
              <w:ind w:left="37"/>
              <w:jc w:val="both"/>
              <w:rPr>
                <w:sz w:val="18"/>
                <w:szCs w:val="18"/>
              </w:rPr>
            </w:pPr>
            <w:r>
              <w:rPr>
                <w:sz w:val="18"/>
                <w:szCs w:val="18"/>
              </w:rPr>
              <w:t>marginalized communities in India.</w:t>
            </w:r>
          </w:p>
          <w:p w:rsidR="00A77B3E" w:rsidRDefault="00637F49">
            <w:pPr>
              <w:spacing w:line="276" w:lineRule="auto"/>
              <w:ind w:left="37"/>
              <w:jc w:val="both"/>
              <w:rPr>
                <w:sz w:val="18"/>
                <w:szCs w:val="18"/>
              </w:rPr>
            </w:pPr>
            <w:r>
              <w:rPr>
                <w:rFonts w:ascii="Latha" w:hAnsi="Latha" w:cs="Latha"/>
                <w:sz w:val="18"/>
                <w:szCs w:val="18"/>
              </w:rPr>
              <w:t>இந்தியாவில்</w:t>
            </w:r>
            <w:r>
              <w:rPr>
                <w:sz w:val="18"/>
                <w:szCs w:val="18"/>
              </w:rPr>
              <w:t xml:space="preserve"> </w:t>
            </w:r>
            <w:r>
              <w:rPr>
                <w:rFonts w:ascii="Latha" w:hAnsi="Latha" w:cs="Latha"/>
                <w:sz w:val="18"/>
                <w:szCs w:val="18"/>
              </w:rPr>
              <w:t>ஒடுக்கப்பட்ட</w:t>
            </w:r>
            <w:r>
              <w:rPr>
                <w:sz w:val="18"/>
                <w:szCs w:val="18"/>
              </w:rPr>
              <w:t xml:space="preserve">  </w:t>
            </w:r>
            <w:r>
              <w:rPr>
                <w:rFonts w:ascii="Latha" w:hAnsi="Latha" w:cs="Latha"/>
                <w:sz w:val="18"/>
                <w:szCs w:val="18"/>
              </w:rPr>
              <w:t>சமூகங்களை</w:t>
            </w:r>
            <w:r>
              <w:rPr>
                <w:sz w:val="18"/>
                <w:szCs w:val="18"/>
              </w:rPr>
              <w:t xml:space="preserve">  </w:t>
            </w:r>
            <w:r>
              <w:rPr>
                <w:rFonts w:ascii="Latha" w:hAnsi="Latha" w:cs="Latha"/>
                <w:sz w:val="18"/>
                <w:szCs w:val="18"/>
              </w:rPr>
              <w:t>மேம்படுத்தவும்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அவர்களுக்கு</w:t>
            </w:r>
            <w:r>
              <w:rPr>
                <w:sz w:val="18"/>
                <w:szCs w:val="18"/>
              </w:rPr>
              <w:t xml:space="preserve"> </w:t>
            </w:r>
            <w:r>
              <w:rPr>
                <w:rFonts w:ascii="Latha" w:hAnsi="Latha" w:cs="Latha"/>
                <w:sz w:val="18"/>
                <w:szCs w:val="18"/>
              </w:rPr>
              <w:t>சட்ட</w:t>
            </w:r>
            <w:r>
              <w:rPr>
                <w:sz w:val="18"/>
                <w:szCs w:val="18"/>
              </w:rPr>
              <w:t xml:space="preserve"> </w:t>
            </w:r>
            <w:r>
              <w:rPr>
                <w:rFonts w:ascii="Latha" w:hAnsi="Latha" w:cs="Latha"/>
                <w:sz w:val="18"/>
                <w:szCs w:val="18"/>
              </w:rPr>
              <w:t>விழிப்புணர்வை</w:t>
            </w:r>
            <w:r>
              <w:rPr>
                <w:sz w:val="18"/>
                <w:szCs w:val="18"/>
              </w:rPr>
              <w:t xml:space="preserve"> </w:t>
            </w:r>
            <w:r>
              <w:rPr>
                <w:rFonts w:ascii="Latha" w:hAnsi="Latha" w:cs="Latha"/>
                <w:sz w:val="18"/>
                <w:szCs w:val="18"/>
              </w:rPr>
              <w:t>வழங்கவும்</w:t>
            </w:r>
            <w:r>
              <w:rPr>
                <w:sz w:val="18"/>
                <w:szCs w:val="18"/>
              </w:rPr>
              <w:t xml:space="preserve"> . </w:t>
            </w:r>
            <w:r>
              <w:rPr>
                <w:rFonts w:ascii="Latha" w:hAnsi="Latha" w:cs="Latha"/>
                <w:sz w:val="18"/>
                <w:szCs w:val="18"/>
              </w:rPr>
              <w:t>பல்வேறு</w:t>
            </w:r>
            <w:r>
              <w:rPr>
                <w:sz w:val="18"/>
                <w:szCs w:val="18"/>
              </w:rPr>
              <w:t xml:space="preserve"> </w:t>
            </w:r>
            <w:r>
              <w:rPr>
                <w:rFonts w:ascii="Latha" w:hAnsi="Latha" w:cs="Latha"/>
                <w:sz w:val="18"/>
                <w:szCs w:val="18"/>
              </w:rPr>
              <w:t>மொழிகளில்</w:t>
            </w:r>
            <w:r>
              <w:rPr>
                <w:sz w:val="18"/>
                <w:szCs w:val="18"/>
              </w:rPr>
              <w:t xml:space="preserve"> </w:t>
            </w:r>
            <w:r>
              <w:rPr>
                <w:rFonts w:ascii="Latha" w:hAnsi="Latha" w:cs="Latha"/>
                <w:sz w:val="18"/>
                <w:szCs w:val="18"/>
              </w:rPr>
              <w:t>சட்டத்</w:t>
            </w:r>
            <w:r>
              <w:rPr>
                <w:sz w:val="18"/>
                <w:szCs w:val="18"/>
              </w:rPr>
              <w:t xml:space="preserve"> </w:t>
            </w:r>
            <w:r>
              <w:rPr>
                <w:rFonts w:ascii="Latha" w:hAnsi="Latha" w:cs="Latha"/>
                <w:sz w:val="18"/>
                <w:szCs w:val="18"/>
              </w:rPr>
              <w:t>தகவல</w:t>
            </w:r>
            <w:r>
              <w:rPr>
                <w:rFonts w:ascii="Latha" w:hAnsi="Latha" w:cs="Latha"/>
                <w:sz w:val="18"/>
                <w:szCs w:val="18"/>
              </w:rPr>
              <w:t>்களை</w:t>
            </w:r>
            <w:r>
              <w:rPr>
                <w:sz w:val="18"/>
                <w:szCs w:val="18"/>
              </w:rPr>
              <w:t xml:space="preserve"> </w:t>
            </w:r>
            <w:r>
              <w:rPr>
                <w:rFonts w:ascii="Latha" w:hAnsi="Latha" w:cs="Latha"/>
                <w:sz w:val="18"/>
                <w:szCs w:val="18"/>
              </w:rPr>
              <w:t>வழங்கும்</w:t>
            </w:r>
            <w:r>
              <w:rPr>
                <w:sz w:val="18"/>
                <w:szCs w:val="18"/>
              </w:rPr>
              <w:t xml:space="preserve"> </w:t>
            </w:r>
            <w:r>
              <w:rPr>
                <w:rFonts w:ascii="Latha" w:hAnsi="Latha" w:cs="Latha"/>
                <w:sz w:val="18"/>
                <w:szCs w:val="18"/>
              </w:rPr>
              <w:t>வகையில்</w:t>
            </w:r>
            <w:r>
              <w:rPr>
                <w:sz w:val="18"/>
                <w:szCs w:val="18"/>
              </w:rPr>
              <w:t xml:space="preserve">  </w:t>
            </w:r>
            <w:r>
              <w:rPr>
                <w:rFonts w:ascii="Latha" w:hAnsi="Latha" w:cs="Latha"/>
                <w:sz w:val="18"/>
                <w:szCs w:val="18"/>
              </w:rPr>
              <w:t>பயனாளிகள்</w:t>
            </w:r>
            <w:r>
              <w:rPr>
                <w:sz w:val="18"/>
                <w:szCs w:val="18"/>
              </w:rPr>
              <w:t xml:space="preserve"> </w:t>
            </w:r>
            <w:r>
              <w:rPr>
                <w:rFonts w:ascii="Latha" w:hAnsi="Latha" w:cs="Latha"/>
                <w:sz w:val="18"/>
                <w:szCs w:val="18"/>
              </w:rPr>
              <w:t>எளிமையாக</w:t>
            </w:r>
            <w:r>
              <w:rPr>
                <w:sz w:val="18"/>
                <w:szCs w:val="18"/>
              </w:rPr>
              <w:t xml:space="preserve"> </w:t>
            </w:r>
            <w:r>
              <w:rPr>
                <w:rFonts w:ascii="Latha" w:hAnsi="Latha" w:cs="Latha"/>
                <w:sz w:val="18"/>
                <w:szCs w:val="18"/>
              </w:rPr>
              <w:t>பயன்படுத்தும்</w:t>
            </w:r>
            <w:r>
              <w:rPr>
                <w:sz w:val="18"/>
                <w:szCs w:val="18"/>
              </w:rPr>
              <w:t xml:space="preserve">  </w:t>
            </w:r>
            <w:r>
              <w:rPr>
                <w:rFonts w:ascii="Latha" w:hAnsi="Latha" w:cs="Latha"/>
                <w:sz w:val="18"/>
                <w:szCs w:val="18"/>
              </w:rPr>
              <w:t>டிஜிட்டல்</w:t>
            </w:r>
            <w:r>
              <w:rPr>
                <w:sz w:val="18"/>
                <w:szCs w:val="18"/>
              </w:rPr>
              <w:t xml:space="preserve"> </w:t>
            </w:r>
            <w:r>
              <w:rPr>
                <w:rFonts w:ascii="Latha" w:hAnsi="Latha" w:cs="Latha"/>
                <w:sz w:val="18"/>
                <w:szCs w:val="18"/>
              </w:rPr>
              <w:t>உதவியாளரை</w:t>
            </w:r>
            <w:r>
              <w:rPr>
                <w:sz w:val="18"/>
                <w:szCs w:val="18"/>
              </w:rPr>
              <w:t xml:space="preserve"> </w:t>
            </w:r>
            <w:r>
              <w:rPr>
                <w:rFonts w:ascii="Latha" w:hAnsi="Latha" w:cs="Latha"/>
                <w:sz w:val="18"/>
                <w:szCs w:val="18"/>
              </w:rPr>
              <w:t>உருவாக்கவும்</w:t>
            </w:r>
            <w:r>
              <w:rPr>
                <w:sz w:val="18"/>
                <w:szCs w:val="18"/>
              </w:rPr>
              <w:t>.</w:t>
            </w:r>
          </w:p>
        </w:tc>
        <w:tc>
          <w:tcPr>
            <w:tcW w:w="38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8"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Digital AI assisted chatbot for legal support of marginalized communities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ஒதுக்கப்பட்ட</w:t>
            </w:r>
            <w:r>
              <w:rPr>
                <w:sz w:val="18"/>
                <w:szCs w:val="18"/>
              </w:rPr>
              <w:t xml:space="preserve"> </w:t>
            </w:r>
            <w:r>
              <w:rPr>
                <w:rFonts w:ascii="Latha" w:hAnsi="Latha" w:cs="Latha"/>
                <w:sz w:val="18"/>
                <w:szCs w:val="18"/>
              </w:rPr>
              <w:t>சமூகங்களின்</w:t>
            </w:r>
            <w:r>
              <w:rPr>
                <w:sz w:val="18"/>
                <w:szCs w:val="18"/>
              </w:rPr>
              <w:t xml:space="preserve"> </w:t>
            </w:r>
            <w:r>
              <w:rPr>
                <w:rFonts w:ascii="Latha" w:hAnsi="Latha" w:cs="Latha"/>
                <w:sz w:val="18"/>
                <w:szCs w:val="18"/>
              </w:rPr>
              <w:t>சட்ட</w:t>
            </w:r>
            <w:r>
              <w:rPr>
                <w:sz w:val="18"/>
                <w:szCs w:val="18"/>
              </w:rPr>
              <w:t xml:space="preserve"> </w:t>
            </w:r>
            <w:r>
              <w:rPr>
                <w:rFonts w:ascii="Latha" w:hAnsi="Latha" w:cs="Latha"/>
                <w:sz w:val="18"/>
                <w:szCs w:val="18"/>
              </w:rPr>
              <w:t>விழிப்புணர்வை</w:t>
            </w:r>
            <w:r>
              <w:rPr>
                <w:sz w:val="18"/>
                <w:szCs w:val="18"/>
              </w:rPr>
              <w:t xml:space="preserve"> </w:t>
            </w:r>
            <w:r>
              <w:rPr>
                <w:rFonts w:ascii="Latha" w:hAnsi="Latha" w:cs="Latha"/>
                <w:sz w:val="18"/>
                <w:szCs w:val="18"/>
              </w:rPr>
              <w:t>வழங்க</w:t>
            </w:r>
            <w:r>
              <w:rPr>
                <w:sz w:val="18"/>
                <w:szCs w:val="18"/>
              </w:rPr>
              <w:t xml:space="preserve"> </w:t>
            </w:r>
            <w:r>
              <w:rPr>
                <w:rFonts w:ascii="Latha" w:hAnsi="Latha" w:cs="Latha"/>
                <w:sz w:val="18"/>
                <w:szCs w:val="18"/>
              </w:rPr>
              <w:t>டிஜிட்டல்</w:t>
            </w:r>
            <w:r>
              <w:rPr>
                <w:sz w:val="18"/>
                <w:szCs w:val="18"/>
              </w:rPr>
              <w:t xml:space="preserve"> </w:t>
            </w:r>
            <w:r>
              <w:rPr>
                <w:rFonts w:ascii="Latha" w:hAnsi="Latha" w:cs="Latha"/>
                <w:sz w:val="18"/>
                <w:szCs w:val="18"/>
              </w:rPr>
              <w:t>செயற்கை</w:t>
            </w:r>
            <w:r>
              <w:rPr>
                <w:sz w:val="18"/>
                <w:szCs w:val="18"/>
              </w:rPr>
              <w:t xml:space="preserve"> </w:t>
            </w:r>
            <w:r>
              <w:rPr>
                <w:rFonts w:ascii="Latha" w:hAnsi="Latha" w:cs="Latha"/>
                <w:sz w:val="18"/>
                <w:szCs w:val="18"/>
              </w:rPr>
              <w:t>நுண்ணறிவால்</w:t>
            </w:r>
            <w:r>
              <w:rPr>
                <w:sz w:val="18"/>
                <w:szCs w:val="18"/>
              </w:rPr>
              <w:t xml:space="preserve"> </w:t>
            </w:r>
            <w:r>
              <w:rPr>
                <w:rFonts w:ascii="Latha" w:hAnsi="Latha" w:cs="Latha"/>
                <w:sz w:val="18"/>
                <w:szCs w:val="18"/>
              </w:rPr>
              <w:t>இயங்கும்</w:t>
            </w:r>
            <w:r>
              <w:rPr>
                <w:sz w:val="18"/>
                <w:szCs w:val="18"/>
              </w:rPr>
              <w:t xml:space="preserve"> </w:t>
            </w:r>
            <w:r>
              <w:rPr>
                <w:rFonts w:ascii="Latha" w:hAnsi="Latha" w:cs="Latha"/>
                <w:sz w:val="18"/>
                <w:szCs w:val="18"/>
              </w:rPr>
              <w:t>உதவி</w:t>
            </w:r>
            <w:r>
              <w:rPr>
                <w:sz w:val="18"/>
                <w:szCs w:val="18"/>
              </w:rPr>
              <w:t xml:space="preserve"> </w:t>
            </w:r>
            <w:r>
              <w:rPr>
                <w:rFonts w:ascii="Latha" w:hAnsi="Latha" w:cs="Latha"/>
                <w:sz w:val="18"/>
                <w:szCs w:val="18"/>
              </w:rPr>
              <w:t>உரையாடும்</w:t>
            </w:r>
            <w:r>
              <w:rPr>
                <w:sz w:val="18"/>
                <w:szCs w:val="18"/>
              </w:rPr>
              <w:t xml:space="preserve"> </w:t>
            </w:r>
            <w:r>
              <w:rPr>
                <w:rFonts w:ascii="Latha" w:hAnsi="Latha" w:cs="Latha"/>
                <w:sz w:val="18"/>
                <w:szCs w:val="18"/>
              </w:rPr>
              <w:t>இயந்திரம்</w:t>
            </w:r>
            <w:r>
              <w:rPr>
                <w:sz w:val="18"/>
                <w:szCs w:val="18"/>
              </w:rPr>
              <w:t>.</w:t>
            </w:r>
          </w:p>
        </w:tc>
      </w:tr>
    </w:tbl>
    <w:p w:rsidR="00A77B3E" w:rsidRDefault="00A77B3E">
      <w:pPr>
        <w:spacing w:line="276" w:lineRule="auto"/>
        <w:jc w:val="both"/>
        <w:rPr>
          <w:sz w:val="18"/>
          <w:szCs w:val="18"/>
        </w:rPr>
      </w:pPr>
    </w:p>
    <w:p w:rsidR="00A77B3E" w:rsidRDefault="00A77B3E">
      <w:pPr>
        <w:spacing w:before="2" w:line="276" w:lineRule="auto"/>
        <w:jc w:val="both"/>
        <w:rPr>
          <w:rFonts w:ascii="Times New Roman" w:hAnsi="Times New Roman" w:cs="Times New Roman"/>
          <w:sz w:val="2"/>
          <w:szCs w:val="2"/>
        </w:rPr>
      </w:pPr>
    </w:p>
    <w:tbl>
      <w:tblPr>
        <w:tblW w:w="5000" w:type="pct"/>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 w:type="dxa"/>
        </w:tblCellMar>
        <w:tblLook w:val="04A0"/>
      </w:tblPr>
      <w:tblGrid>
        <w:gridCol w:w="1194"/>
        <w:gridCol w:w="5352"/>
        <w:gridCol w:w="4311"/>
        <w:gridCol w:w="3119"/>
      </w:tblGrid>
      <w:tr w:rsidR="00A77B3E">
        <w:trPr>
          <w:trHeight w:val="726"/>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36" w:line="276" w:lineRule="auto"/>
              <w:ind w:left="90"/>
              <w:jc w:val="both"/>
              <w:rPr>
                <w:rFonts w:ascii="Arial" w:hAnsi="Arial" w:cs="Arial"/>
                <w:b/>
                <w:bCs/>
                <w:sz w:val="18"/>
                <w:szCs w:val="18"/>
              </w:rPr>
            </w:pPr>
            <w:r>
              <w:rPr>
                <w:rFonts w:ascii="Arial" w:hAnsi="Arial" w:cs="Arial"/>
                <w:b/>
                <w:bCs/>
                <w:sz w:val="18"/>
                <w:szCs w:val="18"/>
              </w:rPr>
              <w:t>Sl.</w:t>
            </w:r>
          </w:p>
          <w:p w:rsidR="00A77B3E" w:rsidRDefault="00637F49">
            <w:pPr>
              <w:spacing w:before="26" w:line="276" w:lineRule="auto"/>
              <w:ind w:left="54"/>
              <w:jc w:val="both"/>
              <w:rPr>
                <w:rFonts w:ascii="Arial" w:hAnsi="Arial" w:cs="Arial"/>
                <w:b/>
                <w:bCs/>
                <w:sz w:val="18"/>
                <w:szCs w:val="18"/>
              </w:rPr>
            </w:pPr>
            <w:r>
              <w:rPr>
                <w:rFonts w:ascii="Arial" w:hAnsi="Arial" w:cs="Arial"/>
                <w:b/>
                <w:bCs/>
                <w:sz w:val="18"/>
                <w:szCs w:val="18"/>
              </w:rPr>
              <w:t>No.</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566"/>
              <w:jc w:val="both"/>
              <w:rPr>
                <w:rFonts w:ascii="Arial" w:hAnsi="Arial" w:cs="Arial"/>
                <w:b/>
                <w:bCs/>
                <w:sz w:val="18"/>
                <w:szCs w:val="18"/>
              </w:rPr>
            </w:pPr>
            <w:r>
              <w:rPr>
                <w:rFonts w:ascii="Arial" w:hAnsi="Arial" w:cs="Arial"/>
                <w:b/>
                <w:bCs/>
                <w:sz w:val="18"/>
                <w:szCs w:val="18"/>
              </w:rPr>
              <w:t>urated Problem StatementsC</w:t>
            </w:r>
          </w:p>
        </w:tc>
        <w:tc>
          <w:tcPr>
            <w:tcW w:w="46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1475"/>
              <w:jc w:val="both"/>
              <w:rPr>
                <w:rFonts w:ascii="Arial" w:hAnsi="Arial" w:cs="Arial"/>
                <w:b/>
                <w:bCs/>
                <w:sz w:val="18"/>
                <w:szCs w:val="18"/>
              </w:rPr>
            </w:pPr>
            <w:r>
              <w:rPr>
                <w:rFonts w:ascii="Arial" w:hAnsi="Arial" w:cs="Arial"/>
                <w:b/>
                <w:bCs/>
                <w:sz w:val="18"/>
                <w:szCs w:val="18"/>
              </w:rPr>
              <w:t>Innovation Context</w:t>
            </w:r>
          </w:p>
        </w:tc>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39" w:line="276" w:lineRule="auto"/>
              <w:jc w:val="both"/>
              <w:rPr>
                <w:rFonts w:ascii="Times New Roman" w:hAnsi="Times New Roman" w:cs="Times New Roman"/>
                <w:sz w:val="18"/>
                <w:szCs w:val="18"/>
              </w:rPr>
            </w:pPr>
          </w:p>
          <w:p w:rsidR="00A77B3E" w:rsidRDefault="00637F49">
            <w:pPr>
              <w:spacing w:before="1" w:line="276" w:lineRule="auto"/>
              <w:ind w:left="321"/>
              <w:jc w:val="both"/>
              <w:rPr>
                <w:rFonts w:ascii="Arial" w:hAnsi="Arial" w:cs="Arial"/>
                <w:b/>
                <w:bCs/>
                <w:sz w:val="18"/>
                <w:szCs w:val="18"/>
              </w:rPr>
            </w:pPr>
            <w:r>
              <w:rPr>
                <w:rFonts w:ascii="Arial" w:hAnsi="Arial" w:cs="Arial"/>
                <w:b/>
                <w:bCs/>
                <w:sz w:val="18"/>
                <w:szCs w:val="18"/>
              </w:rPr>
              <w:t>Innovation / Output Expected</w:t>
            </w:r>
          </w:p>
        </w:tc>
      </w:tr>
      <w:tr w:rsidR="00A77B3E">
        <w:trPr>
          <w:trHeight w:val="455"/>
        </w:trPr>
        <w:tc>
          <w:tcPr>
            <w:tcW w:w="40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637F49">
            <w:pPr>
              <w:spacing w:before="114" w:line="276" w:lineRule="auto"/>
              <w:ind w:left="22" w:right="6"/>
              <w:jc w:val="both"/>
              <w:rPr>
                <w:rFonts w:ascii="Arial" w:hAnsi="Arial" w:cs="Arial"/>
                <w:b/>
                <w:bCs/>
                <w:sz w:val="18"/>
                <w:szCs w:val="18"/>
              </w:rPr>
            </w:pPr>
            <w:r>
              <w:rPr>
                <w:rFonts w:ascii="Arial" w:hAnsi="Arial" w:cs="Arial"/>
                <w:b/>
                <w:bCs/>
                <w:sz w:val="18"/>
                <w:szCs w:val="18"/>
              </w:rPr>
              <w:t>Waste Management\</w:t>
            </w:r>
          </w:p>
        </w:tc>
        <w:tc>
          <w:tcPr>
            <w:tcW w:w="579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469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333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r>
      <w:tr w:rsidR="00A77B3E">
        <w:trPr>
          <w:trHeight w:val="690"/>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20"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59</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jc w:val="both"/>
              <w:rPr>
                <w:sz w:val="18"/>
                <w:szCs w:val="18"/>
              </w:rPr>
            </w:pPr>
            <w:r>
              <w:rPr>
                <w:sz w:val="18"/>
                <w:szCs w:val="18"/>
              </w:rPr>
              <w:t xml:space="preserve">How can we create a process to transform non-biodegradable products into useful ones, mitigating environmental </w:t>
            </w:r>
            <w:r>
              <w:rPr>
                <w:sz w:val="18"/>
                <w:szCs w:val="18"/>
              </w:rPr>
              <w:t>impact and</w:t>
            </w:r>
          </w:p>
          <w:p w:rsidR="00A77B3E" w:rsidRDefault="00637F49">
            <w:pPr>
              <w:spacing w:line="276" w:lineRule="auto"/>
              <w:ind w:left="37"/>
              <w:jc w:val="both"/>
              <w:rPr>
                <w:sz w:val="18"/>
                <w:szCs w:val="18"/>
              </w:rPr>
            </w:pPr>
            <w:r>
              <w:rPr>
                <w:sz w:val="18"/>
                <w:szCs w:val="18"/>
              </w:rPr>
              <w:t>promoting sustainable solutions?</w:t>
            </w:r>
          </w:p>
          <w:p w:rsidR="00A77B3E" w:rsidRDefault="00637F49">
            <w:pPr>
              <w:spacing w:line="276" w:lineRule="auto"/>
              <w:ind w:left="37"/>
              <w:jc w:val="both"/>
              <w:rPr>
                <w:sz w:val="18"/>
                <w:szCs w:val="18"/>
              </w:rPr>
            </w:pPr>
            <w:r>
              <w:rPr>
                <w:rFonts w:ascii="Latha" w:hAnsi="Latha" w:cs="Latha"/>
                <w:sz w:val="18"/>
                <w:szCs w:val="18"/>
              </w:rPr>
              <w:t>சுற்றுச்சூழல்</w:t>
            </w:r>
            <w:r>
              <w:rPr>
                <w:sz w:val="18"/>
                <w:szCs w:val="18"/>
              </w:rPr>
              <w:t xml:space="preserve"> </w:t>
            </w:r>
            <w:r>
              <w:rPr>
                <w:rFonts w:ascii="Latha" w:hAnsi="Latha" w:cs="Latha"/>
                <w:sz w:val="18"/>
                <w:szCs w:val="18"/>
              </w:rPr>
              <w:t>பாதிப்பைக்</w:t>
            </w:r>
            <w:r>
              <w:rPr>
                <w:sz w:val="18"/>
                <w:szCs w:val="18"/>
              </w:rPr>
              <w:t xml:space="preserve"> </w:t>
            </w:r>
            <w:r>
              <w:rPr>
                <w:rFonts w:ascii="Latha" w:hAnsi="Latha" w:cs="Latha"/>
                <w:sz w:val="18"/>
                <w:szCs w:val="18"/>
              </w:rPr>
              <w:t>குறைப்பதற்கும்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மக்காத</w:t>
            </w:r>
            <w:r>
              <w:rPr>
                <w:sz w:val="18"/>
                <w:szCs w:val="18"/>
              </w:rPr>
              <w:t xml:space="preserve"> </w:t>
            </w:r>
            <w:r>
              <w:rPr>
                <w:rFonts w:ascii="Latha" w:hAnsi="Latha" w:cs="Latha"/>
                <w:sz w:val="18"/>
                <w:szCs w:val="18"/>
              </w:rPr>
              <w:t>பொருட்களை</w:t>
            </w:r>
            <w:r>
              <w:rPr>
                <w:sz w:val="18"/>
                <w:szCs w:val="18"/>
              </w:rPr>
              <w:t xml:space="preserve"> </w:t>
            </w:r>
            <w:r>
              <w:rPr>
                <w:rFonts w:ascii="Latha" w:hAnsi="Latha" w:cs="Latha"/>
                <w:sz w:val="18"/>
                <w:szCs w:val="18"/>
              </w:rPr>
              <w:t>பயனுள்ள</w:t>
            </w:r>
            <w:r>
              <w:rPr>
                <w:sz w:val="18"/>
                <w:szCs w:val="18"/>
              </w:rPr>
              <w:t xml:space="preserve"> </w:t>
            </w:r>
            <w:r>
              <w:rPr>
                <w:rFonts w:ascii="Latha" w:hAnsi="Latha" w:cs="Latha"/>
                <w:sz w:val="18"/>
                <w:szCs w:val="18"/>
              </w:rPr>
              <w:t>பொருட்களாக</w:t>
            </w:r>
            <w:r>
              <w:rPr>
                <w:sz w:val="18"/>
                <w:szCs w:val="18"/>
              </w:rPr>
              <w:t xml:space="preserve"> </w:t>
            </w:r>
            <w:r>
              <w:rPr>
                <w:rFonts w:ascii="Latha" w:hAnsi="Latha" w:cs="Latha"/>
                <w:sz w:val="18"/>
                <w:szCs w:val="18"/>
              </w:rPr>
              <w:t>மாற்றுவதற்கும்</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நிரந்தர</w:t>
            </w:r>
            <w:r>
              <w:rPr>
                <w:sz w:val="18"/>
                <w:szCs w:val="18"/>
              </w:rPr>
              <w:t xml:space="preserve"> </w:t>
            </w:r>
            <w:r>
              <w:rPr>
                <w:rFonts w:ascii="Latha" w:hAnsi="Latha" w:cs="Latha"/>
                <w:sz w:val="18"/>
                <w:szCs w:val="18"/>
              </w:rPr>
              <w:t>தீர்வினை</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உருவாக்குவது</w:t>
            </w:r>
            <w:r>
              <w:rPr>
                <w:sz w:val="18"/>
                <w:szCs w:val="18"/>
              </w:rPr>
              <w:t>?</w:t>
            </w:r>
          </w:p>
        </w:tc>
        <w:tc>
          <w:tcPr>
            <w:tcW w:w="46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9" w:line="276" w:lineRule="auto"/>
              <w:ind w:left="37"/>
              <w:jc w:val="both"/>
              <w:rPr>
                <w:sz w:val="18"/>
                <w:szCs w:val="18"/>
              </w:rPr>
            </w:pPr>
            <w:r>
              <w:rPr>
                <w:sz w:val="18"/>
                <w:szCs w:val="18"/>
              </w:rPr>
              <w:t>Build a working prototype for remodelling non- biodegradable products</w:t>
            </w:r>
            <w:r>
              <w:rPr>
                <w:sz w:val="18"/>
                <w:szCs w:val="18"/>
              </w:rPr>
              <w:t xml:space="preserve"> into useful items</w:t>
            </w:r>
          </w:p>
          <w:p w:rsidR="00A77B3E" w:rsidRDefault="00637F49">
            <w:pPr>
              <w:spacing w:before="119" w:line="276" w:lineRule="auto"/>
              <w:ind w:left="37"/>
              <w:jc w:val="both"/>
              <w:rPr>
                <w:sz w:val="18"/>
                <w:szCs w:val="18"/>
              </w:rPr>
            </w:pPr>
            <w:r>
              <w:rPr>
                <w:rFonts w:ascii="Latha" w:hAnsi="Latha" w:cs="Latha"/>
                <w:sz w:val="18"/>
                <w:szCs w:val="18"/>
              </w:rPr>
              <w:t>மக்காத</w:t>
            </w:r>
            <w:r>
              <w:rPr>
                <w:sz w:val="18"/>
                <w:szCs w:val="18"/>
              </w:rPr>
              <w:t xml:space="preserve"> </w:t>
            </w:r>
            <w:r>
              <w:rPr>
                <w:rFonts w:ascii="Latha" w:hAnsi="Latha" w:cs="Latha"/>
                <w:sz w:val="18"/>
                <w:szCs w:val="18"/>
              </w:rPr>
              <w:t>பொருட்களை</w:t>
            </w:r>
            <w:r>
              <w:rPr>
                <w:sz w:val="18"/>
                <w:szCs w:val="18"/>
              </w:rPr>
              <w:t xml:space="preserve"> </w:t>
            </w:r>
            <w:r>
              <w:rPr>
                <w:rFonts w:ascii="Latha" w:hAnsi="Latha" w:cs="Latha"/>
                <w:sz w:val="18"/>
                <w:szCs w:val="18"/>
              </w:rPr>
              <w:t>பயனுள்ள</w:t>
            </w:r>
            <w:r>
              <w:rPr>
                <w:sz w:val="18"/>
                <w:szCs w:val="18"/>
              </w:rPr>
              <w:t xml:space="preserve"> </w:t>
            </w:r>
            <w:r>
              <w:rPr>
                <w:rFonts w:ascii="Latha" w:hAnsi="Latha" w:cs="Latha"/>
                <w:sz w:val="18"/>
                <w:szCs w:val="18"/>
              </w:rPr>
              <w:t>பொருட்களாக</w:t>
            </w:r>
            <w:r>
              <w:rPr>
                <w:sz w:val="18"/>
                <w:szCs w:val="18"/>
              </w:rPr>
              <w:t xml:space="preserve"> </w:t>
            </w:r>
            <w:r>
              <w:rPr>
                <w:rFonts w:ascii="Latha" w:hAnsi="Latha" w:cs="Latha"/>
                <w:sz w:val="18"/>
                <w:szCs w:val="18"/>
              </w:rPr>
              <w:t>மாற்றுவதற்கு</w:t>
            </w:r>
            <w:r>
              <w:rPr>
                <w:sz w:val="18"/>
                <w:szCs w:val="18"/>
              </w:rPr>
              <w:t xml:space="preserve"> </w:t>
            </w:r>
            <w:r>
              <w:rPr>
                <w:rFonts w:ascii="Latha" w:hAnsi="Latha" w:cs="Latha"/>
                <w:sz w:val="18"/>
                <w:szCs w:val="18"/>
              </w:rPr>
              <w:t>வேலை</w:t>
            </w:r>
            <w:r>
              <w:rPr>
                <w:sz w:val="18"/>
                <w:szCs w:val="18"/>
              </w:rPr>
              <w:t xml:space="preserve"> </w:t>
            </w:r>
            <w:r>
              <w:rPr>
                <w:rFonts w:ascii="Latha" w:hAnsi="Latha" w:cs="Latha"/>
                <w:sz w:val="18"/>
                <w:szCs w:val="18"/>
              </w:rPr>
              <w:t>செய்யும்</w:t>
            </w:r>
            <w:r>
              <w:rPr>
                <w:sz w:val="18"/>
                <w:szCs w:val="18"/>
              </w:rPr>
              <w:t xml:space="preserve"> </w:t>
            </w:r>
            <w:r>
              <w:rPr>
                <w:rFonts w:ascii="Latha" w:hAnsi="Latha" w:cs="Latha"/>
                <w:sz w:val="18"/>
                <w:szCs w:val="18"/>
              </w:rPr>
              <w:t>முன்மாதிரியை</w:t>
            </w:r>
            <w:r>
              <w:rPr>
                <w:sz w:val="18"/>
                <w:szCs w:val="18"/>
              </w:rPr>
              <w:t xml:space="preserve"> </w:t>
            </w:r>
            <w:r>
              <w:rPr>
                <w:rFonts w:ascii="Latha" w:hAnsi="Latha" w:cs="Latha"/>
                <w:sz w:val="18"/>
                <w:szCs w:val="18"/>
              </w:rPr>
              <w:t>உருவாக்கவும்</w:t>
            </w:r>
          </w:p>
        </w:tc>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9" w:line="276" w:lineRule="auto"/>
              <w:ind w:left="37"/>
              <w:jc w:val="both"/>
              <w:rPr>
                <w:sz w:val="18"/>
                <w:szCs w:val="18"/>
              </w:rPr>
            </w:pPr>
            <w:r>
              <w:rPr>
                <w:sz w:val="18"/>
                <w:szCs w:val="18"/>
              </w:rPr>
              <w:t>Prototype for recycling non bio degradable materials into products</w:t>
            </w:r>
          </w:p>
          <w:p w:rsidR="00A77B3E" w:rsidRDefault="00637F49">
            <w:pPr>
              <w:spacing w:before="119" w:line="276" w:lineRule="auto"/>
              <w:ind w:left="37"/>
              <w:jc w:val="both"/>
              <w:rPr>
                <w:sz w:val="18"/>
                <w:szCs w:val="18"/>
              </w:rPr>
            </w:pPr>
            <w:r>
              <w:rPr>
                <w:rFonts w:ascii="Latha" w:hAnsi="Latha" w:cs="Latha"/>
                <w:sz w:val="18"/>
                <w:szCs w:val="18"/>
              </w:rPr>
              <w:t>மக்காத</w:t>
            </w:r>
            <w:r>
              <w:rPr>
                <w:sz w:val="18"/>
                <w:szCs w:val="18"/>
              </w:rPr>
              <w:t xml:space="preserve"> </w:t>
            </w:r>
            <w:r>
              <w:rPr>
                <w:rFonts w:ascii="Latha" w:hAnsi="Latha" w:cs="Latha"/>
                <w:sz w:val="18"/>
                <w:szCs w:val="18"/>
              </w:rPr>
              <w:t>பொருட்களை</w:t>
            </w:r>
            <w:r>
              <w:rPr>
                <w:sz w:val="18"/>
                <w:szCs w:val="18"/>
              </w:rPr>
              <w:t xml:space="preserve"> </w:t>
            </w:r>
            <w:r>
              <w:rPr>
                <w:rFonts w:ascii="Latha" w:hAnsi="Latha" w:cs="Latha"/>
                <w:sz w:val="18"/>
                <w:szCs w:val="18"/>
              </w:rPr>
              <w:t>மறுசுழற்சி</w:t>
            </w:r>
            <w:r>
              <w:rPr>
                <w:sz w:val="18"/>
                <w:szCs w:val="18"/>
              </w:rPr>
              <w:t xml:space="preserve"> </w:t>
            </w:r>
            <w:r>
              <w:rPr>
                <w:rFonts w:ascii="Latha" w:hAnsi="Latha" w:cs="Latha"/>
                <w:sz w:val="18"/>
                <w:szCs w:val="18"/>
              </w:rPr>
              <w:t>செய்து</w:t>
            </w:r>
            <w:r>
              <w:rPr>
                <w:sz w:val="18"/>
                <w:szCs w:val="18"/>
              </w:rPr>
              <w:t xml:space="preserve"> </w:t>
            </w:r>
            <w:r>
              <w:rPr>
                <w:rFonts w:ascii="Latha" w:hAnsi="Latha" w:cs="Latha"/>
                <w:sz w:val="18"/>
                <w:szCs w:val="18"/>
              </w:rPr>
              <w:t>தயாரிப்புகளாக</w:t>
            </w:r>
            <w:r>
              <w:rPr>
                <w:sz w:val="18"/>
                <w:szCs w:val="18"/>
              </w:rPr>
              <w:t xml:space="preserve"> </w:t>
            </w:r>
            <w:r>
              <w:rPr>
                <w:rFonts w:ascii="Latha" w:hAnsi="Latha" w:cs="Latha"/>
                <w:sz w:val="18"/>
                <w:szCs w:val="18"/>
              </w:rPr>
              <w:t>மாற்றுவதற்கான</w:t>
            </w:r>
            <w:r>
              <w:rPr>
                <w:sz w:val="18"/>
                <w:szCs w:val="18"/>
              </w:rPr>
              <w:t xml:space="preserve"> </w:t>
            </w:r>
            <w:r>
              <w:rPr>
                <w:rFonts w:ascii="Latha" w:hAnsi="Latha" w:cs="Latha"/>
                <w:sz w:val="18"/>
                <w:szCs w:val="18"/>
              </w:rPr>
              <w:t>முன்மாதிரி</w:t>
            </w:r>
          </w:p>
        </w:tc>
      </w:tr>
      <w:tr w:rsidR="00A77B3E">
        <w:trPr>
          <w:trHeight w:val="1396"/>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154" w:line="276" w:lineRule="auto"/>
              <w:jc w:val="both"/>
              <w:rPr>
                <w:rFonts w:ascii="Times New Roman" w:hAnsi="Times New Roman" w:cs="Times New Roman"/>
                <w:sz w:val="18"/>
                <w:szCs w:val="18"/>
              </w:rPr>
            </w:pPr>
          </w:p>
          <w:p w:rsidR="00A77B3E" w:rsidRDefault="00637F49">
            <w:pPr>
              <w:spacing w:before="1" w:line="276" w:lineRule="auto"/>
              <w:ind w:right="17"/>
              <w:jc w:val="both"/>
              <w:rPr>
                <w:sz w:val="18"/>
                <w:szCs w:val="18"/>
              </w:rPr>
            </w:pPr>
            <w:r>
              <w:rPr>
                <w:sz w:val="18"/>
                <w:szCs w:val="18"/>
              </w:rPr>
              <w:t>60</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2" w:line="276" w:lineRule="auto"/>
              <w:ind w:left="37"/>
              <w:jc w:val="both"/>
              <w:rPr>
                <w:sz w:val="18"/>
                <w:szCs w:val="18"/>
              </w:rPr>
            </w:pPr>
            <w:r>
              <w:rPr>
                <w:sz w:val="18"/>
                <w:szCs w:val="18"/>
              </w:rPr>
              <w:t>How might we create an integrated e-waste management chain within educational institutions through collaborative industry partnerships? The project aims to collect, segregate, process, recycle, and reuse electronic waste, promoting environmental sustainabi</w:t>
            </w:r>
            <w:r>
              <w:rPr>
                <w:sz w:val="18"/>
                <w:szCs w:val="18"/>
              </w:rPr>
              <w:t>lity while generating financial returns.</w:t>
            </w:r>
          </w:p>
          <w:p w:rsidR="00A77B3E" w:rsidRDefault="00A77B3E">
            <w:pPr>
              <w:spacing w:before="112" w:line="276" w:lineRule="auto"/>
              <w:ind w:left="37"/>
              <w:jc w:val="both"/>
              <w:rPr>
                <w:sz w:val="18"/>
                <w:szCs w:val="18"/>
              </w:rPr>
            </w:pPr>
          </w:p>
          <w:p w:rsidR="00A77B3E" w:rsidRDefault="00637F49">
            <w:pPr>
              <w:spacing w:before="112" w:line="276" w:lineRule="auto"/>
              <w:ind w:left="37"/>
              <w:jc w:val="both"/>
              <w:rPr>
                <w:sz w:val="18"/>
                <w:szCs w:val="18"/>
              </w:rPr>
            </w:pPr>
            <w:r>
              <w:rPr>
                <w:rFonts w:ascii="Latha" w:hAnsi="Latha" w:cs="Latha"/>
                <w:sz w:val="18"/>
                <w:szCs w:val="18"/>
              </w:rPr>
              <w:t>மின்னணு</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சேகரித்தல்</w:t>
            </w:r>
            <w:r>
              <w:rPr>
                <w:sz w:val="18"/>
                <w:szCs w:val="18"/>
              </w:rPr>
              <w:t xml:space="preserve">, </w:t>
            </w:r>
            <w:r>
              <w:rPr>
                <w:rFonts w:ascii="Latha" w:hAnsi="Latha" w:cs="Latha"/>
                <w:sz w:val="18"/>
                <w:szCs w:val="18"/>
              </w:rPr>
              <w:t>பிரித்தல்</w:t>
            </w:r>
            <w:r>
              <w:rPr>
                <w:sz w:val="18"/>
                <w:szCs w:val="18"/>
              </w:rPr>
              <w:t>,</w:t>
            </w:r>
            <w:r>
              <w:rPr>
                <w:rFonts w:ascii="Latha" w:hAnsi="Latha" w:cs="Latha"/>
                <w:sz w:val="18"/>
                <w:szCs w:val="18"/>
              </w:rPr>
              <w:t>செயலாக்குதல்</w:t>
            </w:r>
            <w:r>
              <w:rPr>
                <w:sz w:val="18"/>
                <w:szCs w:val="18"/>
              </w:rPr>
              <w:t xml:space="preserve">, </w:t>
            </w:r>
            <w:r>
              <w:rPr>
                <w:rFonts w:ascii="Latha" w:hAnsi="Latha" w:cs="Latha"/>
                <w:sz w:val="18"/>
                <w:szCs w:val="18"/>
              </w:rPr>
              <w:t>மறுசுழற்சி</w:t>
            </w:r>
            <w:r>
              <w:rPr>
                <w:sz w:val="18"/>
                <w:szCs w:val="18"/>
              </w:rPr>
              <w:t xml:space="preserve"> </w:t>
            </w:r>
            <w:r>
              <w:rPr>
                <w:rFonts w:ascii="Latha" w:hAnsi="Latha" w:cs="Latha"/>
                <w:sz w:val="18"/>
                <w:szCs w:val="18"/>
              </w:rPr>
              <w:t>செய்தல்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மறுபயன்பாடு</w:t>
            </w:r>
            <w:r>
              <w:rPr>
                <w:sz w:val="18"/>
                <w:szCs w:val="18"/>
              </w:rPr>
              <w:t xml:space="preserve"> </w:t>
            </w:r>
            <w:r>
              <w:rPr>
                <w:rFonts w:ascii="Latha" w:hAnsi="Latha" w:cs="Latha"/>
                <w:sz w:val="18"/>
                <w:szCs w:val="18"/>
              </w:rPr>
              <w:t>செய்தல்</w:t>
            </w:r>
            <w:r>
              <w:rPr>
                <w:sz w:val="18"/>
                <w:szCs w:val="18"/>
              </w:rPr>
              <w:t xml:space="preserve">, </w:t>
            </w:r>
            <w:r>
              <w:rPr>
                <w:rFonts w:ascii="Latha" w:hAnsi="Latha" w:cs="Latha"/>
                <w:sz w:val="18"/>
                <w:szCs w:val="18"/>
              </w:rPr>
              <w:t>சுற்றுச்சூழல்</w:t>
            </w:r>
            <w:r>
              <w:rPr>
                <w:sz w:val="18"/>
                <w:szCs w:val="18"/>
              </w:rPr>
              <w:t xml:space="preserve"> </w:t>
            </w:r>
            <w:r>
              <w:rPr>
                <w:rFonts w:ascii="Latha" w:hAnsi="Latha" w:cs="Latha"/>
                <w:sz w:val="18"/>
                <w:szCs w:val="18"/>
              </w:rPr>
              <w:t>நிலைத்தன்மையை</w:t>
            </w:r>
            <w:r>
              <w:rPr>
                <w:sz w:val="18"/>
                <w:szCs w:val="18"/>
              </w:rPr>
              <w:t xml:space="preserve"> </w:t>
            </w:r>
            <w:r>
              <w:rPr>
                <w:rFonts w:ascii="Latha" w:hAnsi="Latha" w:cs="Latha"/>
                <w:sz w:val="18"/>
                <w:szCs w:val="18"/>
              </w:rPr>
              <w:t>மேம்படுத்துதல்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நிதி</w:t>
            </w:r>
            <w:r>
              <w:rPr>
                <w:sz w:val="18"/>
                <w:szCs w:val="18"/>
              </w:rPr>
              <w:t xml:space="preserve"> </w:t>
            </w:r>
            <w:r>
              <w:rPr>
                <w:rFonts w:ascii="Latha" w:hAnsi="Latha" w:cs="Latha"/>
                <w:sz w:val="18"/>
                <w:szCs w:val="18"/>
              </w:rPr>
              <w:t>வருவாயை</w:t>
            </w:r>
            <w:r>
              <w:rPr>
                <w:sz w:val="18"/>
                <w:szCs w:val="18"/>
              </w:rPr>
              <w:t xml:space="preserve"> </w:t>
            </w:r>
            <w:r>
              <w:rPr>
                <w:rFonts w:ascii="Latha" w:hAnsi="Latha" w:cs="Latha"/>
                <w:sz w:val="18"/>
                <w:szCs w:val="18"/>
              </w:rPr>
              <w:t>பெருக்குதல்</w:t>
            </w:r>
            <w:r>
              <w:rPr>
                <w:sz w:val="18"/>
                <w:szCs w:val="18"/>
              </w:rPr>
              <w:t xml:space="preserve"> </w:t>
            </w:r>
            <w:r>
              <w:rPr>
                <w:rFonts w:ascii="Latha" w:hAnsi="Latha" w:cs="Latha"/>
                <w:sz w:val="18"/>
                <w:szCs w:val="18"/>
              </w:rPr>
              <w:t>ஆகியவற்றை</w:t>
            </w:r>
            <w:r>
              <w:rPr>
                <w:sz w:val="18"/>
                <w:szCs w:val="18"/>
              </w:rPr>
              <w:t xml:space="preserve"> </w:t>
            </w:r>
            <w:r>
              <w:rPr>
                <w:rFonts w:ascii="Latha" w:hAnsi="Latha" w:cs="Latha"/>
                <w:sz w:val="18"/>
                <w:szCs w:val="18"/>
              </w:rPr>
              <w:t>நோக்கமாகக்</w:t>
            </w:r>
            <w:r>
              <w:rPr>
                <w:sz w:val="18"/>
                <w:szCs w:val="18"/>
              </w:rPr>
              <w:t xml:space="preserve"> </w:t>
            </w:r>
            <w:r>
              <w:rPr>
                <w:rFonts w:ascii="Latha" w:hAnsi="Latha" w:cs="Latha"/>
                <w:sz w:val="18"/>
                <w:szCs w:val="18"/>
              </w:rPr>
              <w:t>கொண்டு</w:t>
            </w:r>
            <w:r>
              <w:rPr>
                <w:sz w:val="18"/>
                <w:szCs w:val="18"/>
              </w:rPr>
              <w:t>,</w:t>
            </w:r>
            <w:r>
              <w:rPr>
                <w:rFonts w:ascii="Latha" w:hAnsi="Latha" w:cs="Latha"/>
                <w:sz w:val="18"/>
                <w:szCs w:val="18"/>
              </w:rPr>
              <w:t>கல்வி</w:t>
            </w:r>
            <w:r>
              <w:rPr>
                <w:sz w:val="18"/>
                <w:szCs w:val="18"/>
              </w:rPr>
              <w:t xml:space="preserve"> </w:t>
            </w:r>
            <w:r>
              <w:rPr>
                <w:rFonts w:ascii="Latha" w:hAnsi="Latha" w:cs="Latha"/>
                <w:sz w:val="18"/>
                <w:szCs w:val="18"/>
              </w:rPr>
              <w:t>நிற</w:t>
            </w:r>
            <w:r>
              <w:rPr>
                <w:rFonts w:ascii="Latha" w:hAnsi="Latha" w:cs="Latha"/>
                <w:sz w:val="18"/>
                <w:szCs w:val="18"/>
              </w:rPr>
              <w:t>ுவனங்களுக்குள்</w:t>
            </w:r>
            <w:r>
              <w:rPr>
                <w:sz w:val="18"/>
                <w:szCs w:val="18"/>
              </w:rPr>
              <w:t xml:space="preserve"> </w:t>
            </w:r>
            <w:r>
              <w:rPr>
                <w:rFonts w:ascii="Latha" w:hAnsi="Latha" w:cs="Latha"/>
                <w:sz w:val="18"/>
                <w:szCs w:val="18"/>
              </w:rPr>
              <w:t>தொழில்</w:t>
            </w:r>
            <w:r>
              <w:rPr>
                <w:sz w:val="18"/>
                <w:szCs w:val="18"/>
              </w:rPr>
              <w:t xml:space="preserve"> </w:t>
            </w:r>
            <w:r>
              <w:rPr>
                <w:rFonts w:ascii="Latha" w:hAnsi="Latha" w:cs="Latha"/>
                <w:sz w:val="18"/>
                <w:szCs w:val="18"/>
              </w:rPr>
              <w:t>கூட்டமைப்பினை</w:t>
            </w:r>
            <w:r>
              <w:rPr>
                <w:sz w:val="18"/>
                <w:szCs w:val="18"/>
              </w:rPr>
              <w:t xml:space="preserve"> </w:t>
            </w:r>
            <w:r>
              <w:rPr>
                <w:rFonts w:ascii="Latha" w:hAnsi="Latha" w:cs="Latha"/>
                <w:sz w:val="18"/>
                <w:szCs w:val="18"/>
              </w:rPr>
              <w:t>உருவாக்குவதன்</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ஒருங்கிணைந்த</w:t>
            </w:r>
            <w:r>
              <w:rPr>
                <w:sz w:val="18"/>
                <w:szCs w:val="18"/>
              </w:rPr>
              <w:t xml:space="preserve"> </w:t>
            </w:r>
            <w:r>
              <w:rPr>
                <w:rFonts w:ascii="Latha" w:hAnsi="Latha" w:cs="Latha"/>
                <w:sz w:val="18"/>
                <w:szCs w:val="18"/>
              </w:rPr>
              <w:t>மின்னணு</w:t>
            </w:r>
            <w:r>
              <w:rPr>
                <w:sz w:val="18"/>
                <w:szCs w:val="18"/>
              </w:rPr>
              <w:t xml:space="preserve"> </w:t>
            </w:r>
            <w:r>
              <w:rPr>
                <w:rFonts w:ascii="Latha" w:hAnsi="Latha" w:cs="Latha"/>
                <w:sz w:val="18"/>
                <w:szCs w:val="18"/>
              </w:rPr>
              <w:t>கழிவு</w:t>
            </w:r>
            <w:r>
              <w:rPr>
                <w:sz w:val="18"/>
                <w:szCs w:val="18"/>
              </w:rPr>
              <w:t xml:space="preserve"> </w:t>
            </w:r>
            <w:r>
              <w:rPr>
                <w:rFonts w:ascii="Latha" w:hAnsi="Latha" w:cs="Latha"/>
                <w:sz w:val="18"/>
                <w:szCs w:val="18"/>
              </w:rPr>
              <w:t>மேலாண்மையை</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 xml:space="preserve">? </w:t>
            </w:r>
          </w:p>
        </w:tc>
        <w:tc>
          <w:tcPr>
            <w:tcW w:w="46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 w:line="276" w:lineRule="auto"/>
              <w:jc w:val="both"/>
              <w:rPr>
                <w:rFonts w:ascii="Times New Roman" w:hAnsi="Times New Roman" w:cs="Times New Roman"/>
                <w:sz w:val="18"/>
                <w:szCs w:val="18"/>
              </w:rPr>
            </w:pPr>
          </w:p>
          <w:p w:rsidR="00A77B3E" w:rsidRDefault="00637F49">
            <w:pPr>
              <w:spacing w:line="276" w:lineRule="auto"/>
              <w:ind w:left="37" w:right="85"/>
              <w:jc w:val="both"/>
              <w:rPr>
                <w:sz w:val="18"/>
                <w:szCs w:val="18"/>
              </w:rPr>
            </w:pPr>
            <w:r>
              <w:rPr>
                <w:sz w:val="18"/>
                <w:szCs w:val="18"/>
              </w:rPr>
              <w:t xml:space="preserve">Design an integrated e-waste management cycle within educational institution promoting environmental sustainability while generating </w:t>
            </w:r>
            <w:r>
              <w:rPr>
                <w:sz w:val="18"/>
                <w:szCs w:val="18"/>
              </w:rPr>
              <w:t>financial returns for students</w:t>
            </w:r>
          </w:p>
          <w:p w:rsidR="00A77B3E" w:rsidRDefault="00A77B3E">
            <w:pPr>
              <w:spacing w:line="276" w:lineRule="auto"/>
              <w:ind w:left="37" w:right="85"/>
              <w:jc w:val="both"/>
              <w:rPr>
                <w:sz w:val="18"/>
                <w:szCs w:val="18"/>
              </w:rPr>
            </w:pPr>
          </w:p>
          <w:p w:rsidR="00A77B3E" w:rsidRDefault="00637F49">
            <w:pPr>
              <w:spacing w:line="276" w:lineRule="auto"/>
              <w:ind w:left="37" w:right="85"/>
              <w:jc w:val="both"/>
              <w:rPr>
                <w:sz w:val="18"/>
                <w:szCs w:val="18"/>
              </w:rPr>
            </w:pPr>
            <w:r>
              <w:rPr>
                <w:rFonts w:ascii="Latha" w:hAnsi="Latha" w:cs="Latha"/>
                <w:sz w:val="18"/>
                <w:szCs w:val="18"/>
              </w:rPr>
              <w:t>மாணவர்களுக்கான</w:t>
            </w:r>
            <w:r>
              <w:rPr>
                <w:sz w:val="18"/>
                <w:szCs w:val="18"/>
              </w:rPr>
              <w:t xml:space="preserve"> </w:t>
            </w:r>
            <w:r>
              <w:rPr>
                <w:rFonts w:ascii="Latha" w:hAnsi="Latha" w:cs="Latha"/>
                <w:sz w:val="18"/>
                <w:szCs w:val="18"/>
              </w:rPr>
              <w:t>நிதி</w:t>
            </w:r>
            <w:r>
              <w:rPr>
                <w:sz w:val="18"/>
                <w:szCs w:val="18"/>
              </w:rPr>
              <w:t xml:space="preserve"> </w:t>
            </w:r>
            <w:r>
              <w:rPr>
                <w:rFonts w:ascii="Latha" w:hAnsi="Latha" w:cs="Latha"/>
                <w:sz w:val="18"/>
                <w:szCs w:val="18"/>
              </w:rPr>
              <w:t>வருவாயை</w:t>
            </w:r>
            <w:r>
              <w:rPr>
                <w:sz w:val="18"/>
                <w:szCs w:val="18"/>
              </w:rPr>
              <w:t xml:space="preserve"> </w:t>
            </w:r>
            <w:r>
              <w:rPr>
                <w:rFonts w:ascii="Latha" w:hAnsi="Latha" w:cs="Latha"/>
                <w:sz w:val="18"/>
                <w:szCs w:val="18"/>
              </w:rPr>
              <w:t>உருவாக்கும்</w:t>
            </w:r>
            <w:r>
              <w:rPr>
                <w:sz w:val="18"/>
                <w:szCs w:val="18"/>
              </w:rPr>
              <w:t xml:space="preserve"> </w:t>
            </w:r>
            <w:r>
              <w:rPr>
                <w:rFonts w:ascii="Latha" w:hAnsi="Latha" w:cs="Latha"/>
                <w:sz w:val="18"/>
                <w:szCs w:val="18"/>
              </w:rPr>
              <w:t>அதே</w:t>
            </w:r>
            <w:r>
              <w:rPr>
                <w:sz w:val="18"/>
                <w:szCs w:val="18"/>
              </w:rPr>
              <w:t xml:space="preserve"> </w:t>
            </w:r>
            <w:r>
              <w:rPr>
                <w:rFonts w:ascii="Latha" w:hAnsi="Latha" w:cs="Latha"/>
                <w:sz w:val="18"/>
                <w:szCs w:val="18"/>
              </w:rPr>
              <w:t>வேளையில்</w:t>
            </w:r>
            <w:r>
              <w:rPr>
                <w:sz w:val="18"/>
                <w:szCs w:val="18"/>
              </w:rPr>
              <w:t xml:space="preserve"> </w:t>
            </w:r>
            <w:r>
              <w:rPr>
                <w:rFonts w:ascii="Latha" w:hAnsi="Latha" w:cs="Latha"/>
                <w:sz w:val="18"/>
                <w:szCs w:val="18"/>
              </w:rPr>
              <w:t>சுற்றுச்சூழல்</w:t>
            </w:r>
            <w:r>
              <w:rPr>
                <w:sz w:val="18"/>
                <w:szCs w:val="18"/>
              </w:rPr>
              <w:t xml:space="preserve"> </w:t>
            </w:r>
            <w:r>
              <w:rPr>
                <w:rFonts w:ascii="Latha" w:hAnsi="Latha" w:cs="Latha"/>
                <w:sz w:val="18"/>
                <w:szCs w:val="18"/>
              </w:rPr>
              <w:t>நிலைத்தன்மையை</w:t>
            </w:r>
            <w:r>
              <w:rPr>
                <w:sz w:val="18"/>
                <w:szCs w:val="18"/>
              </w:rPr>
              <w:t xml:space="preserve"> </w:t>
            </w:r>
            <w:r>
              <w:rPr>
                <w:rFonts w:ascii="Latha" w:hAnsi="Latha" w:cs="Latha"/>
                <w:sz w:val="18"/>
                <w:szCs w:val="18"/>
              </w:rPr>
              <w:t>ஊக்குவிக்கும்</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ஒருங்கிணைந்த</w:t>
            </w:r>
            <w:r>
              <w:rPr>
                <w:sz w:val="18"/>
                <w:szCs w:val="18"/>
              </w:rPr>
              <w:t xml:space="preserve"> </w:t>
            </w:r>
            <w:r>
              <w:rPr>
                <w:rFonts w:ascii="Latha" w:hAnsi="Latha" w:cs="Latha"/>
                <w:sz w:val="18"/>
                <w:szCs w:val="18"/>
              </w:rPr>
              <w:t>மின்</w:t>
            </w:r>
            <w:r>
              <w:rPr>
                <w:sz w:val="18"/>
                <w:szCs w:val="18"/>
              </w:rPr>
              <w:t>-</w:t>
            </w:r>
            <w:r>
              <w:rPr>
                <w:rFonts w:ascii="Latha" w:hAnsi="Latha" w:cs="Latha"/>
                <w:sz w:val="18"/>
                <w:szCs w:val="18"/>
              </w:rPr>
              <w:t>கழிவு</w:t>
            </w:r>
            <w:r>
              <w:rPr>
                <w:sz w:val="18"/>
                <w:szCs w:val="18"/>
              </w:rPr>
              <w:t xml:space="preserve"> </w:t>
            </w:r>
            <w:r>
              <w:rPr>
                <w:rFonts w:ascii="Latha" w:hAnsi="Latha" w:cs="Latha"/>
                <w:sz w:val="18"/>
                <w:szCs w:val="18"/>
              </w:rPr>
              <w:t>மேலாண்மை</w:t>
            </w:r>
            <w:r>
              <w:rPr>
                <w:sz w:val="18"/>
                <w:szCs w:val="18"/>
              </w:rPr>
              <w:t xml:space="preserve"> </w:t>
            </w:r>
            <w:r>
              <w:rPr>
                <w:rFonts w:ascii="Latha" w:hAnsi="Latha" w:cs="Latha"/>
                <w:sz w:val="18"/>
                <w:szCs w:val="18"/>
              </w:rPr>
              <w:t>சுழற்சியை</w:t>
            </w:r>
            <w:r>
              <w:rPr>
                <w:sz w:val="18"/>
                <w:szCs w:val="18"/>
              </w:rPr>
              <w:t xml:space="preserve"> </w:t>
            </w:r>
            <w:r>
              <w:rPr>
                <w:rFonts w:ascii="Latha" w:hAnsi="Latha" w:cs="Latha"/>
                <w:sz w:val="18"/>
                <w:szCs w:val="18"/>
              </w:rPr>
              <w:t>கல்வி</w:t>
            </w:r>
            <w:r>
              <w:rPr>
                <w:sz w:val="18"/>
                <w:szCs w:val="18"/>
              </w:rPr>
              <w:t xml:space="preserve"> </w:t>
            </w:r>
            <w:r>
              <w:rPr>
                <w:rFonts w:ascii="Latha" w:hAnsi="Latha" w:cs="Latha"/>
                <w:sz w:val="18"/>
                <w:szCs w:val="18"/>
              </w:rPr>
              <w:t>நிறுவனத்திற்குள்</w:t>
            </w:r>
            <w:r>
              <w:rPr>
                <w:sz w:val="18"/>
                <w:szCs w:val="18"/>
              </w:rPr>
              <w:t xml:space="preserve"> </w:t>
            </w:r>
            <w:r>
              <w:rPr>
                <w:rFonts w:ascii="Latha" w:hAnsi="Latha" w:cs="Latha"/>
                <w:sz w:val="18"/>
                <w:szCs w:val="18"/>
              </w:rPr>
              <w:t>வடிவமைத்தல்</w:t>
            </w:r>
          </w:p>
        </w:tc>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3" w:line="276" w:lineRule="auto"/>
              <w:jc w:val="both"/>
              <w:rPr>
                <w:rFonts w:ascii="Times New Roman" w:hAnsi="Times New Roman" w:cs="Times New Roman"/>
                <w:sz w:val="18"/>
                <w:szCs w:val="18"/>
              </w:rPr>
            </w:pPr>
          </w:p>
          <w:p w:rsidR="00A77B3E" w:rsidRDefault="00637F49">
            <w:pPr>
              <w:spacing w:line="276" w:lineRule="auto"/>
              <w:ind w:left="37" w:right="181"/>
              <w:jc w:val="both"/>
              <w:rPr>
                <w:sz w:val="18"/>
                <w:szCs w:val="18"/>
              </w:rPr>
            </w:pPr>
            <w:r>
              <w:rPr>
                <w:sz w:val="18"/>
                <w:szCs w:val="18"/>
              </w:rPr>
              <w:t>Device and system to recycle e- waste. Raw e-w</w:t>
            </w:r>
            <w:r>
              <w:rPr>
                <w:sz w:val="18"/>
                <w:szCs w:val="18"/>
              </w:rPr>
              <w:t>aste to an output or non-hazardous decomposable waste</w:t>
            </w:r>
          </w:p>
          <w:p w:rsidR="00A77B3E" w:rsidRDefault="00A77B3E">
            <w:pPr>
              <w:spacing w:line="276" w:lineRule="auto"/>
              <w:ind w:left="37" w:right="181"/>
              <w:jc w:val="both"/>
              <w:rPr>
                <w:sz w:val="18"/>
                <w:szCs w:val="18"/>
              </w:rPr>
            </w:pPr>
          </w:p>
          <w:p w:rsidR="00A77B3E" w:rsidRDefault="00637F49">
            <w:pPr>
              <w:spacing w:line="276" w:lineRule="auto"/>
              <w:ind w:left="37" w:right="181"/>
              <w:jc w:val="both"/>
              <w:rPr>
                <w:sz w:val="18"/>
                <w:szCs w:val="18"/>
              </w:rPr>
            </w:pPr>
            <w:r>
              <w:rPr>
                <w:rFonts w:ascii="Latha" w:hAnsi="Latha" w:cs="Latha"/>
                <w:sz w:val="18"/>
                <w:szCs w:val="18"/>
              </w:rPr>
              <w:t>மின்</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மறுசுழற்சி</w:t>
            </w:r>
            <w:r>
              <w:rPr>
                <w:sz w:val="18"/>
                <w:szCs w:val="18"/>
              </w:rPr>
              <w:t xml:space="preserve"> </w:t>
            </w:r>
            <w:r>
              <w:rPr>
                <w:rFonts w:ascii="Latha" w:hAnsi="Latha" w:cs="Latha"/>
                <w:sz w:val="18"/>
                <w:szCs w:val="18"/>
              </w:rPr>
              <w:t>செய்வதற்கான</w:t>
            </w:r>
            <w:r>
              <w:rPr>
                <w:sz w:val="18"/>
                <w:szCs w:val="18"/>
              </w:rPr>
              <w:t xml:space="preserve"> </w:t>
            </w:r>
            <w:r>
              <w:rPr>
                <w:rFonts w:ascii="Latha" w:hAnsi="Latha" w:cs="Latha"/>
                <w:sz w:val="18"/>
                <w:szCs w:val="18"/>
              </w:rPr>
              <w:t>சாதனம்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அமைப்பு</w:t>
            </w:r>
            <w:r>
              <w:rPr>
                <w:sz w:val="18"/>
                <w:szCs w:val="18"/>
              </w:rPr>
              <w:t xml:space="preserve">. </w:t>
            </w:r>
            <w:r>
              <w:rPr>
                <w:rFonts w:ascii="Latha" w:hAnsi="Latha" w:cs="Latha"/>
                <w:sz w:val="18"/>
                <w:szCs w:val="18"/>
              </w:rPr>
              <w:t>பதனிடப்படாத</w:t>
            </w:r>
            <w:r>
              <w:rPr>
                <w:sz w:val="18"/>
                <w:szCs w:val="18"/>
              </w:rPr>
              <w:t xml:space="preserve"> </w:t>
            </w:r>
            <w:r>
              <w:rPr>
                <w:rFonts w:ascii="Latha" w:hAnsi="Latha" w:cs="Latha"/>
                <w:sz w:val="18"/>
                <w:szCs w:val="18"/>
              </w:rPr>
              <w:t>மின்</w:t>
            </w:r>
            <w:r>
              <w:rPr>
                <w:sz w:val="18"/>
                <w:szCs w:val="18"/>
              </w:rPr>
              <w:t>-</w:t>
            </w:r>
            <w:r>
              <w:rPr>
                <w:rFonts w:ascii="Latha" w:hAnsi="Latha" w:cs="Latha"/>
                <w:sz w:val="18"/>
                <w:szCs w:val="18"/>
              </w:rPr>
              <w:t>கழிவுகளை</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உற்பத்தியாக</w:t>
            </w:r>
            <w:r>
              <w:rPr>
                <w:sz w:val="18"/>
                <w:szCs w:val="18"/>
              </w:rPr>
              <w:t xml:space="preserve"> </w:t>
            </w:r>
            <w:r>
              <w:rPr>
                <w:rFonts w:ascii="Latha" w:hAnsi="Latha" w:cs="Latha"/>
                <w:sz w:val="18"/>
                <w:szCs w:val="18"/>
              </w:rPr>
              <w:t>அல்லது</w:t>
            </w:r>
            <w:r>
              <w:rPr>
                <w:sz w:val="18"/>
                <w:szCs w:val="18"/>
              </w:rPr>
              <w:t xml:space="preserve"> </w:t>
            </w:r>
            <w:r>
              <w:rPr>
                <w:rFonts w:ascii="Latha" w:hAnsi="Latha" w:cs="Latha"/>
                <w:sz w:val="18"/>
                <w:szCs w:val="18"/>
              </w:rPr>
              <w:t>அபாயமற்ற</w:t>
            </w:r>
            <w:r>
              <w:rPr>
                <w:sz w:val="18"/>
                <w:szCs w:val="18"/>
              </w:rPr>
              <w:t xml:space="preserve"> </w:t>
            </w:r>
            <w:r>
              <w:rPr>
                <w:rFonts w:ascii="Latha" w:hAnsi="Latha" w:cs="Latha"/>
                <w:sz w:val="18"/>
                <w:szCs w:val="18"/>
              </w:rPr>
              <w:t>மக்கக்கூடிய</w:t>
            </w:r>
            <w:r>
              <w:rPr>
                <w:sz w:val="18"/>
                <w:szCs w:val="18"/>
              </w:rPr>
              <w:t xml:space="preserve"> </w:t>
            </w:r>
            <w:r>
              <w:rPr>
                <w:rFonts w:ascii="Latha" w:hAnsi="Latha" w:cs="Latha"/>
                <w:sz w:val="18"/>
                <w:szCs w:val="18"/>
              </w:rPr>
              <w:t>கழிவுகள்</w:t>
            </w:r>
            <w:r>
              <w:rPr>
                <w:sz w:val="18"/>
                <w:szCs w:val="18"/>
              </w:rPr>
              <w:t>.</w:t>
            </w:r>
          </w:p>
        </w:tc>
      </w:tr>
      <w:tr w:rsidR="00A77B3E">
        <w:trPr>
          <w:trHeight w:val="1161"/>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61</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jc w:val="both"/>
              <w:rPr>
                <w:sz w:val="18"/>
                <w:szCs w:val="18"/>
              </w:rPr>
            </w:pPr>
            <w:r>
              <w:rPr>
                <w:sz w:val="18"/>
                <w:szCs w:val="18"/>
              </w:rPr>
              <w:t xml:space="preserve">How might we develop a sustainable and eco-friendly </w:t>
            </w:r>
            <w:r>
              <w:rPr>
                <w:sz w:val="18"/>
                <w:szCs w:val="18"/>
              </w:rPr>
              <w:t>method to create biodegradable/edible food packaging materials from fish waste using marine biopolymers to replace synthetic plastics, mitigating pollution in land, water, and air?</w:t>
            </w:r>
          </w:p>
          <w:p w:rsidR="00A77B3E" w:rsidRDefault="00637F49">
            <w:pPr>
              <w:spacing w:before="114" w:line="276" w:lineRule="auto"/>
              <w:ind w:left="37"/>
              <w:jc w:val="both"/>
              <w:rPr>
                <w:sz w:val="18"/>
                <w:szCs w:val="18"/>
              </w:rPr>
            </w:pPr>
            <w:r>
              <w:rPr>
                <w:rFonts w:ascii="Latha" w:hAnsi="Latha" w:cs="Latha"/>
                <w:sz w:val="18"/>
                <w:szCs w:val="18"/>
              </w:rPr>
              <w:t>நிலம்</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காற்றில்</w:t>
            </w:r>
            <w:r>
              <w:rPr>
                <w:sz w:val="18"/>
                <w:szCs w:val="18"/>
              </w:rPr>
              <w:t xml:space="preserve"> </w:t>
            </w:r>
            <w:r>
              <w:rPr>
                <w:rFonts w:ascii="Latha" w:hAnsi="Latha" w:cs="Latha"/>
                <w:sz w:val="18"/>
                <w:szCs w:val="18"/>
              </w:rPr>
              <w:t>ஏற்படும்</w:t>
            </w:r>
            <w:r>
              <w:rPr>
                <w:sz w:val="18"/>
                <w:szCs w:val="18"/>
              </w:rPr>
              <w:t xml:space="preserve"> </w:t>
            </w:r>
            <w:r>
              <w:rPr>
                <w:rFonts w:ascii="Latha" w:hAnsi="Latha" w:cs="Latha"/>
                <w:sz w:val="18"/>
                <w:szCs w:val="18"/>
              </w:rPr>
              <w:t>மாசுபாட்டைக்</w:t>
            </w:r>
            <w:r>
              <w:rPr>
                <w:sz w:val="18"/>
                <w:szCs w:val="18"/>
              </w:rPr>
              <w:t xml:space="preserve">  </w:t>
            </w:r>
            <w:r>
              <w:rPr>
                <w:rFonts w:ascii="Latha" w:hAnsi="Latha" w:cs="Latha"/>
                <w:sz w:val="18"/>
                <w:szCs w:val="18"/>
              </w:rPr>
              <w:t>குறைக்க</w:t>
            </w:r>
            <w:r>
              <w:rPr>
                <w:sz w:val="18"/>
                <w:szCs w:val="18"/>
              </w:rPr>
              <w:t xml:space="preserve"> , </w:t>
            </w:r>
            <w:r>
              <w:rPr>
                <w:rFonts w:ascii="Latha" w:hAnsi="Latha" w:cs="Latha"/>
                <w:sz w:val="18"/>
                <w:szCs w:val="18"/>
              </w:rPr>
              <w:t>பிளாஸ்டிக்குக</w:t>
            </w:r>
            <w:r>
              <w:rPr>
                <w:rFonts w:ascii="Latha" w:hAnsi="Latha" w:cs="Latha"/>
                <w:sz w:val="18"/>
                <w:szCs w:val="18"/>
              </w:rPr>
              <w:t>ளுக்குப்</w:t>
            </w:r>
            <w:r>
              <w:rPr>
                <w:sz w:val="18"/>
                <w:szCs w:val="18"/>
              </w:rPr>
              <w:t xml:space="preserve"> </w:t>
            </w:r>
            <w:r>
              <w:rPr>
                <w:rFonts w:ascii="Latha" w:hAnsi="Latha" w:cs="Latha"/>
                <w:sz w:val="18"/>
                <w:szCs w:val="18"/>
              </w:rPr>
              <w:t>பதிலாக</w:t>
            </w:r>
            <w:r>
              <w:rPr>
                <w:sz w:val="18"/>
                <w:szCs w:val="18"/>
              </w:rPr>
              <w:t xml:space="preserve"> </w:t>
            </w:r>
            <w:r>
              <w:rPr>
                <w:rFonts w:ascii="Latha" w:hAnsi="Latha" w:cs="Latha"/>
                <w:sz w:val="18"/>
                <w:szCs w:val="18"/>
              </w:rPr>
              <w:t>கடல்</w:t>
            </w:r>
            <w:r>
              <w:rPr>
                <w:sz w:val="18"/>
                <w:szCs w:val="18"/>
              </w:rPr>
              <w:t xml:space="preserve"> </w:t>
            </w:r>
            <w:r>
              <w:rPr>
                <w:rFonts w:ascii="Latha" w:hAnsi="Latha" w:cs="Latha"/>
                <w:sz w:val="18"/>
                <w:szCs w:val="18"/>
              </w:rPr>
              <w:t>மீன்</w:t>
            </w:r>
            <w:r>
              <w:rPr>
                <w:sz w:val="18"/>
                <w:szCs w:val="18"/>
              </w:rPr>
              <w:t xml:space="preserve"> </w:t>
            </w:r>
            <w:r>
              <w:rPr>
                <w:rFonts w:ascii="Latha" w:hAnsi="Latha" w:cs="Latha"/>
                <w:sz w:val="18"/>
                <w:szCs w:val="18"/>
              </w:rPr>
              <w:t>கழிவுகளில்</w:t>
            </w:r>
            <w:r>
              <w:rPr>
                <w:sz w:val="18"/>
                <w:szCs w:val="18"/>
              </w:rPr>
              <w:t xml:space="preserve"> </w:t>
            </w:r>
            <w:r>
              <w:rPr>
                <w:rFonts w:ascii="Latha" w:hAnsi="Latha" w:cs="Latha"/>
                <w:sz w:val="18"/>
                <w:szCs w:val="18"/>
              </w:rPr>
              <w:t>இருந்து</w:t>
            </w:r>
            <w:r>
              <w:rPr>
                <w:sz w:val="18"/>
                <w:szCs w:val="18"/>
              </w:rPr>
              <w:t xml:space="preserve"> </w:t>
            </w:r>
            <w:r>
              <w:rPr>
                <w:rFonts w:ascii="Latha" w:hAnsi="Latha" w:cs="Latha"/>
                <w:sz w:val="18"/>
                <w:szCs w:val="18"/>
              </w:rPr>
              <w:t>கிடைக்கும்</w:t>
            </w:r>
            <w:r>
              <w:rPr>
                <w:sz w:val="18"/>
                <w:szCs w:val="18"/>
              </w:rPr>
              <w:t xml:space="preserve"> </w:t>
            </w:r>
            <w:r>
              <w:rPr>
                <w:rFonts w:ascii="Latha" w:hAnsi="Latha" w:cs="Latha"/>
                <w:sz w:val="18"/>
                <w:szCs w:val="18"/>
              </w:rPr>
              <w:t>பயோபாலிமர்களைப்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மக்கும்</w:t>
            </w:r>
            <w:r>
              <w:rPr>
                <w:sz w:val="18"/>
                <w:szCs w:val="18"/>
              </w:rPr>
              <w:t xml:space="preserve"> </w:t>
            </w:r>
            <w:r>
              <w:rPr>
                <w:rFonts w:ascii="Latha" w:hAnsi="Latha" w:cs="Latha"/>
                <w:sz w:val="18"/>
                <w:szCs w:val="18"/>
              </w:rPr>
              <w:t>உண்ணக்கூடிய</w:t>
            </w:r>
            <w:r>
              <w:rPr>
                <w:sz w:val="18"/>
                <w:szCs w:val="18"/>
              </w:rPr>
              <w:t xml:space="preserve"> </w:t>
            </w:r>
            <w:r>
              <w:rPr>
                <w:rFonts w:ascii="Latha" w:hAnsi="Latha" w:cs="Latha"/>
                <w:sz w:val="18"/>
                <w:szCs w:val="18"/>
              </w:rPr>
              <w:t>பொட்டலம்</w:t>
            </w:r>
            <w:r>
              <w:rPr>
                <w:sz w:val="18"/>
                <w:szCs w:val="18"/>
              </w:rPr>
              <w:t xml:space="preserve"> </w:t>
            </w:r>
            <w:r>
              <w:rPr>
                <w:rFonts w:ascii="Latha" w:hAnsi="Latha" w:cs="Latha"/>
                <w:sz w:val="18"/>
                <w:szCs w:val="18"/>
              </w:rPr>
              <w:t>கட்டும்</w:t>
            </w:r>
            <w:r>
              <w:rPr>
                <w:sz w:val="18"/>
                <w:szCs w:val="18"/>
              </w:rPr>
              <w:t xml:space="preserve"> </w:t>
            </w:r>
            <w:r>
              <w:rPr>
                <w:rFonts w:ascii="Latha" w:hAnsi="Latha" w:cs="Latha"/>
                <w:sz w:val="18"/>
                <w:szCs w:val="18"/>
              </w:rPr>
              <w:t>பொருட்களை</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p>
        </w:tc>
        <w:tc>
          <w:tcPr>
            <w:tcW w:w="46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Develop a biodegradable edible food packaging material using marine biopolymers</w:t>
            </w:r>
          </w:p>
          <w:p w:rsidR="00A77B3E" w:rsidRDefault="00637F49">
            <w:pPr>
              <w:spacing w:before="1" w:line="276" w:lineRule="auto"/>
              <w:ind w:left="37"/>
              <w:jc w:val="both"/>
              <w:rPr>
                <w:sz w:val="18"/>
                <w:szCs w:val="18"/>
              </w:rPr>
            </w:pPr>
            <w:r>
              <w:rPr>
                <w:rFonts w:ascii="Latha" w:hAnsi="Latha" w:cs="Latha"/>
                <w:sz w:val="18"/>
                <w:szCs w:val="18"/>
              </w:rPr>
              <w:t>கடல்</w:t>
            </w:r>
            <w:r>
              <w:rPr>
                <w:sz w:val="18"/>
                <w:szCs w:val="18"/>
              </w:rPr>
              <w:t xml:space="preserve"> </w:t>
            </w:r>
            <w:r>
              <w:rPr>
                <w:rFonts w:ascii="Latha" w:hAnsi="Latha" w:cs="Latha"/>
                <w:sz w:val="18"/>
                <w:szCs w:val="18"/>
              </w:rPr>
              <w:t>பயோபாலிமர்களைப்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மக்கும்</w:t>
            </w:r>
            <w:r>
              <w:rPr>
                <w:sz w:val="18"/>
                <w:szCs w:val="18"/>
              </w:rPr>
              <w:t xml:space="preserve"> </w:t>
            </w:r>
            <w:r>
              <w:rPr>
                <w:rFonts w:ascii="Latha" w:hAnsi="Latha" w:cs="Latha"/>
                <w:sz w:val="18"/>
                <w:szCs w:val="18"/>
              </w:rPr>
              <w:t>உண்ணக்கூடியப்</w:t>
            </w:r>
            <w:r>
              <w:rPr>
                <w:sz w:val="18"/>
                <w:szCs w:val="18"/>
              </w:rPr>
              <w:t xml:space="preserve"> </w:t>
            </w:r>
            <w:r>
              <w:rPr>
                <w:rFonts w:ascii="Latha" w:hAnsi="Latha" w:cs="Latha"/>
                <w:sz w:val="18"/>
                <w:szCs w:val="18"/>
              </w:rPr>
              <w:t>பொட்டலம்</w:t>
            </w:r>
            <w:r>
              <w:rPr>
                <w:sz w:val="18"/>
                <w:szCs w:val="18"/>
              </w:rPr>
              <w:t xml:space="preserve"> </w:t>
            </w:r>
            <w:r>
              <w:rPr>
                <w:rFonts w:ascii="Latha" w:hAnsi="Latha" w:cs="Latha"/>
                <w:sz w:val="18"/>
                <w:szCs w:val="18"/>
              </w:rPr>
              <w:t>கட்டும்</w:t>
            </w:r>
            <w:r>
              <w:rPr>
                <w:sz w:val="18"/>
                <w:szCs w:val="18"/>
              </w:rPr>
              <w:t xml:space="preserve"> </w:t>
            </w:r>
            <w:r>
              <w:rPr>
                <w:rFonts w:ascii="Latha" w:hAnsi="Latha" w:cs="Latha"/>
                <w:sz w:val="18"/>
                <w:szCs w:val="18"/>
              </w:rPr>
              <w:t>பொருளை</w:t>
            </w:r>
            <w:r>
              <w:rPr>
                <w:sz w:val="18"/>
                <w:szCs w:val="18"/>
              </w:rPr>
              <w:t xml:space="preserve"> </w:t>
            </w:r>
            <w:r>
              <w:rPr>
                <w:rFonts w:ascii="Latha" w:hAnsi="Latha" w:cs="Latha"/>
                <w:sz w:val="18"/>
                <w:szCs w:val="18"/>
              </w:rPr>
              <w:t>உருவாக்குங்கள்</w:t>
            </w:r>
          </w:p>
        </w:tc>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5" w:line="276" w:lineRule="auto"/>
              <w:jc w:val="both"/>
              <w:rPr>
                <w:rFonts w:ascii="Times New Roman" w:hAnsi="Times New Roman" w:cs="Times New Roman"/>
                <w:sz w:val="18"/>
                <w:szCs w:val="18"/>
              </w:rPr>
            </w:pPr>
          </w:p>
          <w:p w:rsidR="00A77B3E" w:rsidRDefault="00637F49">
            <w:pPr>
              <w:spacing w:before="1" w:line="276" w:lineRule="auto"/>
              <w:ind w:left="37"/>
              <w:jc w:val="both"/>
              <w:rPr>
                <w:sz w:val="18"/>
                <w:szCs w:val="18"/>
              </w:rPr>
            </w:pPr>
            <w:r>
              <w:rPr>
                <w:sz w:val="18"/>
                <w:szCs w:val="18"/>
              </w:rPr>
              <w:t>Biodegradable food packaging materials using biopolymers</w:t>
            </w:r>
          </w:p>
          <w:p w:rsidR="00A77B3E" w:rsidRDefault="00637F49">
            <w:pPr>
              <w:spacing w:before="1" w:line="276" w:lineRule="auto"/>
              <w:ind w:left="37"/>
              <w:jc w:val="both"/>
              <w:rPr>
                <w:sz w:val="18"/>
                <w:szCs w:val="18"/>
              </w:rPr>
            </w:pPr>
            <w:r>
              <w:rPr>
                <w:rFonts w:ascii="Latha" w:hAnsi="Latha" w:cs="Latha"/>
                <w:sz w:val="18"/>
                <w:szCs w:val="18"/>
              </w:rPr>
              <w:t>பயோபாலிமர்களைப்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மக்கும்</w:t>
            </w:r>
            <w:r>
              <w:rPr>
                <w:sz w:val="18"/>
                <w:szCs w:val="18"/>
              </w:rPr>
              <w:t xml:space="preserve"> </w:t>
            </w:r>
            <w:r>
              <w:rPr>
                <w:rFonts w:ascii="Latha" w:hAnsi="Latha" w:cs="Latha"/>
                <w:sz w:val="18"/>
                <w:szCs w:val="18"/>
              </w:rPr>
              <w:t>உணவுப்</w:t>
            </w:r>
            <w:r>
              <w:rPr>
                <w:sz w:val="18"/>
                <w:szCs w:val="18"/>
              </w:rPr>
              <w:t xml:space="preserve">  </w:t>
            </w:r>
            <w:r>
              <w:rPr>
                <w:rFonts w:ascii="Latha" w:hAnsi="Latha" w:cs="Latha"/>
                <w:sz w:val="18"/>
                <w:szCs w:val="18"/>
              </w:rPr>
              <w:t>பொட்டலம்</w:t>
            </w:r>
            <w:r>
              <w:rPr>
                <w:sz w:val="18"/>
                <w:szCs w:val="18"/>
              </w:rPr>
              <w:t xml:space="preserve"> </w:t>
            </w:r>
            <w:r>
              <w:rPr>
                <w:rFonts w:ascii="Latha" w:hAnsi="Latha" w:cs="Latha"/>
                <w:sz w:val="18"/>
                <w:szCs w:val="18"/>
              </w:rPr>
              <w:t>கட்டும்</w:t>
            </w:r>
            <w:r>
              <w:rPr>
                <w:sz w:val="18"/>
                <w:szCs w:val="18"/>
              </w:rPr>
              <w:t xml:space="preserve"> </w:t>
            </w:r>
            <w:r>
              <w:rPr>
                <w:rFonts w:ascii="Latha" w:hAnsi="Latha" w:cs="Latha"/>
                <w:sz w:val="18"/>
                <w:szCs w:val="18"/>
              </w:rPr>
              <w:t>பொருட்கள்</w:t>
            </w:r>
          </w:p>
        </w:tc>
      </w:tr>
      <w:tr w:rsidR="00A77B3E">
        <w:trPr>
          <w:trHeight w:val="1161"/>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62</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136"/>
              <w:jc w:val="both"/>
              <w:rPr>
                <w:sz w:val="18"/>
                <w:szCs w:val="18"/>
              </w:rPr>
            </w:pPr>
            <w:r>
              <w:rPr>
                <w:sz w:val="18"/>
                <w:szCs w:val="18"/>
              </w:rPr>
              <w:t xml:space="preserve">How might we innovate solutions for the proper </w:t>
            </w:r>
            <w:r>
              <w:rPr>
                <w:sz w:val="18"/>
                <w:szCs w:val="18"/>
              </w:rPr>
              <w:t>disposal of sanitary waste, ensuring environmental safety, cost-effectiveness, and scalability across diverse settings such as villages and educational institutions?</w:t>
            </w:r>
          </w:p>
          <w:p w:rsidR="00A77B3E" w:rsidRDefault="00637F49">
            <w:pPr>
              <w:spacing w:before="114" w:line="276" w:lineRule="auto"/>
              <w:ind w:left="37" w:right="136"/>
              <w:jc w:val="both"/>
              <w:rPr>
                <w:sz w:val="18"/>
                <w:szCs w:val="18"/>
              </w:rPr>
            </w:pPr>
            <w:r>
              <w:rPr>
                <w:rFonts w:ascii="Latha" w:hAnsi="Latha" w:cs="Latha"/>
                <w:sz w:val="18"/>
                <w:szCs w:val="18"/>
              </w:rPr>
              <w:t>கிராமங்கள்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கல்வி</w:t>
            </w:r>
            <w:r>
              <w:rPr>
                <w:sz w:val="18"/>
                <w:szCs w:val="18"/>
              </w:rPr>
              <w:t xml:space="preserve"> </w:t>
            </w:r>
            <w:r>
              <w:rPr>
                <w:rFonts w:ascii="Latha" w:hAnsi="Latha" w:cs="Latha"/>
                <w:sz w:val="18"/>
                <w:szCs w:val="18"/>
              </w:rPr>
              <w:t>நிறுவனங்கள்</w:t>
            </w:r>
            <w:r>
              <w:rPr>
                <w:sz w:val="18"/>
                <w:szCs w:val="18"/>
              </w:rPr>
              <w:t xml:space="preserve"> </w:t>
            </w:r>
            <w:r>
              <w:rPr>
                <w:rFonts w:ascii="Latha" w:hAnsi="Latha" w:cs="Latha"/>
                <w:sz w:val="18"/>
                <w:szCs w:val="18"/>
              </w:rPr>
              <w:t>போன்ற</w:t>
            </w:r>
            <w:r>
              <w:rPr>
                <w:sz w:val="18"/>
                <w:szCs w:val="18"/>
              </w:rPr>
              <w:t xml:space="preserve"> </w:t>
            </w:r>
            <w:r>
              <w:rPr>
                <w:rFonts w:ascii="Latha" w:hAnsi="Latha" w:cs="Latha"/>
                <w:sz w:val="18"/>
                <w:szCs w:val="18"/>
              </w:rPr>
              <w:t>பல்வேறு</w:t>
            </w:r>
            <w:r>
              <w:rPr>
                <w:sz w:val="18"/>
                <w:szCs w:val="18"/>
              </w:rPr>
              <w:t xml:space="preserve"> </w:t>
            </w:r>
            <w:r>
              <w:rPr>
                <w:rFonts w:ascii="Latha" w:hAnsi="Latha" w:cs="Latha"/>
                <w:sz w:val="18"/>
                <w:szCs w:val="18"/>
              </w:rPr>
              <w:t>அமைப்புகளில்</w:t>
            </w:r>
            <w:r>
              <w:rPr>
                <w:sz w:val="18"/>
                <w:szCs w:val="18"/>
              </w:rPr>
              <w:t xml:space="preserve"> </w:t>
            </w:r>
            <w:r>
              <w:rPr>
                <w:rFonts w:ascii="Latha" w:hAnsi="Latha" w:cs="Latha"/>
                <w:sz w:val="18"/>
                <w:szCs w:val="18"/>
              </w:rPr>
              <w:t>உள்ள</w:t>
            </w:r>
            <w:r>
              <w:rPr>
                <w:sz w:val="18"/>
                <w:szCs w:val="18"/>
              </w:rPr>
              <w:t xml:space="preserve">  </w:t>
            </w:r>
            <w:r>
              <w:rPr>
                <w:rFonts w:ascii="Latha" w:hAnsi="Latha" w:cs="Latha"/>
                <w:sz w:val="18"/>
                <w:szCs w:val="18"/>
              </w:rPr>
              <w:t>சுகாதாரக்</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ம</w:t>
            </w:r>
            <w:r>
              <w:rPr>
                <w:rFonts w:ascii="Latha" w:hAnsi="Latha" w:cs="Latha"/>
                <w:sz w:val="18"/>
                <w:szCs w:val="18"/>
              </w:rPr>
              <w:t>ுறையாக</w:t>
            </w:r>
            <w:r>
              <w:rPr>
                <w:sz w:val="18"/>
                <w:szCs w:val="18"/>
              </w:rPr>
              <w:t xml:space="preserve"> </w:t>
            </w:r>
            <w:r>
              <w:rPr>
                <w:rFonts w:ascii="Latha" w:hAnsi="Latha" w:cs="Latha"/>
                <w:sz w:val="18"/>
                <w:szCs w:val="18"/>
              </w:rPr>
              <w:t>அகற்றுவதற்கான</w:t>
            </w:r>
            <w:r>
              <w:rPr>
                <w:sz w:val="18"/>
                <w:szCs w:val="18"/>
              </w:rPr>
              <w:t xml:space="preserve"> </w:t>
            </w:r>
            <w:r>
              <w:rPr>
                <w:rFonts w:ascii="Latha" w:hAnsi="Latha" w:cs="Latha"/>
                <w:sz w:val="18"/>
                <w:szCs w:val="18"/>
              </w:rPr>
              <w:t>தீர்வுகளை</w:t>
            </w:r>
            <w:r>
              <w:rPr>
                <w:sz w:val="18"/>
                <w:szCs w:val="18"/>
              </w:rPr>
              <w:t xml:space="preserve"> </w:t>
            </w:r>
            <w:r>
              <w:rPr>
                <w:rFonts w:ascii="Latha" w:hAnsi="Latha" w:cs="Latha"/>
                <w:sz w:val="18"/>
                <w:szCs w:val="18"/>
              </w:rPr>
              <w:t>கண்டறிவதன்மூலம்</w:t>
            </w:r>
            <w:r>
              <w:rPr>
                <w:sz w:val="18"/>
                <w:szCs w:val="18"/>
              </w:rPr>
              <w:t xml:space="preserve">, </w:t>
            </w:r>
            <w:r>
              <w:rPr>
                <w:rFonts w:ascii="Latha" w:hAnsi="Latha" w:cs="Latha"/>
                <w:sz w:val="18"/>
                <w:szCs w:val="18"/>
              </w:rPr>
              <w:t>சுற்றுச்சூழல்</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செலவில்</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கருவியை</w:t>
            </w:r>
            <w:r>
              <w:rPr>
                <w:sz w:val="18"/>
                <w:szCs w:val="18"/>
              </w:rPr>
              <w:t xml:space="preserve"> </w:t>
            </w:r>
            <w:r>
              <w:rPr>
                <w:rFonts w:ascii="Latha" w:hAnsi="Latha" w:cs="Latha"/>
                <w:sz w:val="18"/>
                <w:szCs w:val="18"/>
              </w:rPr>
              <w:t>நாம்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கண்டுபிடிப்பது</w:t>
            </w:r>
            <w:r>
              <w:rPr>
                <w:sz w:val="18"/>
                <w:szCs w:val="18"/>
              </w:rPr>
              <w:t>?</w:t>
            </w:r>
          </w:p>
        </w:tc>
        <w:tc>
          <w:tcPr>
            <w:tcW w:w="46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line="276" w:lineRule="auto"/>
              <w:ind w:left="37" w:right="210"/>
              <w:jc w:val="both"/>
              <w:rPr>
                <w:sz w:val="18"/>
                <w:szCs w:val="18"/>
              </w:rPr>
            </w:pPr>
            <w:r>
              <w:rPr>
                <w:sz w:val="18"/>
                <w:szCs w:val="18"/>
              </w:rPr>
              <w:t>Develop cost effective and innovative solutions for proper sanitary waste disposal ensures environmental safety, cost-effecti</w:t>
            </w:r>
            <w:r>
              <w:rPr>
                <w:sz w:val="18"/>
                <w:szCs w:val="18"/>
              </w:rPr>
              <w:t>veness, and scalability across diverse settings like villages and educational institutions'</w:t>
            </w:r>
          </w:p>
          <w:p w:rsidR="00A77B3E" w:rsidRDefault="00A77B3E">
            <w:pPr>
              <w:spacing w:line="276" w:lineRule="auto"/>
              <w:ind w:left="37"/>
              <w:jc w:val="both"/>
              <w:rPr>
                <w:sz w:val="18"/>
                <w:szCs w:val="18"/>
              </w:rPr>
            </w:pPr>
          </w:p>
          <w:p w:rsidR="00A77B3E" w:rsidRDefault="00637F49">
            <w:pPr>
              <w:spacing w:line="276" w:lineRule="auto"/>
              <w:ind w:left="37"/>
              <w:jc w:val="both"/>
              <w:rPr>
                <w:sz w:val="18"/>
                <w:szCs w:val="18"/>
              </w:rPr>
            </w:pPr>
            <w:r>
              <w:rPr>
                <w:rFonts w:ascii="Latha" w:hAnsi="Latha" w:cs="Latha"/>
                <w:sz w:val="18"/>
                <w:szCs w:val="18"/>
              </w:rPr>
              <w:t>முறையான</w:t>
            </w:r>
            <w:r>
              <w:rPr>
                <w:sz w:val="18"/>
                <w:szCs w:val="18"/>
              </w:rPr>
              <w:t xml:space="preserve"> </w:t>
            </w:r>
            <w:r>
              <w:rPr>
                <w:rFonts w:ascii="Latha" w:hAnsi="Latha" w:cs="Latha"/>
                <w:sz w:val="18"/>
                <w:szCs w:val="18"/>
              </w:rPr>
              <w:t>சுகாதாரக்</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அகற்றுவதற்கான</w:t>
            </w:r>
            <w:r>
              <w:rPr>
                <w:sz w:val="18"/>
                <w:szCs w:val="18"/>
              </w:rPr>
              <w:t xml:space="preserve"> </w:t>
            </w: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தீர்வுகளை</w:t>
            </w:r>
            <w:r>
              <w:rPr>
                <w:sz w:val="18"/>
                <w:szCs w:val="18"/>
              </w:rPr>
              <w:t xml:space="preserve"> </w:t>
            </w:r>
            <w:r>
              <w:rPr>
                <w:rFonts w:ascii="Latha" w:hAnsi="Latha" w:cs="Latha"/>
                <w:sz w:val="18"/>
                <w:szCs w:val="18"/>
              </w:rPr>
              <w:t>உருவாக்குவது</w:t>
            </w:r>
            <w:r>
              <w:rPr>
                <w:sz w:val="18"/>
                <w:szCs w:val="18"/>
              </w:rPr>
              <w:t xml:space="preserve">, </w:t>
            </w:r>
            <w:r>
              <w:rPr>
                <w:rFonts w:ascii="Latha" w:hAnsi="Latha" w:cs="Latha"/>
                <w:sz w:val="18"/>
                <w:szCs w:val="18"/>
              </w:rPr>
              <w:t>கிராமங்கள்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கல்வி</w:t>
            </w:r>
            <w:r>
              <w:rPr>
                <w:sz w:val="18"/>
                <w:szCs w:val="18"/>
              </w:rPr>
              <w:t xml:space="preserve"> </w:t>
            </w:r>
            <w:r>
              <w:rPr>
                <w:rFonts w:ascii="Latha" w:hAnsi="Latha" w:cs="Latha"/>
                <w:sz w:val="18"/>
                <w:szCs w:val="18"/>
              </w:rPr>
              <w:t>நிறுவனங்கள்</w:t>
            </w:r>
            <w:r>
              <w:rPr>
                <w:sz w:val="18"/>
                <w:szCs w:val="18"/>
              </w:rPr>
              <w:t xml:space="preserve"> </w:t>
            </w:r>
            <w:r>
              <w:rPr>
                <w:rFonts w:ascii="Latha" w:hAnsi="Latha" w:cs="Latha"/>
                <w:sz w:val="18"/>
                <w:szCs w:val="18"/>
              </w:rPr>
              <w:t>போன்ற</w:t>
            </w:r>
            <w:r>
              <w:rPr>
                <w:sz w:val="18"/>
                <w:szCs w:val="18"/>
              </w:rPr>
              <w:t xml:space="preserve"> </w:t>
            </w:r>
            <w:r>
              <w:rPr>
                <w:rFonts w:ascii="Latha" w:hAnsi="Latha" w:cs="Latha"/>
                <w:sz w:val="18"/>
                <w:szCs w:val="18"/>
              </w:rPr>
              <w:t>பல்வேறு</w:t>
            </w:r>
            <w:r>
              <w:rPr>
                <w:sz w:val="18"/>
                <w:szCs w:val="18"/>
              </w:rPr>
              <w:t xml:space="preserve"> </w:t>
            </w:r>
            <w:r>
              <w:rPr>
                <w:rFonts w:ascii="Latha" w:hAnsi="Latha" w:cs="Latha"/>
                <w:sz w:val="18"/>
                <w:szCs w:val="18"/>
              </w:rPr>
              <w:t>அமைப்புகளில்</w:t>
            </w:r>
            <w:r>
              <w:rPr>
                <w:sz w:val="18"/>
                <w:szCs w:val="18"/>
              </w:rPr>
              <w:t xml:space="preserve"> </w:t>
            </w:r>
            <w:r>
              <w:rPr>
                <w:rFonts w:ascii="Latha" w:hAnsi="Latha" w:cs="Latha"/>
                <w:sz w:val="18"/>
                <w:szCs w:val="18"/>
              </w:rPr>
              <w:t>சு</w:t>
            </w:r>
            <w:r>
              <w:rPr>
                <w:rFonts w:ascii="Latha" w:hAnsi="Latha" w:cs="Latha"/>
                <w:sz w:val="18"/>
                <w:szCs w:val="18"/>
              </w:rPr>
              <w:t>ற்றுச்சூழல்</w:t>
            </w:r>
            <w:r>
              <w:rPr>
                <w:sz w:val="18"/>
                <w:szCs w:val="18"/>
              </w:rPr>
              <w:t xml:space="preserve"> </w:t>
            </w:r>
            <w:r>
              <w:rPr>
                <w:rFonts w:ascii="Latha" w:hAnsi="Latha" w:cs="Latha"/>
                <w:sz w:val="18"/>
                <w:szCs w:val="18"/>
              </w:rPr>
              <w:t>பாதுகாப்பு</w:t>
            </w:r>
            <w:r>
              <w:rPr>
                <w:sz w:val="18"/>
                <w:szCs w:val="18"/>
              </w:rPr>
              <w:t xml:space="preserve">, </w:t>
            </w:r>
            <w:r>
              <w:rPr>
                <w:rFonts w:ascii="Latha" w:hAnsi="Latha" w:cs="Latha"/>
                <w:sz w:val="18"/>
                <w:szCs w:val="18"/>
              </w:rPr>
              <w:t>செலவு</w:t>
            </w:r>
            <w:r>
              <w:rPr>
                <w:sz w:val="18"/>
                <w:szCs w:val="18"/>
              </w:rPr>
              <w:t>-</w:t>
            </w:r>
            <w:r>
              <w:rPr>
                <w:rFonts w:ascii="Latha" w:hAnsi="Latha" w:cs="Latha"/>
                <w:sz w:val="18"/>
                <w:szCs w:val="18"/>
              </w:rPr>
              <w:t>செயல்திறன்</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அளவிடுதல்</w:t>
            </w:r>
            <w:r>
              <w:rPr>
                <w:sz w:val="18"/>
                <w:szCs w:val="18"/>
              </w:rPr>
              <w:t xml:space="preserve"> </w:t>
            </w:r>
            <w:r>
              <w:rPr>
                <w:rFonts w:ascii="Latha" w:hAnsi="Latha" w:cs="Latha"/>
                <w:sz w:val="18"/>
                <w:szCs w:val="18"/>
              </w:rPr>
              <w:t>ஆகியவற்றை</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t>செய்கிறது</w:t>
            </w:r>
            <w:r>
              <w:rPr>
                <w:sz w:val="18"/>
                <w:szCs w:val="18"/>
              </w:rPr>
              <w:t>.</w:t>
            </w:r>
          </w:p>
        </w:tc>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6"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Cost effective environment friendly sanitary waste disposal mechanism</w:t>
            </w:r>
          </w:p>
          <w:p w:rsidR="00A77B3E" w:rsidRDefault="00637F49">
            <w:pPr>
              <w:spacing w:line="276" w:lineRule="auto"/>
              <w:ind w:left="37"/>
              <w:jc w:val="both"/>
              <w:rPr>
                <w:sz w:val="18"/>
                <w:szCs w:val="18"/>
              </w:rPr>
            </w:pPr>
            <w:r>
              <w:rPr>
                <w:rFonts w:ascii="Latha" w:hAnsi="Latha" w:cs="Latha"/>
                <w:sz w:val="18"/>
                <w:szCs w:val="18"/>
              </w:rPr>
              <w:t>செலவு</w:t>
            </w:r>
            <w:r>
              <w:rPr>
                <w:sz w:val="18"/>
                <w:szCs w:val="18"/>
              </w:rPr>
              <w:t xml:space="preserve"> </w:t>
            </w:r>
            <w:r>
              <w:rPr>
                <w:rFonts w:ascii="Latha" w:hAnsi="Latha" w:cs="Latha"/>
                <w:sz w:val="18"/>
                <w:szCs w:val="18"/>
              </w:rPr>
              <w:t>குறைந்த</w:t>
            </w:r>
            <w:r>
              <w:rPr>
                <w:sz w:val="18"/>
                <w:szCs w:val="18"/>
              </w:rPr>
              <w:t xml:space="preserve"> </w:t>
            </w:r>
            <w:r>
              <w:rPr>
                <w:rFonts w:ascii="Latha" w:hAnsi="Latha" w:cs="Latha"/>
                <w:sz w:val="18"/>
                <w:szCs w:val="18"/>
              </w:rPr>
              <w:t>சுற்றுச்சூழல்</w:t>
            </w:r>
            <w:r>
              <w:rPr>
                <w:sz w:val="18"/>
                <w:szCs w:val="18"/>
              </w:rPr>
              <w:t xml:space="preserve"> </w:t>
            </w:r>
            <w:r>
              <w:rPr>
                <w:rFonts w:ascii="Latha" w:hAnsi="Latha" w:cs="Latha"/>
                <w:sz w:val="18"/>
                <w:szCs w:val="18"/>
              </w:rPr>
              <w:t>தோழமை</w:t>
            </w:r>
            <w:r>
              <w:rPr>
                <w:sz w:val="18"/>
                <w:szCs w:val="18"/>
              </w:rPr>
              <w:t xml:space="preserve"> </w:t>
            </w:r>
            <w:r>
              <w:rPr>
                <w:rFonts w:ascii="Latha" w:hAnsi="Latha" w:cs="Latha"/>
                <w:sz w:val="18"/>
                <w:szCs w:val="18"/>
              </w:rPr>
              <w:t>கொண்ட</w:t>
            </w:r>
            <w:r>
              <w:rPr>
                <w:sz w:val="18"/>
                <w:szCs w:val="18"/>
              </w:rPr>
              <w:t xml:space="preserve"> </w:t>
            </w:r>
            <w:r>
              <w:rPr>
                <w:rFonts w:ascii="Latha" w:hAnsi="Latha" w:cs="Latha"/>
                <w:sz w:val="18"/>
                <w:szCs w:val="18"/>
              </w:rPr>
              <w:t>சுகாதார</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அகற்றும்</w:t>
            </w:r>
            <w:r>
              <w:rPr>
                <w:sz w:val="18"/>
                <w:szCs w:val="18"/>
              </w:rPr>
              <w:t xml:space="preserve"> </w:t>
            </w:r>
            <w:r>
              <w:rPr>
                <w:rFonts w:ascii="Latha" w:hAnsi="Latha" w:cs="Latha"/>
                <w:sz w:val="18"/>
                <w:szCs w:val="18"/>
              </w:rPr>
              <w:t>வழிமுறை</w:t>
            </w:r>
          </w:p>
        </w:tc>
      </w:tr>
      <w:tr w:rsidR="00A77B3E">
        <w:trPr>
          <w:trHeight w:val="455"/>
        </w:trPr>
        <w:tc>
          <w:tcPr>
            <w:tcW w:w="40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637F49">
            <w:pPr>
              <w:spacing w:before="114" w:line="276" w:lineRule="auto"/>
              <w:ind w:left="22" w:right="4"/>
              <w:jc w:val="both"/>
              <w:rPr>
                <w:rFonts w:ascii="Arial" w:hAnsi="Arial" w:cs="Arial"/>
                <w:b/>
                <w:bCs/>
                <w:sz w:val="18"/>
                <w:szCs w:val="18"/>
              </w:rPr>
            </w:pPr>
            <w:r>
              <w:rPr>
                <w:rFonts w:ascii="Arial" w:hAnsi="Arial" w:cs="Arial"/>
                <w:b/>
                <w:bCs/>
                <w:sz w:val="18"/>
                <w:szCs w:val="18"/>
              </w:rPr>
              <w:t xml:space="preserve">Water &amp; Soil </w:t>
            </w:r>
            <w:r>
              <w:rPr>
                <w:rFonts w:ascii="Arial" w:hAnsi="Arial" w:cs="Arial"/>
                <w:b/>
                <w:bCs/>
                <w:sz w:val="18"/>
                <w:szCs w:val="18"/>
              </w:rPr>
              <w:t>Conservation</w:t>
            </w:r>
          </w:p>
        </w:tc>
        <w:tc>
          <w:tcPr>
            <w:tcW w:w="579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4695"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c>
          <w:tcPr>
            <w:tcW w:w="3330" w:type="dxa"/>
            <w:tcBorders>
              <w:top w:val="single" w:sz="6" w:space="0" w:color="000000"/>
              <w:left w:val="single" w:sz="6" w:space="0" w:color="000000"/>
              <w:bottom w:val="single" w:sz="6" w:space="0" w:color="000000"/>
              <w:right w:val="single" w:sz="6" w:space="0" w:color="000000"/>
            </w:tcBorders>
            <w:shd w:val="solid" w:color="BCD6ED" w:fill="BCD6ED"/>
            <w:tcMar>
              <w:top w:w="0" w:type="dxa"/>
              <w:left w:w="0" w:type="dxa"/>
              <w:bottom w:w="0" w:type="dxa"/>
              <w:right w:w="0" w:type="dxa"/>
            </w:tcMar>
          </w:tcPr>
          <w:p w:rsidR="00A77B3E" w:rsidRDefault="00A77B3E">
            <w:pPr>
              <w:spacing w:line="276" w:lineRule="auto"/>
              <w:jc w:val="both"/>
              <w:rPr>
                <w:rFonts w:ascii="Arial" w:hAnsi="Arial" w:cs="Arial"/>
                <w:b/>
                <w:bCs/>
                <w:sz w:val="18"/>
                <w:szCs w:val="18"/>
              </w:rPr>
            </w:pPr>
          </w:p>
        </w:tc>
      </w:tr>
      <w:tr w:rsidR="00A77B3E">
        <w:trPr>
          <w:trHeight w:val="1161"/>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7"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63</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right="136"/>
              <w:jc w:val="both"/>
              <w:rPr>
                <w:sz w:val="18"/>
                <w:szCs w:val="18"/>
              </w:rPr>
            </w:pPr>
            <w:r>
              <w:rPr>
                <w:sz w:val="18"/>
                <w:szCs w:val="18"/>
              </w:rPr>
              <w:t xml:space="preserve">How might we address the significant problem of contamination in groundwater by seeking solutions for detection, remediation, and prevention and the goal is to safeguard public health and ensure the sustainability of groundwater </w:t>
            </w:r>
            <w:r>
              <w:rPr>
                <w:sz w:val="18"/>
                <w:szCs w:val="18"/>
              </w:rPr>
              <w:t>resources in affected areas.</w:t>
            </w:r>
          </w:p>
          <w:p w:rsidR="00A77B3E" w:rsidRDefault="00637F49">
            <w:pPr>
              <w:spacing w:before="114" w:line="276" w:lineRule="auto"/>
              <w:ind w:left="37" w:right="136"/>
              <w:jc w:val="both"/>
              <w:rPr>
                <w:sz w:val="18"/>
                <w:szCs w:val="18"/>
              </w:rPr>
            </w:pPr>
            <w:r>
              <w:rPr>
                <w:rFonts w:ascii="Latha" w:hAnsi="Latha" w:cs="Latha"/>
                <w:sz w:val="18"/>
                <w:szCs w:val="18"/>
              </w:rPr>
              <w:t>பொது</w:t>
            </w:r>
            <w:r>
              <w:rPr>
                <w:sz w:val="18"/>
                <w:szCs w:val="18"/>
              </w:rPr>
              <w:t xml:space="preserve"> </w:t>
            </w:r>
            <w:r>
              <w:rPr>
                <w:rFonts w:ascii="Latha" w:hAnsi="Latha" w:cs="Latha"/>
                <w:sz w:val="18"/>
                <w:szCs w:val="18"/>
              </w:rPr>
              <w:t>சுகாதாரத்தைப்</w:t>
            </w:r>
            <w:r>
              <w:rPr>
                <w:sz w:val="18"/>
                <w:szCs w:val="18"/>
              </w:rPr>
              <w:t xml:space="preserve"> </w:t>
            </w:r>
            <w:r>
              <w:rPr>
                <w:rFonts w:ascii="Latha" w:hAnsi="Latha" w:cs="Latha"/>
                <w:sz w:val="18"/>
                <w:szCs w:val="18"/>
              </w:rPr>
              <w:t>பாதுகாப்பது</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பாதிக்கப்பட்ட</w:t>
            </w:r>
            <w:r>
              <w:rPr>
                <w:sz w:val="18"/>
                <w:szCs w:val="18"/>
              </w:rPr>
              <w:t xml:space="preserve"> </w:t>
            </w:r>
            <w:r>
              <w:rPr>
                <w:rFonts w:ascii="Latha" w:hAnsi="Latha" w:cs="Latha"/>
                <w:sz w:val="18"/>
                <w:szCs w:val="18"/>
              </w:rPr>
              <w:t>பகுதிகளில்</w:t>
            </w:r>
            <w:r>
              <w:rPr>
                <w:sz w:val="18"/>
                <w:szCs w:val="18"/>
              </w:rPr>
              <w:t xml:space="preserve"> </w:t>
            </w:r>
            <w:r>
              <w:rPr>
                <w:rFonts w:ascii="Latha" w:hAnsi="Latha" w:cs="Latha"/>
                <w:sz w:val="18"/>
                <w:szCs w:val="18"/>
              </w:rPr>
              <w:t>நிலத்தடி</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ஆதாரங்களின்</w:t>
            </w:r>
            <w:r>
              <w:rPr>
                <w:sz w:val="18"/>
                <w:szCs w:val="18"/>
              </w:rPr>
              <w:t xml:space="preserve"> </w:t>
            </w:r>
            <w:r>
              <w:rPr>
                <w:rFonts w:ascii="Latha" w:hAnsi="Latha" w:cs="Latha"/>
                <w:sz w:val="18"/>
                <w:szCs w:val="18"/>
              </w:rPr>
              <w:t>நிலைத்தன்மையை</w:t>
            </w:r>
            <w:r>
              <w:rPr>
                <w:sz w:val="18"/>
                <w:szCs w:val="18"/>
              </w:rPr>
              <w:t xml:space="preserve"> </w:t>
            </w:r>
            <w:r>
              <w:rPr>
                <w:rFonts w:ascii="Latha" w:hAnsi="Latha" w:cs="Latha"/>
                <w:sz w:val="18"/>
                <w:szCs w:val="18"/>
              </w:rPr>
              <w:t>உறுதி</w:t>
            </w:r>
            <w:r>
              <w:rPr>
                <w:sz w:val="18"/>
                <w:szCs w:val="18"/>
              </w:rPr>
              <w:t xml:space="preserve"> </w:t>
            </w:r>
            <w:r>
              <w:rPr>
                <w:rFonts w:ascii="Latha" w:hAnsi="Latha" w:cs="Latha"/>
                <w:sz w:val="18"/>
                <w:szCs w:val="18"/>
              </w:rPr>
              <w:t>செய்வதற்காகவும்</w:t>
            </w:r>
            <w:r>
              <w:rPr>
                <w:sz w:val="18"/>
                <w:szCs w:val="18"/>
              </w:rPr>
              <w:t>,</w:t>
            </w:r>
            <w:r>
              <w:rPr>
                <w:rFonts w:ascii="Latha" w:hAnsi="Latha" w:cs="Latha"/>
                <w:sz w:val="18"/>
                <w:szCs w:val="18"/>
              </w:rPr>
              <w:t>கண்டறிதல்</w:t>
            </w:r>
            <w:r>
              <w:rPr>
                <w:sz w:val="18"/>
                <w:szCs w:val="18"/>
              </w:rPr>
              <w:t xml:space="preserve">, </w:t>
            </w:r>
            <w:r>
              <w:rPr>
                <w:rFonts w:ascii="Latha" w:hAnsi="Latha" w:cs="Latha"/>
                <w:sz w:val="18"/>
                <w:szCs w:val="18"/>
              </w:rPr>
              <w:t>சரிசெய்தல்</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தடுப்புக்கான</w:t>
            </w:r>
            <w:r>
              <w:rPr>
                <w:sz w:val="18"/>
                <w:szCs w:val="18"/>
              </w:rPr>
              <w:t xml:space="preserve"> </w:t>
            </w:r>
            <w:r>
              <w:rPr>
                <w:rFonts w:ascii="Latha" w:hAnsi="Latha" w:cs="Latha"/>
                <w:sz w:val="18"/>
                <w:szCs w:val="18"/>
              </w:rPr>
              <w:t>தீர்வுகளைத்</w:t>
            </w:r>
            <w:r>
              <w:rPr>
                <w:sz w:val="18"/>
                <w:szCs w:val="18"/>
              </w:rPr>
              <w:t xml:space="preserve"> </w:t>
            </w:r>
            <w:r>
              <w:rPr>
                <w:rFonts w:ascii="Latha" w:hAnsi="Latha" w:cs="Latha"/>
                <w:sz w:val="18"/>
                <w:szCs w:val="18"/>
              </w:rPr>
              <w:t>தேடுவதன்</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நிலத்தடி</w:t>
            </w:r>
            <w:r>
              <w:rPr>
                <w:sz w:val="18"/>
                <w:szCs w:val="18"/>
              </w:rPr>
              <w:t xml:space="preserve"> </w:t>
            </w:r>
            <w:r>
              <w:rPr>
                <w:rFonts w:ascii="Latha" w:hAnsi="Latha" w:cs="Latha"/>
                <w:sz w:val="18"/>
                <w:szCs w:val="18"/>
              </w:rPr>
              <w:t>நீரில்</w:t>
            </w:r>
            <w:r>
              <w:rPr>
                <w:sz w:val="18"/>
                <w:szCs w:val="18"/>
              </w:rPr>
              <w:t xml:space="preserve"> </w:t>
            </w:r>
            <w:r>
              <w:rPr>
                <w:rFonts w:ascii="Latha" w:hAnsi="Latha" w:cs="Latha"/>
                <w:sz w:val="18"/>
                <w:szCs w:val="18"/>
              </w:rPr>
              <w:t>ஏற்படும்</w:t>
            </w:r>
            <w:r>
              <w:rPr>
                <w:sz w:val="18"/>
                <w:szCs w:val="18"/>
              </w:rPr>
              <w:t xml:space="preserve"> </w:t>
            </w:r>
            <w:r>
              <w:rPr>
                <w:rFonts w:ascii="Latha" w:hAnsi="Latha" w:cs="Latha"/>
                <w:sz w:val="18"/>
                <w:szCs w:val="18"/>
              </w:rPr>
              <w:t>மாசுபா</w:t>
            </w:r>
            <w:r>
              <w:rPr>
                <w:rFonts w:ascii="Latha" w:hAnsi="Latha" w:cs="Latha"/>
                <w:sz w:val="18"/>
                <w:szCs w:val="18"/>
              </w:rPr>
              <w:t>ட்டின்</w:t>
            </w:r>
            <w:r>
              <w:rPr>
                <w:sz w:val="18"/>
                <w:szCs w:val="18"/>
              </w:rPr>
              <w:t xml:space="preserve"> </w:t>
            </w:r>
            <w:r>
              <w:rPr>
                <w:rFonts w:ascii="Latha" w:hAnsi="Latha" w:cs="Latha"/>
                <w:sz w:val="18"/>
                <w:szCs w:val="18"/>
              </w:rPr>
              <w:t>குறிப்பிடத்தக்க</w:t>
            </w:r>
            <w:r>
              <w:rPr>
                <w:sz w:val="18"/>
                <w:szCs w:val="18"/>
              </w:rPr>
              <w:t xml:space="preserve"> </w:t>
            </w:r>
            <w:r>
              <w:rPr>
                <w:rFonts w:ascii="Latha" w:hAnsi="Latha" w:cs="Latha"/>
                <w:sz w:val="18"/>
                <w:szCs w:val="18"/>
              </w:rPr>
              <w:t>பிரச்சனையை</w:t>
            </w:r>
            <w:r>
              <w:rPr>
                <w:sz w:val="18"/>
                <w:szCs w:val="18"/>
              </w:rPr>
              <w:t xml:space="preserve"> </w:t>
            </w:r>
            <w:r>
              <w:rPr>
                <w:rFonts w:ascii="Latha" w:hAnsi="Latha" w:cs="Latha"/>
                <w:sz w:val="18"/>
                <w:szCs w:val="18"/>
              </w:rPr>
              <w:t>நாம்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எதிர்கொள்ளலாம்</w:t>
            </w:r>
            <w:r>
              <w:rPr>
                <w:sz w:val="18"/>
                <w:szCs w:val="18"/>
              </w:rPr>
              <w:t xml:space="preserve">? </w:t>
            </w:r>
          </w:p>
        </w:tc>
        <w:tc>
          <w:tcPr>
            <w:tcW w:w="46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jc w:val="both"/>
              <w:rPr>
                <w:sz w:val="18"/>
                <w:szCs w:val="18"/>
              </w:rPr>
            </w:pPr>
            <w:r>
              <w:rPr>
                <w:sz w:val="18"/>
                <w:szCs w:val="18"/>
              </w:rPr>
              <w:t>Develop innovative technology to tackle plastic degradation in marine ecosystems through anti- pollutants, novel disposal methods, and robotic waste collection.</w:t>
            </w:r>
          </w:p>
          <w:p w:rsidR="00A77B3E" w:rsidRDefault="00637F49">
            <w:pPr>
              <w:spacing w:before="114" w:line="276" w:lineRule="auto"/>
              <w:ind w:left="37"/>
              <w:jc w:val="both"/>
              <w:rPr>
                <w:sz w:val="18"/>
                <w:szCs w:val="18"/>
              </w:rPr>
            </w:pPr>
            <w:r>
              <w:rPr>
                <w:rFonts w:ascii="Latha" w:hAnsi="Latha" w:cs="Latha"/>
                <w:sz w:val="18"/>
                <w:szCs w:val="18"/>
              </w:rPr>
              <w:t>மாசு</w:t>
            </w:r>
            <w:r>
              <w:rPr>
                <w:sz w:val="18"/>
                <w:szCs w:val="18"/>
              </w:rPr>
              <w:t xml:space="preserve"> </w:t>
            </w:r>
            <w:r>
              <w:rPr>
                <w:rFonts w:ascii="Latha" w:hAnsi="Latha" w:cs="Latha"/>
                <w:sz w:val="18"/>
                <w:szCs w:val="18"/>
              </w:rPr>
              <w:t>எதிர்ப்பு</w:t>
            </w:r>
            <w:r>
              <w:rPr>
                <w:sz w:val="18"/>
                <w:szCs w:val="18"/>
              </w:rPr>
              <w:t xml:space="preserve">, </w:t>
            </w:r>
            <w:r>
              <w:rPr>
                <w:rFonts w:ascii="Latha" w:hAnsi="Latha" w:cs="Latha"/>
                <w:sz w:val="18"/>
                <w:szCs w:val="18"/>
              </w:rPr>
              <w:t>புதிய</w:t>
            </w:r>
            <w:r>
              <w:rPr>
                <w:sz w:val="18"/>
                <w:szCs w:val="18"/>
              </w:rPr>
              <w:t xml:space="preserve"> </w:t>
            </w:r>
            <w:r>
              <w:rPr>
                <w:rFonts w:ascii="Latha" w:hAnsi="Latha" w:cs="Latha"/>
                <w:sz w:val="18"/>
                <w:szCs w:val="18"/>
              </w:rPr>
              <w:t>அகற்றும்</w:t>
            </w:r>
            <w:r>
              <w:rPr>
                <w:sz w:val="18"/>
                <w:szCs w:val="18"/>
              </w:rPr>
              <w:t xml:space="preserve"> </w:t>
            </w:r>
            <w:r>
              <w:rPr>
                <w:rFonts w:ascii="Latha" w:hAnsi="Latha" w:cs="Latha"/>
                <w:sz w:val="18"/>
                <w:szCs w:val="18"/>
              </w:rPr>
              <w:t>முறைகள்</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ரோபோக்</w:t>
            </w:r>
            <w:r>
              <w:rPr>
                <w:sz w:val="18"/>
                <w:szCs w:val="18"/>
              </w:rPr>
              <w:t xml:space="preserve"> </w:t>
            </w:r>
            <w:r>
              <w:rPr>
                <w:rFonts w:ascii="Latha" w:hAnsi="Latha" w:cs="Latha"/>
                <w:sz w:val="18"/>
                <w:szCs w:val="18"/>
              </w:rPr>
              <w:t>கழிவு</w:t>
            </w:r>
            <w:r>
              <w:rPr>
                <w:sz w:val="18"/>
                <w:szCs w:val="18"/>
              </w:rPr>
              <w:t xml:space="preserve"> </w:t>
            </w:r>
            <w:r>
              <w:rPr>
                <w:rFonts w:ascii="Latha" w:hAnsi="Latha" w:cs="Latha"/>
                <w:sz w:val="18"/>
                <w:szCs w:val="18"/>
              </w:rPr>
              <w:t>சேகரிப்பு</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கடல்</w:t>
            </w:r>
            <w:r>
              <w:rPr>
                <w:sz w:val="18"/>
                <w:szCs w:val="18"/>
              </w:rPr>
              <w:t xml:space="preserve"> </w:t>
            </w:r>
            <w:r>
              <w:rPr>
                <w:rFonts w:ascii="Latha" w:hAnsi="Latha" w:cs="Latha"/>
                <w:sz w:val="18"/>
                <w:szCs w:val="18"/>
              </w:rPr>
              <w:t>சுற்றுச்சூழல்</w:t>
            </w:r>
            <w:r>
              <w:rPr>
                <w:sz w:val="18"/>
                <w:szCs w:val="18"/>
              </w:rPr>
              <w:t xml:space="preserve"> </w:t>
            </w:r>
            <w:r>
              <w:rPr>
                <w:rFonts w:ascii="Latha" w:hAnsi="Latha" w:cs="Latha"/>
                <w:sz w:val="18"/>
                <w:szCs w:val="18"/>
              </w:rPr>
              <w:t>அமைப்புகளில்</w:t>
            </w:r>
            <w:r>
              <w:rPr>
                <w:sz w:val="18"/>
                <w:szCs w:val="18"/>
              </w:rPr>
              <w:t xml:space="preserve"> </w:t>
            </w:r>
            <w:r>
              <w:rPr>
                <w:rFonts w:ascii="Latha" w:hAnsi="Latha" w:cs="Latha"/>
                <w:sz w:val="18"/>
                <w:szCs w:val="18"/>
              </w:rPr>
              <w:t>பிளாஸ்டிக்</w:t>
            </w:r>
            <w:r>
              <w:rPr>
                <w:sz w:val="18"/>
                <w:szCs w:val="18"/>
              </w:rPr>
              <w:t xml:space="preserve"> </w:t>
            </w:r>
            <w:r>
              <w:rPr>
                <w:rFonts w:ascii="Latha" w:hAnsi="Latha" w:cs="Latha"/>
                <w:sz w:val="18"/>
                <w:szCs w:val="18"/>
              </w:rPr>
              <w:t>சிதைவைச்</w:t>
            </w:r>
            <w:r>
              <w:rPr>
                <w:sz w:val="18"/>
                <w:szCs w:val="18"/>
              </w:rPr>
              <w:t xml:space="preserve"> </w:t>
            </w:r>
            <w:r>
              <w:rPr>
                <w:rFonts w:ascii="Latha" w:hAnsi="Latha" w:cs="Latha"/>
                <w:sz w:val="18"/>
                <w:szCs w:val="18"/>
              </w:rPr>
              <w:t>சமாளிக்க</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தொழில்நுட்பத்தை</w:t>
            </w:r>
            <w:r>
              <w:rPr>
                <w:sz w:val="18"/>
                <w:szCs w:val="18"/>
              </w:rPr>
              <w:t xml:space="preserve"> </w:t>
            </w:r>
            <w:r>
              <w:rPr>
                <w:rFonts w:ascii="Latha" w:hAnsi="Latha" w:cs="Latha"/>
                <w:sz w:val="18"/>
                <w:szCs w:val="18"/>
              </w:rPr>
              <w:t>உருவாக்குங்கள்</w:t>
            </w:r>
            <w:r>
              <w:rPr>
                <w:sz w:val="18"/>
                <w:szCs w:val="18"/>
              </w:rPr>
              <w:t>.</w:t>
            </w:r>
          </w:p>
        </w:tc>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5" w:line="276" w:lineRule="auto"/>
              <w:jc w:val="both"/>
              <w:rPr>
                <w:rFonts w:ascii="Times New Roman" w:hAnsi="Times New Roman" w:cs="Times New Roman"/>
                <w:sz w:val="18"/>
                <w:szCs w:val="18"/>
              </w:rPr>
            </w:pPr>
          </w:p>
          <w:p w:rsidR="00A77B3E" w:rsidRDefault="00637F49">
            <w:pPr>
              <w:spacing w:before="1" w:line="276" w:lineRule="auto"/>
              <w:ind w:left="37" w:right="54"/>
              <w:jc w:val="both"/>
              <w:rPr>
                <w:sz w:val="18"/>
                <w:szCs w:val="18"/>
              </w:rPr>
            </w:pPr>
            <w:r>
              <w:rPr>
                <w:sz w:val="18"/>
                <w:szCs w:val="18"/>
              </w:rPr>
              <w:t>Device and an operating mechanism to collect plastic waste and dispose and/or recycle</w:t>
            </w:r>
          </w:p>
          <w:p w:rsidR="00A77B3E" w:rsidRDefault="00637F49">
            <w:pPr>
              <w:spacing w:before="1" w:line="276" w:lineRule="auto"/>
              <w:ind w:left="37" w:right="54"/>
              <w:jc w:val="both"/>
              <w:rPr>
                <w:sz w:val="18"/>
                <w:szCs w:val="18"/>
              </w:rPr>
            </w:pPr>
            <w:r>
              <w:rPr>
                <w:rFonts w:ascii="Latha" w:hAnsi="Latha" w:cs="Latha"/>
                <w:sz w:val="18"/>
                <w:szCs w:val="18"/>
              </w:rPr>
              <w:t>பிளாஸ்டிக்</w:t>
            </w:r>
            <w:r>
              <w:rPr>
                <w:sz w:val="18"/>
                <w:szCs w:val="18"/>
              </w:rPr>
              <w:t xml:space="preserve"> </w:t>
            </w:r>
            <w:r>
              <w:rPr>
                <w:rFonts w:ascii="Latha" w:hAnsi="Latha" w:cs="Latha"/>
                <w:sz w:val="18"/>
                <w:szCs w:val="18"/>
              </w:rPr>
              <w:t>கழிவுகளை</w:t>
            </w:r>
            <w:r>
              <w:rPr>
                <w:sz w:val="18"/>
                <w:szCs w:val="18"/>
              </w:rPr>
              <w:t xml:space="preserve"> </w:t>
            </w:r>
            <w:r>
              <w:rPr>
                <w:rFonts w:ascii="Latha" w:hAnsi="Latha" w:cs="Latha"/>
                <w:sz w:val="18"/>
                <w:szCs w:val="18"/>
              </w:rPr>
              <w:t>ச</w:t>
            </w:r>
            <w:r>
              <w:rPr>
                <w:rFonts w:ascii="Latha" w:hAnsi="Latha" w:cs="Latha"/>
                <w:sz w:val="18"/>
                <w:szCs w:val="18"/>
              </w:rPr>
              <w:t>ேகரிக்கவும்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அப்புறப்படுத்தவும்</w:t>
            </w:r>
            <w:r>
              <w:rPr>
                <w:sz w:val="18"/>
                <w:szCs w:val="18"/>
              </w:rPr>
              <w:t xml:space="preserve"> </w:t>
            </w:r>
            <w:r>
              <w:rPr>
                <w:rFonts w:ascii="Latha" w:hAnsi="Latha" w:cs="Latha"/>
                <w:sz w:val="18"/>
                <w:szCs w:val="18"/>
              </w:rPr>
              <w:t>மற்றும்ஃஅல்லது</w:t>
            </w:r>
            <w:r>
              <w:rPr>
                <w:sz w:val="18"/>
                <w:szCs w:val="18"/>
              </w:rPr>
              <w:t xml:space="preserve"> </w:t>
            </w:r>
            <w:r>
              <w:rPr>
                <w:rFonts w:ascii="Latha" w:hAnsi="Latha" w:cs="Latha"/>
                <w:sz w:val="18"/>
                <w:szCs w:val="18"/>
              </w:rPr>
              <w:t>மறுசுழற்சி</w:t>
            </w:r>
            <w:r>
              <w:rPr>
                <w:sz w:val="18"/>
                <w:szCs w:val="18"/>
              </w:rPr>
              <w:t xml:space="preserve"> </w:t>
            </w:r>
            <w:r>
              <w:rPr>
                <w:rFonts w:ascii="Latha" w:hAnsi="Latha" w:cs="Latha"/>
                <w:sz w:val="18"/>
                <w:szCs w:val="18"/>
              </w:rPr>
              <w:t>செய்யவும்</w:t>
            </w:r>
            <w:r>
              <w:rPr>
                <w:sz w:val="18"/>
                <w:szCs w:val="18"/>
              </w:rPr>
              <w:t xml:space="preserve"> </w:t>
            </w:r>
            <w:r>
              <w:rPr>
                <w:rFonts w:ascii="Latha" w:hAnsi="Latha" w:cs="Latha"/>
                <w:sz w:val="18"/>
                <w:szCs w:val="18"/>
              </w:rPr>
              <w:t>ஒரு</w:t>
            </w:r>
            <w:r>
              <w:rPr>
                <w:sz w:val="18"/>
                <w:szCs w:val="18"/>
              </w:rPr>
              <w:t xml:space="preserve"> </w:t>
            </w:r>
            <w:r>
              <w:rPr>
                <w:rFonts w:ascii="Latha" w:hAnsi="Latha" w:cs="Latha"/>
                <w:sz w:val="18"/>
                <w:szCs w:val="18"/>
              </w:rPr>
              <w:t>இயக்க</w:t>
            </w:r>
            <w:r>
              <w:rPr>
                <w:sz w:val="18"/>
                <w:szCs w:val="18"/>
              </w:rPr>
              <w:t xml:space="preserve"> </w:t>
            </w:r>
            <w:r>
              <w:rPr>
                <w:rFonts w:ascii="Latha" w:hAnsi="Latha" w:cs="Latha"/>
                <w:sz w:val="18"/>
                <w:szCs w:val="18"/>
              </w:rPr>
              <w:t>பொறிமுறையை</w:t>
            </w:r>
            <w:r>
              <w:rPr>
                <w:sz w:val="18"/>
                <w:szCs w:val="18"/>
              </w:rPr>
              <w:t xml:space="preserve"> </w:t>
            </w:r>
            <w:r>
              <w:rPr>
                <w:rFonts w:ascii="Latha" w:hAnsi="Latha" w:cs="Latha"/>
                <w:sz w:val="18"/>
                <w:szCs w:val="18"/>
              </w:rPr>
              <w:t>சாதனம்</w:t>
            </w:r>
            <w:r>
              <w:rPr>
                <w:sz w:val="18"/>
                <w:szCs w:val="18"/>
              </w:rPr>
              <w:t xml:space="preserve"> </w:t>
            </w:r>
            <w:r>
              <w:rPr>
                <w:rFonts w:ascii="Latha" w:hAnsi="Latha" w:cs="Latha"/>
                <w:sz w:val="18"/>
                <w:szCs w:val="18"/>
              </w:rPr>
              <w:t>வடிவமைக்கவும்</w:t>
            </w:r>
          </w:p>
        </w:tc>
      </w:tr>
      <w:tr w:rsidR="00A77B3E">
        <w:trPr>
          <w:trHeight w:val="925"/>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8"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64</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4" w:line="276" w:lineRule="auto"/>
              <w:ind w:left="37"/>
              <w:jc w:val="both"/>
              <w:rPr>
                <w:sz w:val="18"/>
                <w:szCs w:val="18"/>
              </w:rPr>
            </w:pPr>
            <w:r>
              <w:rPr>
                <w:sz w:val="18"/>
                <w:szCs w:val="18"/>
              </w:rPr>
              <w:t xml:space="preserve">How might we develop a sustainable and eco-friendly method to create biodegradable/edible food packaging materials from fish waste </w:t>
            </w:r>
            <w:r>
              <w:rPr>
                <w:sz w:val="18"/>
                <w:szCs w:val="18"/>
              </w:rPr>
              <w:t>using marine biopolymers to replace synthetic plastics, mitigating pollution in land, water, and air?</w:t>
            </w:r>
          </w:p>
          <w:p w:rsidR="00A77B3E" w:rsidRDefault="00A77B3E">
            <w:pPr>
              <w:spacing w:before="116" w:line="276" w:lineRule="auto"/>
              <w:ind w:left="37" w:right="222"/>
              <w:jc w:val="both"/>
              <w:rPr>
                <w:sz w:val="18"/>
                <w:szCs w:val="18"/>
              </w:rPr>
            </w:pPr>
          </w:p>
          <w:p w:rsidR="00A77B3E" w:rsidRDefault="00637F49">
            <w:pPr>
              <w:spacing w:before="116" w:line="276" w:lineRule="auto"/>
              <w:ind w:left="37" w:right="222"/>
              <w:jc w:val="both"/>
              <w:rPr>
                <w:sz w:val="18"/>
                <w:szCs w:val="18"/>
              </w:rPr>
            </w:pPr>
            <w:r>
              <w:rPr>
                <w:sz w:val="18"/>
                <w:szCs w:val="18"/>
              </w:rPr>
              <w:t xml:space="preserve"> </w:t>
            </w:r>
            <w:r>
              <w:rPr>
                <w:rFonts w:ascii="Latha" w:hAnsi="Latha" w:cs="Latha"/>
                <w:sz w:val="18"/>
                <w:szCs w:val="18"/>
              </w:rPr>
              <w:t>துணிகளுக்கு</w:t>
            </w:r>
            <w:r>
              <w:rPr>
                <w:sz w:val="18"/>
                <w:szCs w:val="18"/>
              </w:rPr>
              <w:t xml:space="preserve"> </w:t>
            </w:r>
            <w:r>
              <w:rPr>
                <w:rFonts w:ascii="Latha" w:hAnsi="Latha" w:cs="Latha"/>
                <w:sz w:val="18"/>
                <w:szCs w:val="18"/>
              </w:rPr>
              <w:t>சாயமிடும்போது</w:t>
            </w:r>
            <w:r>
              <w:rPr>
                <w:sz w:val="18"/>
                <w:szCs w:val="18"/>
              </w:rPr>
              <w:t xml:space="preserve"> </w:t>
            </w:r>
            <w:r>
              <w:rPr>
                <w:rFonts w:ascii="Latha" w:hAnsi="Latha" w:cs="Latha"/>
                <w:sz w:val="18"/>
                <w:szCs w:val="18"/>
              </w:rPr>
              <w:t>தண்ணீர்</w:t>
            </w:r>
            <w:r>
              <w:rPr>
                <w:sz w:val="18"/>
                <w:szCs w:val="18"/>
              </w:rPr>
              <w:t xml:space="preserve">  </w:t>
            </w:r>
            <w:r>
              <w:rPr>
                <w:rFonts w:ascii="Latha" w:hAnsi="Latha" w:cs="Latha"/>
                <w:sz w:val="18"/>
                <w:szCs w:val="18"/>
              </w:rPr>
              <w:t>பயன்பாடு</w:t>
            </w:r>
            <w:r>
              <w:rPr>
                <w:sz w:val="18"/>
                <w:szCs w:val="18"/>
              </w:rPr>
              <w:t xml:space="preserve">  </w:t>
            </w:r>
            <w:r>
              <w:rPr>
                <w:rFonts w:ascii="Latha" w:hAnsi="Latha" w:cs="Latha"/>
                <w:sz w:val="18"/>
                <w:szCs w:val="18"/>
              </w:rPr>
              <w:t>கணிசமாகக்</w:t>
            </w:r>
            <w:r>
              <w:rPr>
                <w:sz w:val="18"/>
                <w:szCs w:val="18"/>
              </w:rPr>
              <w:t xml:space="preserve"> </w:t>
            </w:r>
            <w:r>
              <w:rPr>
                <w:rFonts w:ascii="Latha" w:hAnsi="Latha" w:cs="Latha"/>
                <w:sz w:val="18"/>
                <w:szCs w:val="18"/>
              </w:rPr>
              <w:t>குறைக்க</w:t>
            </w:r>
            <w:r>
              <w:rPr>
                <w:sz w:val="18"/>
                <w:szCs w:val="18"/>
              </w:rPr>
              <w:t xml:space="preserve"> </w:t>
            </w:r>
            <w:r>
              <w:rPr>
                <w:rFonts w:ascii="Latha" w:hAnsi="Latha" w:cs="Latha"/>
                <w:sz w:val="18"/>
                <w:szCs w:val="18"/>
              </w:rPr>
              <w:t>தீர்வுகளைத்</w:t>
            </w:r>
            <w:r>
              <w:rPr>
                <w:sz w:val="18"/>
                <w:szCs w:val="18"/>
              </w:rPr>
              <w:t xml:space="preserve"> </w:t>
            </w:r>
            <w:r>
              <w:rPr>
                <w:rFonts w:ascii="Latha" w:hAnsi="Latha" w:cs="Latha"/>
                <w:sz w:val="18"/>
                <w:szCs w:val="18"/>
              </w:rPr>
              <w:t>தேடுவது</w:t>
            </w:r>
            <w:r>
              <w:rPr>
                <w:sz w:val="18"/>
                <w:szCs w:val="18"/>
              </w:rPr>
              <w:t>.</w:t>
            </w:r>
            <w:r>
              <w:rPr>
                <w:rFonts w:ascii="Latha" w:hAnsi="Latha" w:cs="Latha"/>
                <w:sz w:val="18"/>
                <w:szCs w:val="18"/>
              </w:rPr>
              <w:t>சாயமிடுவதில்</w:t>
            </w:r>
            <w:r>
              <w:rPr>
                <w:sz w:val="18"/>
                <w:szCs w:val="18"/>
              </w:rPr>
              <w:t xml:space="preserve"> </w:t>
            </w:r>
            <w:r>
              <w:rPr>
                <w:rFonts w:ascii="Latha" w:hAnsi="Latha" w:cs="Latha"/>
                <w:sz w:val="18"/>
                <w:szCs w:val="18"/>
              </w:rPr>
              <w:t>அதிகப்படியான</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பயன்பாட்டை</w:t>
            </w:r>
            <w:r>
              <w:rPr>
                <w:sz w:val="18"/>
                <w:szCs w:val="18"/>
              </w:rPr>
              <w:t xml:space="preserve"> </w:t>
            </w:r>
            <w:r>
              <w:rPr>
                <w:rFonts w:ascii="Latha" w:hAnsi="Latha" w:cs="Latha"/>
                <w:sz w:val="18"/>
                <w:szCs w:val="18"/>
              </w:rPr>
              <w:t>நாம்</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நிவர்த்தி</w:t>
            </w:r>
            <w:r>
              <w:rPr>
                <w:sz w:val="18"/>
                <w:szCs w:val="18"/>
              </w:rPr>
              <w:t xml:space="preserve"> </w:t>
            </w:r>
            <w:r>
              <w:rPr>
                <w:rFonts w:ascii="Latha" w:hAnsi="Latha" w:cs="Latha"/>
                <w:sz w:val="18"/>
                <w:szCs w:val="18"/>
              </w:rPr>
              <w:t>செய்</w:t>
            </w:r>
            <w:r>
              <w:rPr>
                <w:rFonts w:ascii="Latha" w:hAnsi="Latha" w:cs="Latha"/>
                <w:sz w:val="18"/>
                <w:szCs w:val="18"/>
              </w:rPr>
              <w:t>யலாம்</w:t>
            </w:r>
            <w:r>
              <w:rPr>
                <w:sz w:val="18"/>
                <w:szCs w:val="18"/>
              </w:rPr>
              <w:t>?</w:t>
            </w:r>
          </w:p>
          <w:p w:rsidR="00A77B3E" w:rsidRDefault="00A77B3E">
            <w:pPr>
              <w:spacing w:before="116" w:line="276" w:lineRule="auto"/>
              <w:ind w:left="37" w:right="222"/>
              <w:jc w:val="both"/>
              <w:rPr>
                <w:sz w:val="18"/>
                <w:szCs w:val="18"/>
              </w:rPr>
            </w:pPr>
          </w:p>
          <w:p w:rsidR="00A77B3E" w:rsidRDefault="00A77B3E">
            <w:pPr>
              <w:spacing w:before="116" w:line="276" w:lineRule="auto"/>
              <w:ind w:left="37" w:right="222"/>
              <w:jc w:val="both"/>
              <w:rPr>
                <w:sz w:val="18"/>
                <w:szCs w:val="18"/>
              </w:rPr>
            </w:pPr>
          </w:p>
        </w:tc>
        <w:tc>
          <w:tcPr>
            <w:tcW w:w="46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jc w:val="both"/>
              <w:rPr>
                <w:sz w:val="18"/>
                <w:szCs w:val="18"/>
              </w:rPr>
            </w:pPr>
            <w:r>
              <w:rPr>
                <w:sz w:val="18"/>
                <w:szCs w:val="18"/>
              </w:rPr>
              <w:t>Develop innovative process flow to drastically reduce water consumption in textile fabric dyeing without compromising the quality of the dyeing process.</w:t>
            </w:r>
          </w:p>
          <w:p w:rsidR="00A77B3E" w:rsidRDefault="00637F49">
            <w:pPr>
              <w:spacing w:before="116" w:line="276" w:lineRule="auto"/>
              <w:ind w:left="37"/>
              <w:jc w:val="both"/>
              <w:rPr>
                <w:sz w:val="18"/>
                <w:szCs w:val="18"/>
              </w:rPr>
            </w:pPr>
            <w:r>
              <w:rPr>
                <w:rFonts w:ascii="Latha" w:hAnsi="Latha" w:cs="Latha"/>
                <w:sz w:val="18"/>
                <w:szCs w:val="18"/>
              </w:rPr>
              <w:t>சாயமிடும்</w:t>
            </w:r>
            <w:r>
              <w:rPr>
                <w:sz w:val="18"/>
                <w:szCs w:val="18"/>
              </w:rPr>
              <w:t xml:space="preserve"> </w:t>
            </w:r>
            <w:r>
              <w:rPr>
                <w:rFonts w:ascii="Latha" w:hAnsi="Latha" w:cs="Latha"/>
                <w:sz w:val="18"/>
                <w:szCs w:val="18"/>
              </w:rPr>
              <w:t>செயல்முறையின்</w:t>
            </w:r>
            <w:r>
              <w:rPr>
                <w:sz w:val="18"/>
                <w:szCs w:val="18"/>
              </w:rPr>
              <w:t xml:space="preserve"> </w:t>
            </w:r>
            <w:r>
              <w:rPr>
                <w:rFonts w:ascii="Latha" w:hAnsi="Latha" w:cs="Latha"/>
                <w:sz w:val="18"/>
                <w:szCs w:val="18"/>
              </w:rPr>
              <w:t>தரத்தை</w:t>
            </w:r>
            <w:r>
              <w:rPr>
                <w:sz w:val="18"/>
                <w:szCs w:val="18"/>
              </w:rPr>
              <w:t xml:space="preserve"> </w:t>
            </w:r>
            <w:r>
              <w:rPr>
                <w:rFonts w:ascii="Latha" w:hAnsi="Latha" w:cs="Latha"/>
                <w:sz w:val="18"/>
                <w:szCs w:val="18"/>
              </w:rPr>
              <w:t>சமரசம்</w:t>
            </w:r>
            <w:r>
              <w:rPr>
                <w:sz w:val="18"/>
                <w:szCs w:val="18"/>
              </w:rPr>
              <w:t xml:space="preserve"> </w:t>
            </w:r>
            <w:r>
              <w:rPr>
                <w:rFonts w:ascii="Latha" w:hAnsi="Latha" w:cs="Latha"/>
                <w:sz w:val="18"/>
                <w:szCs w:val="18"/>
              </w:rPr>
              <w:t>செய்யாமல்</w:t>
            </w:r>
            <w:r>
              <w:rPr>
                <w:sz w:val="18"/>
                <w:szCs w:val="18"/>
              </w:rPr>
              <w:t xml:space="preserve"> </w:t>
            </w:r>
            <w:r>
              <w:rPr>
                <w:rFonts w:ascii="Latha" w:hAnsi="Latha" w:cs="Latha"/>
                <w:sz w:val="18"/>
                <w:szCs w:val="18"/>
              </w:rPr>
              <w:t>ஜவுளி</w:t>
            </w:r>
            <w:r>
              <w:rPr>
                <w:sz w:val="18"/>
                <w:szCs w:val="18"/>
              </w:rPr>
              <w:t xml:space="preserve"> </w:t>
            </w:r>
            <w:r>
              <w:rPr>
                <w:rFonts w:ascii="Latha" w:hAnsi="Latha" w:cs="Latha"/>
                <w:sz w:val="18"/>
                <w:szCs w:val="18"/>
              </w:rPr>
              <w:t>துணி</w:t>
            </w:r>
            <w:r>
              <w:rPr>
                <w:sz w:val="18"/>
                <w:szCs w:val="18"/>
              </w:rPr>
              <w:t xml:space="preserve"> </w:t>
            </w:r>
            <w:r>
              <w:rPr>
                <w:rFonts w:ascii="Latha" w:hAnsi="Latha" w:cs="Latha"/>
                <w:sz w:val="18"/>
                <w:szCs w:val="18"/>
              </w:rPr>
              <w:t>சாயமிடுவதில்</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நுகர்வு</w:t>
            </w:r>
            <w:r>
              <w:rPr>
                <w:sz w:val="18"/>
                <w:szCs w:val="18"/>
              </w:rPr>
              <w:t xml:space="preserve"> </w:t>
            </w:r>
            <w:r>
              <w:rPr>
                <w:rFonts w:ascii="Latha" w:hAnsi="Latha" w:cs="Latha"/>
                <w:sz w:val="18"/>
                <w:szCs w:val="18"/>
              </w:rPr>
              <w:t>வெகுவாகக</w:t>
            </w:r>
            <w:r>
              <w:rPr>
                <w:rFonts w:ascii="Latha" w:hAnsi="Latha" w:cs="Latha"/>
                <w:sz w:val="18"/>
                <w:szCs w:val="18"/>
              </w:rPr>
              <w:t>்</w:t>
            </w:r>
            <w:r>
              <w:rPr>
                <w:sz w:val="18"/>
                <w:szCs w:val="18"/>
              </w:rPr>
              <w:t xml:space="preserve"> </w:t>
            </w:r>
            <w:r>
              <w:rPr>
                <w:rFonts w:ascii="Latha" w:hAnsi="Latha" w:cs="Latha"/>
                <w:sz w:val="18"/>
                <w:szCs w:val="18"/>
              </w:rPr>
              <w:t>குறைக்க</w:t>
            </w:r>
            <w:r>
              <w:rPr>
                <w:sz w:val="18"/>
                <w:szCs w:val="18"/>
              </w:rPr>
              <w:t xml:space="preserve"> </w:t>
            </w:r>
            <w:r>
              <w:rPr>
                <w:rFonts w:ascii="Latha" w:hAnsi="Latha" w:cs="Latha"/>
                <w:sz w:val="18"/>
                <w:szCs w:val="18"/>
              </w:rPr>
              <w:t>புதுமையான</w:t>
            </w:r>
            <w:r>
              <w:rPr>
                <w:sz w:val="18"/>
                <w:szCs w:val="18"/>
              </w:rPr>
              <w:t xml:space="preserve"> </w:t>
            </w:r>
            <w:r>
              <w:rPr>
                <w:rFonts w:ascii="Latha" w:hAnsi="Latha" w:cs="Latha"/>
                <w:sz w:val="18"/>
                <w:szCs w:val="18"/>
              </w:rPr>
              <w:t>செயல்முறை</w:t>
            </w:r>
            <w:r>
              <w:rPr>
                <w:sz w:val="18"/>
                <w:szCs w:val="18"/>
              </w:rPr>
              <w:t xml:space="preserve"> </w:t>
            </w:r>
            <w:r>
              <w:rPr>
                <w:rFonts w:ascii="Latha" w:hAnsi="Latha" w:cs="Latha"/>
                <w:sz w:val="18"/>
                <w:szCs w:val="18"/>
              </w:rPr>
              <w:t>ஓட்டத்தை</w:t>
            </w:r>
            <w:r>
              <w:rPr>
                <w:sz w:val="18"/>
                <w:szCs w:val="18"/>
              </w:rPr>
              <w:t xml:space="preserve"> </w:t>
            </w:r>
            <w:r>
              <w:rPr>
                <w:rFonts w:ascii="Latha" w:hAnsi="Latha" w:cs="Latha"/>
                <w:sz w:val="18"/>
                <w:szCs w:val="18"/>
              </w:rPr>
              <w:t>உருவாக்கவும்</w:t>
            </w:r>
            <w:r>
              <w:rPr>
                <w:sz w:val="18"/>
                <w:szCs w:val="18"/>
              </w:rPr>
              <w:t>.</w:t>
            </w:r>
          </w:p>
        </w:tc>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16" w:line="276" w:lineRule="auto"/>
              <w:ind w:left="37" w:right="181"/>
              <w:jc w:val="both"/>
              <w:rPr>
                <w:sz w:val="18"/>
                <w:szCs w:val="18"/>
              </w:rPr>
            </w:pPr>
            <w:r>
              <w:rPr>
                <w:sz w:val="18"/>
                <w:szCs w:val="18"/>
              </w:rPr>
              <w:t>Dyeing process with less water consumption or no water consumption</w:t>
            </w:r>
          </w:p>
          <w:p w:rsidR="00A77B3E" w:rsidRDefault="00637F49">
            <w:pPr>
              <w:spacing w:before="116" w:line="276" w:lineRule="auto"/>
              <w:ind w:left="37" w:right="181"/>
              <w:jc w:val="both"/>
              <w:rPr>
                <w:sz w:val="18"/>
                <w:szCs w:val="18"/>
              </w:rPr>
            </w:pPr>
            <w:r>
              <w:rPr>
                <w:rFonts w:ascii="Latha" w:hAnsi="Latha" w:cs="Latha"/>
                <w:sz w:val="18"/>
                <w:szCs w:val="18"/>
              </w:rPr>
              <w:t>குறைந்த</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நுகர்வு</w:t>
            </w:r>
            <w:r>
              <w:rPr>
                <w:sz w:val="18"/>
                <w:szCs w:val="18"/>
              </w:rPr>
              <w:t xml:space="preserve"> </w:t>
            </w:r>
            <w:r>
              <w:rPr>
                <w:rFonts w:ascii="Latha" w:hAnsi="Latha" w:cs="Latha"/>
                <w:sz w:val="18"/>
                <w:szCs w:val="18"/>
              </w:rPr>
              <w:t>அல்லது</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நுகர்வு</w:t>
            </w:r>
            <w:r>
              <w:rPr>
                <w:sz w:val="18"/>
                <w:szCs w:val="18"/>
              </w:rPr>
              <w:t xml:space="preserve"> </w:t>
            </w:r>
            <w:r>
              <w:rPr>
                <w:rFonts w:ascii="Latha" w:hAnsi="Latha" w:cs="Latha"/>
                <w:sz w:val="18"/>
                <w:szCs w:val="18"/>
              </w:rPr>
              <w:t>இல்லாமல்</w:t>
            </w:r>
            <w:r>
              <w:rPr>
                <w:sz w:val="18"/>
                <w:szCs w:val="18"/>
              </w:rPr>
              <w:t xml:space="preserve"> </w:t>
            </w:r>
            <w:r>
              <w:rPr>
                <w:rFonts w:ascii="Latha" w:hAnsi="Latha" w:cs="Latha"/>
                <w:sz w:val="18"/>
                <w:szCs w:val="18"/>
              </w:rPr>
              <w:t>சாயமிடும்</w:t>
            </w:r>
            <w:r>
              <w:rPr>
                <w:sz w:val="18"/>
                <w:szCs w:val="18"/>
              </w:rPr>
              <w:t xml:space="preserve"> </w:t>
            </w:r>
            <w:r>
              <w:rPr>
                <w:rFonts w:ascii="Latha" w:hAnsi="Latha" w:cs="Latha"/>
                <w:sz w:val="18"/>
                <w:szCs w:val="18"/>
              </w:rPr>
              <w:t>செயல்முறை</w:t>
            </w:r>
          </w:p>
        </w:tc>
      </w:tr>
      <w:tr w:rsidR="00A77B3E">
        <w:trPr>
          <w:trHeight w:val="1631"/>
        </w:trPr>
        <w:tc>
          <w:tcPr>
            <w:tcW w:w="4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line="276" w:lineRule="auto"/>
              <w:jc w:val="both"/>
              <w:rPr>
                <w:rFonts w:ascii="Times New Roman" w:hAnsi="Times New Roman" w:cs="Times New Roman"/>
                <w:sz w:val="18"/>
                <w:szCs w:val="18"/>
              </w:rPr>
            </w:pPr>
          </w:p>
          <w:p w:rsidR="00A77B3E" w:rsidRDefault="00A77B3E">
            <w:pPr>
              <w:spacing w:before="54" w:line="276" w:lineRule="auto"/>
              <w:jc w:val="both"/>
              <w:rPr>
                <w:rFonts w:ascii="Times New Roman" w:hAnsi="Times New Roman" w:cs="Times New Roman"/>
                <w:sz w:val="18"/>
                <w:szCs w:val="18"/>
              </w:rPr>
            </w:pPr>
          </w:p>
          <w:p w:rsidR="00A77B3E" w:rsidRDefault="00637F49">
            <w:pPr>
              <w:spacing w:line="276" w:lineRule="auto"/>
              <w:ind w:right="17"/>
              <w:jc w:val="both"/>
              <w:rPr>
                <w:sz w:val="18"/>
                <w:szCs w:val="18"/>
              </w:rPr>
            </w:pPr>
            <w:r>
              <w:rPr>
                <w:sz w:val="18"/>
                <w:szCs w:val="18"/>
              </w:rPr>
              <w:t>65</w:t>
            </w:r>
          </w:p>
        </w:tc>
        <w:tc>
          <w:tcPr>
            <w:tcW w:w="5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637F49">
            <w:pPr>
              <w:spacing w:before="109" w:line="276" w:lineRule="auto"/>
              <w:ind w:left="37"/>
              <w:jc w:val="both"/>
              <w:rPr>
                <w:sz w:val="18"/>
                <w:szCs w:val="18"/>
              </w:rPr>
            </w:pPr>
            <w:r>
              <w:rPr>
                <w:sz w:val="18"/>
                <w:szCs w:val="18"/>
              </w:rPr>
              <w:t xml:space="preserve">How might we develop a solution to combat global water </w:t>
            </w:r>
            <w:r>
              <w:rPr>
                <w:sz w:val="18"/>
                <w:szCs w:val="18"/>
              </w:rPr>
              <w:t>depletion by creating an efficient water distribution network? The solution involves implementing a cloud-based dashboard for analytics, improving service, enhancing repair efficiency, reducing leakage, enabling GIS mapping, and overcoming deployment const</w:t>
            </w:r>
            <w:r>
              <w:rPr>
                <w:sz w:val="18"/>
                <w:szCs w:val="18"/>
              </w:rPr>
              <w:t>raints for accurate water supply line assessment.</w:t>
            </w:r>
          </w:p>
          <w:p w:rsidR="00A77B3E" w:rsidRDefault="00637F49">
            <w:pPr>
              <w:spacing w:before="109" w:line="276" w:lineRule="auto"/>
              <w:ind w:left="37"/>
              <w:jc w:val="both"/>
              <w:rPr>
                <w:sz w:val="18"/>
                <w:szCs w:val="18"/>
              </w:rPr>
            </w:pPr>
            <w:r>
              <w:rPr>
                <w:rFonts w:ascii="Latha" w:hAnsi="Latha" w:cs="Latha"/>
                <w:sz w:val="18"/>
                <w:szCs w:val="18"/>
              </w:rPr>
              <w:t>நதி</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பங்கீட்டில்</w:t>
            </w:r>
            <w:r>
              <w:rPr>
                <w:sz w:val="18"/>
                <w:szCs w:val="18"/>
              </w:rPr>
              <w:t xml:space="preserve"> (GIS) -</w:t>
            </w:r>
            <w:r>
              <w:rPr>
                <w:rFonts w:ascii="Latha" w:hAnsi="Latha" w:cs="Latha"/>
                <w:sz w:val="18"/>
                <w:szCs w:val="18"/>
              </w:rPr>
              <w:t>மேப்பை</w:t>
            </w:r>
            <w:r>
              <w:rPr>
                <w:sz w:val="18"/>
                <w:szCs w:val="18"/>
              </w:rPr>
              <w:t xml:space="preserve">  </w:t>
            </w:r>
            <w:r>
              <w:rPr>
                <w:rFonts w:ascii="Latha" w:hAnsi="Latha" w:cs="Latha"/>
                <w:sz w:val="18"/>
                <w:szCs w:val="18"/>
              </w:rPr>
              <w:t>பயன்படுத்தி</w:t>
            </w:r>
            <w:r>
              <w:rPr>
                <w:sz w:val="18"/>
                <w:szCs w:val="18"/>
              </w:rPr>
              <w:t xml:space="preserve">  </w:t>
            </w:r>
            <w:r>
              <w:rPr>
                <w:rFonts w:ascii="Latha" w:hAnsi="Latha" w:cs="Latha"/>
                <w:sz w:val="18"/>
                <w:szCs w:val="18"/>
              </w:rPr>
              <w:t>துல்லியமான</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வழங்கல்</w:t>
            </w:r>
            <w:r>
              <w:rPr>
                <w:sz w:val="18"/>
                <w:szCs w:val="18"/>
              </w:rPr>
              <w:t xml:space="preserve"> </w:t>
            </w:r>
            <w:r>
              <w:rPr>
                <w:rFonts w:ascii="Latha" w:hAnsi="Latha" w:cs="Latha"/>
                <w:sz w:val="18"/>
                <w:szCs w:val="18"/>
              </w:rPr>
              <w:t>வரி</w:t>
            </w:r>
            <w:r>
              <w:rPr>
                <w:sz w:val="18"/>
                <w:szCs w:val="18"/>
              </w:rPr>
              <w:t xml:space="preserve"> </w:t>
            </w:r>
            <w:r>
              <w:rPr>
                <w:rFonts w:ascii="Latha" w:hAnsi="Latha" w:cs="Latha"/>
                <w:sz w:val="18"/>
                <w:szCs w:val="18"/>
              </w:rPr>
              <w:t>மதிப்பீட்டிற்கான</w:t>
            </w:r>
            <w:r>
              <w:rPr>
                <w:sz w:val="18"/>
                <w:szCs w:val="18"/>
              </w:rPr>
              <w:t xml:space="preserve"> </w:t>
            </w:r>
            <w:r>
              <w:rPr>
                <w:rFonts w:ascii="Latha" w:hAnsi="Latha" w:cs="Latha"/>
                <w:sz w:val="18"/>
                <w:szCs w:val="18"/>
              </w:rPr>
              <w:t>வரிசைப்படுத்தல்</w:t>
            </w:r>
            <w:r>
              <w:rPr>
                <w:sz w:val="18"/>
                <w:szCs w:val="18"/>
              </w:rPr>
              <w:t xml:space="preserve"> </w:t>
            </w:r>
            <w:r>
              <w:rPr>
                <w:rFonts w:ascii="Latha" w:hAnsi="Latha" w:cs="Latha"/>
                <w:sz w:val="18"/>
                <w:szCs w:val="18"/>
              </w:rPr>
              <w:t>தடைகளை</w:t>
            </w:r>
            <w:r>
              <w:rPr>
                <w:sz w:val="18"/>
                <w:szCs w:val="18"/>
              </w:rPr>
              <w:t xml:space="preserve"> </w:t>
            </w:r>
            <w:r>
              <w:rPr>
                <w:rFonts w:ascii="Latha" w:hAnsi="Latha" w:cs="Latha"/>
                <w:sz w:val="18"/>
                <w:szCs w:val="18"/>
              </w:rPr>
              <w:t>சமாளித்தல்</w:t>
            </w:r>
            <w:r>
              <w:rPr>
                <w:sz w:val="18"/>
                <w:szCs w:val="18"/>
              </w:rPr>
              <w:t xml:space="preserve"> </w:t>
            </w:r>
            <w:r>
              <w:rPr>
                <w:rFonts w:ascii="Latha" w:hAnsi="Latha" w:cs="Latha"/>
                <w:sz w:val="18"/>
                <w:szCs w:val="18"/>
              </w:rPr>
              <w:t>ஆகியவற்றை</w:t>
            </w:r>
            <w:r>
              <w:rPr>
                <w:sz w:val="18"/>
                <w:szCs w:val="18"/>
              </w:rPr>
              <w:t xml:space="preserve"> </w:t>
            </w:r>
            <w:r>
              <w:rPr>
                <w:rFonts w:ascii="Latha" w:hAnsi="Latha" w:cs="Latha"/>
                <w:sz w:val="18"/>
                <w:szCs w:val="18"/>
              </w:rPr>
              <w:t>உள்ளடக்கிய</w:t>
            </w:r>
            <w:r>
              <w:rPr>
                <w:sz w:val="18"/>
                <w:szCs w:val="18"/>
              </w:rPr>
              <w:t xml:space="preserve"> .</w:t>
            </w:r>
            <w:r>
              <w:rPr>
                <w:rFonts w:ascii="Latha" w:hAnsi="Latha" w:cs="Latha"/>
                <w:sz w:val="18"/>
                <w:szCs w:val="18"/>
              </w:rPr>
              <w:t>திறமையான</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விநியோக</w:t>
            </w:r>
            <w:r>
              <w:rPr>
                <w:sz w:val="18"/>
                <w:szCs w:val="18"/>
              </w:rPr>
              <w:t xml:space="preserve"> </w:t>
            </w:r>
            <w:r>
              <w:rPr>
                <w:rFonts w:ascii="Latha" w:hAnsi="Latha" w:cs="Latha"/>
                <w:sz w:val="18"/>
                <w:szCs w:val="18"/>
              </w:rPr>
              <w:t>வலையமைப்பை</w:t>
            </w:r>
            <w:r>
              <w:rPr>
                <w:sz w:val="18"/>
                <w:szCs w:val="18"/>
              </w:rPr>
              <w:t xml:space="preserve"> </w:t>
            </w:r>
            <w:r>
              <w:rPr>
                <w:rFonts w:ascii="Latha" w:hAnsi="Latha" w:cs="Latha"/>
                <w:sz w:val="18"/>
                <w:szCs w:val="18"/>
              </w:rPr>
              <w:t>உருவாக்குவதன்</w:t>
            </w:r>
            <w:r>
              <w:rPr>
                <w:sz w:val="18"/>
                <w:szCs w:val="18"/>
              </w:rPr>
              <w:t xml:space="preserve"> </w:t>
            </w:r>
            <w:r>
              <w:rPr>
                <w:rFonts w:ascii="Latha" w:hAnsi="Latha" w:cs="Latha"/>
                <w:sz w:val="18"/>
                <w:szCs w:val="18"/>
              </w:rPr>
              <w:t>மூலம்</w:t>
            </w:r>
            <w:r>
              <w:rPr>
                <w:sz w:val="18"/>
                <w:szCs w:val="18"/>
              </w:rPr>
              <w:t xml:space="preserve"> </w:t>
            </w:r>
            <w:r>
              <w:rPr>
                <w:rFonts w:ascii="Latha" w:hAnsi="Latha" w:cs="Latha"/>
                <w:sz w:val="18"/>
                <w:szCs w:val="18"/>
              </w:rPr>
              <w:t>உலக</w:t>
            </w:r>
            <w:r>
              <w:rPr>
                <w:rFonts w:ascii="Latha" w:hAnsi="Latha" w:cs="Latha"/>
                <w:sz w:val="18"/>
                <w:szCs w:val="18"/>
              </w:rPr>
              <w:t>ளாவிய</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பற்றாக்குறையை</w:t>
            </w:r>
            <w:r>
              <w:rPr>
                <w:sz w:val="18"/>
                <w:szCs w:val="18"/>
              </w:rPr>
              <w:t xml:space="preserve"> </w:t>
            </w:r>
            <w:r>
              <w:rPr>
                <w:rFonts w:ascii="Latha" w:hAnsi="Latha" w:cs="Latha"/>
                <w:sz w:val="18"/>
                <w:szCs w:val="18"/>
              </w:rPr>
              <w:t>எதிர்த்துப்</w:t>
            </w:r>
            <w:r>
              <w:rPr>
                <w:sz w:val="18"/>
                <w:szCs w:val="18"/>
              </w:rPr>
              <w:t xml:space="preserve"> </w:t>
            </w:r>
            <w:r>
              <w:rPr>
                <w:rFonts w:ascii="Latha" w:hAnsi="Latha" w:cs="Latha"/>
                <w:sz w:val="18"/>
                <w:szCs w:val="18"/>
              </w:rPr>
              <w:t>போராடுவதற்கான</w:t>
            </w:r>
            <w:r>
              <w:rPr>
                <w:sz w:val="18"/>
                <w:szCs w:val="18"/>
              </w:rPr>
              <w:t xml:space="preserve"> </w:t>
            </w:r>
            <w:r>
              <w:rPr>
                <w:rFonts w:ascii="Latha" w:hAnsi="Latha" w:cs="Latha"/>
                <w:sz w:val="18"/>
                <w:szCs w:val="18"/>
              </w:rPr>
              <w:t>தீர்வை</w:t>
            </w:r>
            <w:r>
              <w:rPr>
                <w:sz w:val="18"/>
                <w:szCs w:val="18"/>
              </w:rPr>
              <w:t xml:space="preserve"> </w:t>
            </w:r>
            <w:r>
              <w:rPr>
                <w:rFonts w:ascii="Latha" w:hAnsi="Latha" w:cs="Latha"/>
                <w:sz w:val="18"/>
                <w:szCs w:val="18"/>
              </w:rPr>
              <w:t>எவ்வாறு</w:t>
            </w:r>
            <w:r>
              <w:rPr>
                <w:sz w:val="18"/>
                <w:szCs w:val="18"/>
              </w:rPr>
              <w:t xml:space="preserve"> </w:t>
            </w:r>
            <w:r>
              <w:rPr>
                <w:rFonts w:ascii="Latha" w:hAnsi="Latha" w:cs="Latha"/>
                <w:sz w:val="18"/>
                <w:szCs w:val="18"/>
              </w:rPr>
              <w:t>உருவாக்கலாம்</w:t>
            </w:r>
            <w:r>
              <w:rPr>
                <w:sz w:val="18"/>
                <w:szCs w:val="18"/>
              </w:rPr>
              <w:t>?</w:t>
            </w:r>
            <w:r>
              <w:rPr>
                <w:rFonts w:ascii="Latha" w:hAnsi="Latha" w:cs="Latha"/>
                <w:sz w:val="18"/>
                <w:szCs w:val="18"/>
              </w:rPr>
              <w:t>மேலும்</w:t>
            </w:r>
            <w:r>
              <w:rPr>
                <w:sz w:val="18"/>
                <w:szCs w:val="18"/>
              </w:rPr>
              <w:t xml:space="preserve"> </w:t>
            </w:r>
            <w:r>
              <w:rPr>
                <w:rFonts w:ascii="Latha" w:hAnsi="Latha" w:cs="Latha"/>
                <w:sz w:val="18"/>
                <w:szCs w:val="18"/>
              </w:rPr>
              <w:t>இவ்வமைப்பு</w:t>
            </w:r>
            <w:r>
              <w:rPr>
                <w:sz w:val="18"/>
                <w:szCs w:val="18"/>
              </w:rPr>
              <w:t xml:space="preserve">, </w:t>
            </w:r>
            <w:r>
              <w:rPr>
                <w:rFonts w:ascii="Latha" w:hAnsi="Latha" w:cs="Latha"/>
                <w:sz w:val="18"/>
                <w:szCs w:val="18"/>
              </w:rPr>
              <w:t>கிளவுட்</w:t>
            </w:r>
            <w:r>
              <w:rPr>
                <w:sz w:val="18"/>
                <w:szCs w:val="18"/>
              </w:rPr>
              <w:t>-</w:t>
            </w:r>
            <w:r>
              <w:rPr>
                <w:rFonts w:ascii="Latha" w:hAnsi="Latha" w:cs="Latha"/>
                <w:sz w:val="18"/>
                <w:szCs w:val="18"/>
              </w:rPr>
              <w:t>அடிப்படையி</w:t>
            </w:r>
            <w:r>
              <w:rPr>
                <w:sz w:val="18"/>
                <w:szCs w:val="18"/>
              </w:rPr>
              <w:t xml:space="preserve"> in</w:t>
            </w:r>
            <w:r>
              <w:rPr>
                <w:rFonts w:ascii="Latha" w:hAnsi="Latha" w:cs="Latha"/>
                <w:sz w:val="18"/>
                <w:szCs w:val="18"/>
              </w:rPr>
              <w:t>லான</w:t>
            </w:r>
            <w:r>
              <w:rPr>
                <w:sz w:val="18"/>
                <w:szCs w:val="18"/>
              </w:rPr>
              <w:t xml:space="preserve"> </w:t>
            </w:r>
            <w:r>
              <w:rPr>
                <w:rFonts w:ascii="Latha" w:hAnsi="Latha" w:cs="Latha"/>
                <w:sz w:val="18"/>
                <w:szCs w:val="18"/>
              </w:rPr>
              <w:t>டாஷ்போர்டைச்</w:t>
            </w:r>
            <w:r>
              <w:rPr>
                <w:sz w:val="18"/>
                <w:szCs w:val="18"/>
              </w:rPr>
              <w:t xml:space="preserve"> </w:t>
            </w:r>
            <w:r>
              <w:rPr>
                <w:rFonts w:ascii="Latha" w:hAnsi="Latha" w:cs="Latha"/>
                <w:sz w:val="18"/>
                <w:szCs w:val="18"/>
              </w:rPr>
              <w:t>செயல்படுத்துதல்</w:t>
            </w:r>
            <w:r>
              <w:rPr>
                <w:sz w:val="18"/>
                <w:szCs w:val="18"/>
              </w:rPr>
              <w:t xml:space="preserve">, </w:t>
            </w:r>
            <w:r>
              <w:rPr>
                <w:rFonts w:ascii="Latha" w:hAnsi="Latha" w:cs="Latha"/>
                <w:sz w:val="18"/>
                <w:szCs w:val="18"/>
              </w:rPr>
              <w:t>சேவையை</w:t>
            </w:r>
            <w:r>
              <w:rPr>
                <w:sz w:val="18"/>
                <w:szCs w:val="18"/>
              </w:rPr>
              <w:t xml:space="preserve"> </w:t>
            </w:r>
            <w:r>
              <w:rPr>
                <w:rFonts w:ascii="Latha" w:hAnsi="Latha" w:cs="Latha"/>
                <w:sz w:val="18"/>
                <w:szCs w:val="18"/>
              </w:rPr>
              <w:t>மேம்படுத்துதல்</w:t>
            </w:r>
            <w:r>
              <w:rPr>
                <w:sz w:val="18"/>
                <w:szCs w:val="18"/>
              </w:rPr>
              <w:t xml:space="preserve">, </w:t>
            </w:r>
            <w:r>
              <w:rPr>
                <w:rFonts w:ascii="Latha" w:hAnsi="Latha" w:cs="Latha"/>
                <w:sz w:val="18"/>
                <w:szCs w:val="18"/>
              </w:rPr>
              <w:t>பழுதுபார்க்கும்</w:t>
            </w:r>
            <w:r>
              <w:rPr>
                <w:sz w:val="18"/>
                <w:szCs w:val="18"/>
              </w:rPr>
              <w:t xml:space="preserve"> </w:t>
            </w:r>
            <w:r>
              <w:rPr>
                <w:rFonts w:ascii="Latha" w:hAnsi="Latha" w:cs="Latha"/>
                <w:sz w:val="18"/>
                <w:szCs w:val="18"/>
              </w:rPr>
              <w:t>திறனை</w:t>
            </w:r>
            <w:r>
              <w:rPr>
                <w:sz w:val="18"/>
                <w:szCs w:val="18"/>
              </w:rPr>
              <w:t xml:space="preserve"> </w:t>
            </w:r>
            <w:r>
              <w:rPr>
                <w:rFonts w:ascii="Latha" w:hAnsi="Latha" w:cs="Latha"/>
                <w:sz w:val="18"/>
                <w:szCs w:val="18"/>
              </w:rPr>
              <w:t>மேம்படுத்துதல்</w:t>
            </w:r>
            <w:r>
              <w:rPr>
                <w:sz w:val="18"/>
                <w:szCs w:val="18"/>
              </w:rPr>
              <w:t xml:space="preserve">, </w:t>
            </w:r>
            <w:r>
              <w:rPr>
                <w:rFonts w:ascii="Latha" w:hAnsi="Latha" w:cs="Latha"/>
                <w:sz w:val="18"/>
                <w:szCs w:val="18"/>
              </w:rPr>
              <w:t>கசிவைக்</w:t>
            </w:r>
            <w:r>
              <w:rPr>
                <w:sz w:val="18"/>
                <w:szCs w:val="18"/>
              </w:rPr>
              <w:t xml:space="preserve"> </w:t>
            </w:r>
            <w:r>
              <w:rPr>
                <w:rFonts w:ascii="Latha" w:hAnsi="Latha" w:cs="Latha"/>
                <w:sz w:val="18"/>
                <w:szCs w:val="18"/>
              </w:rPr>
              <w:t>குறைத்தல்</w:t>
            </w:r>
            <w:r>
              <w:rPr>
                <w:sz w:val="18"/>
                <w:szCs w:val="18"/>
              </w:rPr>
              <w:t xml:space="preserve"> </w:t>
            </w:r>
            <w:r>
              <w:rPr>
                <w:rFonts w:ascii="Latha" w:hAnsi="Latha" w:cs="Latha"/>
                <w:sz w:val="18"/>
                <w:szCs w:val="18"/>
              </w:rPr>
              <w:t>போன்ற</w:t>
            </w:r>
            <w:r>
              <w:rPr>
                <w:sz w:val="18"/>
                <w:szCs w:val="18"/>
              </w:rPr>
              <w:t xml:space="preserve"> </w:t>
            </w:r>
            <w:r>
              <w:rPr>
                <w:rFonts w:ascii="Latha" w:hAnsi="Latha" w:cs="Latha"/>
                <w:sz w:val="18"/>
                <w:szCs w:val="18"/>
              </w:rPr>
              <w:t>பணிகளை</w:t>
            </w:r>
            <w:r>
              <w:rPr>
                <w:sz w:val="18"/>
                <w:szCs w:val="18"/>
              </w:rPr>
              <w:t xml:space="preserve"> </w:t>
            </w:r>
            <w:r>
              <w:rPr>
                <w:rFonts w:ascii="Latha" w:hAnsi="Latha" w:cs="Latha"/>
                <w:sz w:val="18"/>
                <w:szCs w:val="18"/>
              </w:rPr>
              <w:t>மேற்கொள்ளவே</w:t>
            </w:r>
            <w:r>
              <w:rPr>
                <w:rFonts w:ascii="Latha" w:hAnsi="Latha" w:cs="Latha"/>
                <w:sz w:val="18"/>
                <w:szCs w:val="18"/>
              </w:rPr>
              <w:t>ண்டு</w:t>
            </w:r>
          </w:p>
        </w:tc>
        <w:tc>
          <w:tcPr>
            <w:tcW w:w="46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before="131" w:line="276" w:lineRule="auto"/>
              <w:jc w:val="both"/>
              <w:rPr>
                <w:rFonts w:ascii="Times New Roman" w:hAnsi="Times New Roman" w:cs="Times New Roman"/>
                <w:sz w:val="18"/>
                <w:szCs w:val="18"/>
              </w:rPr>
            </w:pPr>
          </w:p>
          <w:p w:rsidR="00A77B3E" w:rsidRDefault="00637F49">
            <w:pPr>
              <w:spacing w:line="276" w:lineRule="auto"/>
              <w:ind w:left="37" w:right="210"/>
              <w:jc w:val="both"/>
              <w:rPr>
                <w:sz w:val="18"/>
                <w:szCs w:val="18"/>
              </w:rPr>
            </w:pPr>
            <w:r>
              <w:rPr>
                <w:sz w:val="18"/>
                <w:szCs w:val="18"/>
              </w:rPr>
              <w:t>Develop a cloud-based dashboard for global water depletion to enhance repair efficiency, reduce leakage, enable GIS mapping, and assess water supply lines accurately.</w:t>
            </w:r>
          </w:p>
          <w:p w:rsidR="00A77B3E" w:rsidRDefault="00637F49">
            <w:pPr>
              <w:spacing w:line="276" w:lineRule="auto"/>
              <w:ind w:left="37" w:right="210"/>
              <w:jc w:val="both"/>
              <w:rPr>
                <w:sz w:val="18"/>
                <w:szCs w:val="18"/>
              </w:rPr>
            </w:pPr>
            <w:r>
              <w:rPr>
                <w:rFonts w:ascii="Latha" w:hAnsi="Latha" w:cs="Latha"/>
                <w:sz w:val="18"/>
                <w:szCs w:val="18"/>
              </w:rPr>
              <w:t>பழுதுபார்க்கும்</w:t>
            </w:r>
            <w:r>
              <w:rPr>
                <w:sz w:val="18"/>
                <w:szCs w:val="18"/>
              </w:rPr>
              <w:t xml:space="preserve"> </w:t>
            </w:r>
            <w:r>
              <w:rPr>
                <w:rFonts w:ascii="Latha" w:hAnsi="Latha" w:cs="Latha"/>
                <w:sz w:val="18"/>
                <w:szCs w:val="18"/>
              </w:rPr>
              <w:t>திறனை</w:t>
            </w:r>
            <w:r>
              <w:rPr>
                <w:sz w:val="18"/>
                <w:szCs w:val="18"/>
              </w:rPr>
              <w:t xml:space="preserve"> </w:t>
            </w:r>
            <w:r>
              <w:rPr>
                <w:rFonts w:ascii="Latha" w:hAnsi="Latha" w:cs="Latha"/>
                <w:sz w:val="18"/>
                <w:szCs w:val="18"/>
              </w:rPr>
              <w:t>மேம்படுத்தவும்</w:t>
            </w:r>
            <w:r>
              <w:rPr>
                <w:sz w:val="18"/>
                <w:szCs w:val="18"/>
              </w:rPr>
              <w:t xml:space="preserve">, </w:t>
            </w:r>
            <w:r>
              <w:rPr>
                <w:rFonts w:ascii="Latha" w:hAnsi="Latha" w:cs="Latha"/>
                <w:sz w:val="18"/>
                <w:szCs w:val="18"/>
              </w:rPr>
              <w:t>கசிவைக்</w:t>
            </w:r>
            <w:r>
              <w:rPr>
                <w:sz w:val="18"/>
                <w:szCs w:val="18"/>
              </w:rPr>
              <w:t xml:space="preserve"> </w:t>
            </w:r>
            <w:r>
              <w:rPr>
                <w:rFonts w:ascii="Latha" w:hAnsi="Latha" w:cs="Latha"/>
                <w:sz w:val="18"/>
                <w:szCs w:val="18"/>
              </w:rPr>
              <w:t>குறைக்கவும்</w:t>
            </w:r>
            <w:r>
              <w:rPr>
                <w:sz w:val="18"/>
                <w:szCs w:val="18"/>
              </w:rPr>
              <w:t xml:space="preserve">,GIS </w:t>
            </w:r>
            <w:r>
              <w:rPr>
                <w:rFonts w:ascii="Latha" w:hAnsi="Latha" w:cs="Latha"/>
                <w:sz w:val="18"/>
                <w:szCs w:val="18"/>
              </w:rPr>
              <w:t>மேப்பிங்கை</w:t>
            </w:r>
            <w:r>
              <w:rPr>
                <w:sz w:val="18"/>
                <w:szCs w:val="18"/>
              </w:rPr>
              <w:t xml:space="preserve"> </w:t>
            </w:r>
            <w:r>
              <w:rPr>
                <w:rFonts w:ascii="Latha" w:hAnsi="Latha" w:cs="Latha"/>
                <w:sz w:val="18"/>
                <w:szCs w:val="18"/>
              </w:rPr>
              <w:t>இயக்கவும்</w:t>
            </w:r>
            <w:r>
              <w:rPr>
                <w:sz w:val="18"/>
                <w:szCs w:val="18"/>
              </w:rPr>
              <w:t xml:space="preserve"> </w:t>
            </w:r>
            <w:r>
              <w:rPr>
                <w:rFonts w:ascii="Latha" w:hAnsi="Latha" w:cs="Latha"/>
                <w:sz w:val="18"/>
                <w:szCs w:val="18"/>
              </w:rPr>
              <w:t>மற்றும்</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விநியோகக்</w:t>
            </w:r>
            <w:r>
              <w:rPr>
                <w:sz w:val="18"/>
                <w:szCs w:val="18"/>
              </w:rPr>
              <w:t xml:space="preserve"> </w:t>
            </w:r>
            <w:r>
              <w:rPr>
                <w:rFonts w:ascii="Latha" w:hAnsi="Latha" w:cs="Latha"/>
                <w:sz w:val="18"/>
                <w:szCs w:val="18"/>
              </w:rPr>
              <w:t>கோடுகளைத்</w:t>
            </w:r>
            <w:r>
              <w:rPr>
                <w:sz w:val="18"/>
                <w:szCs w:val="18"/>
              </w:rPr>
              <w:t xml:space="preserve"> </w:t>
            </w:r>
            <w:r>
              <w:rPr>
                <w:rFonts w:ascii="Latha" w:hAnsi="Latha" w:cs="Latha"/>
                <w:sz w:val="18"/>
                <w:szCs w:val="18"/>
              </w:rPr>
              <w:t>துல்லியமாக</w:t>
            </w:r>
            <w:r>
              <w:rPr>
                <w:sz w:val="18"/>
                <w:szCs w:val="18"/>
              </w:rPr>
              <w:t xml:space="preserve"> </w:t>
            </w:r>
            <w:r>
              <w:rPr>
                <w:rFonts w:ascii="Latha" w:hAnsi="Latha" w:cs="Latha"/>
                <w:sz w:val="18"/>
                <w:szCs w:val="18"/>
              </w:rPr>
              <w:t>மதிப்பிடவும்</w:t>
            </w:r>
            <w:r>
              <w:rPr>
                <w:sz w:val="18"/>
                <w:szCs w:val="18"/>
              </w:rPr>
              <w:t xml:space="preserve"> </w:t>
            </w:r>
            <w:r>
              <w:rPr>
                <w:rFonts w:ascii="Latha" w:hAnsi="Latha" w:cs="Latha"/>
                <w:sz w:val="18"/>
                <w:szCs w:val="18"/>
              </w:rPr>
              <w:t>உலகளாவிய</w:t>
            </w:r>
            <w:r>
              <w:rPr>
                <w:sz w:val="18"/>
                <w:szCs w:val="18"/>
              </w:rPr>
              <w:t xml:space="preserve"> </w:t>
            </w:r>
            <w:r>
              <w:rPr>
                <w:rFonts w:ascii="Latha" w:hAnsi="Latha" w:cs="Latha"/>
                <w:sz w:val="18"/>
                <w:szCs w:val="18"/>
              </w:rPr>
              <w:t>நீர்</w:t>
            </w:r>
            <w:r>
              <w:rPr>
                <w:sz w:val="18"/>
                <w:szCs w:val="18"/>
              </w:rPr>
              <w:t xml:space="preserve"> </w:t>
            </w:r>
            <w:r>
              <w:rPr>
                <w:rFonts w:ascii="Latha" w:hAnsi="Latha" w:cs="Latha"/>
                <w:sz w:val="18"/>
                <w:szCs w:val="18"/>
              </w:rPr>
              <w:t>பற்றாக்குறைக்கான</w:t>
            </w:r>
            <w:r>
              <w:rPr>
                <w:sz w:val="18"/>
                <w:szCs w:val="18"/>
              </w:rPr>
              <w:t xml:space="preserve"> </w:t>
            </w:r>
            <w:r>
              <w:rPr>
                <w:rFonts w:ascii="Latha" w:hAnsi="Latha" w:cs="Latha"/>
                <w:sz w:val="18"/>
                <w:szCs w:val="18"/>
              </w:rPr>
              <w:t>கிளவுட்</w:t>
            </w:r>
            <w:r>
              <w:rPr>
                <w:sz w:val="18"/>
                <w:szCs w:val="18"/>
              </w:rPr>
              <w:t xml:space="preserve"> </w:t>
            </w:r>
            <w:r>
              <w:rPr>
                <w:rFonts w:ascii="Latha" w:hAnsi="Latha" w:cs="Latha"/>
                <w:sz w:val="18"/>
                <w:szCs w:val="18"/>
              </w:rPr>
              <w:t>அடிப்படையிலான</w:t>
            </w:r>
            <w:r>
              <w:rPr>
                <w:sz w:val="18"/>
                <w:szCs w:val="18"/>
              </w:rPr>
              <w:t xml:space="preserve"> </w:t>
            </w:r>
            <w:r>
              <w:rPr>
                <w:rFonts w:ascii="Latha" w:hAnsi="Latha" w:cs="Latha"/>
                <w:sz w:val="18"/>
                <w:szCs w:val="18"/>
              </w:rPr>
              <w:t>டாஷ்போர்டை</w:t>
            </w:r>
            <w:r>
              <w:rPr>
                <w:sz w:val="18"/>
                <w:szCs w:val="18"/>
              </w:rPr>
              <w:t xml:space="preserve"> </w:t>
            </w:r>
            <w:r>
              <w:rPr>
                <w:rFonts w:ascii="Latha" w:hAnsi="Latha" w:cs="Latha"/>
                <w:sz w:val="18"/>
                <w:szCs w:val="18"/>
              </w:rPr>
              <w:t>உருவாக்கவும்</w:t>
            </w:r>
            <w:r>
              <w:rPr>
                <w:sz w:val="18"/>
                <w:szCs w:val="18"/>
              </w:rPr>
              <w:t>.</w:t>
            </w:r>
          </w:p>
        </w:tc>
        <w:tc>
          <w:tcPr>
            <w:tcW w:w="33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A77B3E" w:rsidRDefault="00A77B3E">
            <w:pPr>
              <w:spacing w:line="276" w:lineRule="auto"/>
              <w:jc w:val="both"/>
              <w:rPr>
                <w:rFonts w:ascii="Times New Roman" w:hAnsi="Times New Roman" w:cs="Times New Roman"/>
                <w:sz w:val="18"/>
                <w:szCs w:val="18"/>
              </w:rPr>
            </w:pPr>
          </w:p>
          <w:p w:rsidR="00A77B3E" w:rsidRDefault="00A77B3E">
            <w:pPr>
              <w:spacing w:before="32" w:line="276" w:lineRule="auto"/>
              <w:jc w:val="both"/>
              <w:rPr>
                <w:rFonts w:ascii="Times New Roman" w:hAnsi="Times New Roman" w:cs="Times New Roman"/>
                <w:sz w:val="18"/>
                <w:szCs w:val="18"/>
              </w:rPr>
            </w:pPr>
          </w:p>
          <w:p w:rsidR="00A77B3E" w:rsidRDefault="00637F49">
            <w:pPr>
              <w:spacing w:line="276" w:lineRule="auto"/>
              <w:ind w:left="37"/>
              <w:jc w:val="both"/>
              <w:rPr>
                <w:sz w:val="18"/>
                <w:szCs w:val="18"/>
              </w:rPr>
            </w:pPr>
            <w:r>
              <w:rPr>
                <w:sz w:val="18"/>
                <w:szCs w:val="18"/>
              </w:rPr>
              <w:t>Data management system - water supply and channeling with GIS mapping</w:t>
            </w:r>
          </w:p>
          <w:p w:rsidR="00A77B3E" w:rsidRDefault="00637F49">
            <w:pPr>
              <w:spacing w:line="276" w:lineRule="auto"/>
              <w:ind w:left="37"/>
              <w:jc w:val="both"/>
              <w:rPr>
                <w:sz w:val="18"/>
                <w:szCs w:val="18"/>
              </w:rPr>
            </w:pPr>
            <w:r>
              <w:rPr>
                <w:rFonts w:ascii="Latha" w:hAnsi="Latha" w:cs="Latha"/>
                <w:sz w:val="18"/>
                <w:szCs w:val="18"/>
              </w:rPr>
              <w:t>தரவு</w:t>
            </w:r>
            <w:r>
              <w:rPr>
                <w:sz w:val="18"/>
                <w:szCs w:val="18"/>
              </w:rPr>
              <w:t xml:space="preserve"> </w:t>
            </w:r>
            <w:r>
              <w:rPr>
                <w:rFonts w:ascii="Latha" w:hAnsi="Latha" w:cs="Latha"/>
                <w:sz w:val="18"/>
                <w:szCs w:val="18"/>
              </w:rPr>
              <w:t>மேலாண்மை</w:t>
            </w:r>
            <w:r>
              <w:rPr>
                <w:sz w:val="18"/>
                <w:szCs w:val="18"/>
              </w:rPr>
              <w:t xml:space="preserve"> </w:t>
            </w:r>
            <w:r>
              <w:rPr>
                <w:rFonts w:ascii="Latha" w:hAnsi="Latha" w:cs="Latha"/>
                <w:sz w:val="18"/>
                <w:szCs w:val="18"/>
              </w:rPr>
              <w:t>அமைப்பு</w:t>
            </w:r>
            <w:r>
              <w:rPr>
                <w:sz w:val="18"/>
                <w:szCs w:val="18"/>
              </w:rPr>
              <w:t xml:space="preserve"> - </w:t>
            </w:r>
            <w:r>
              <w:rPr>
                <w:rFonts w:ascii="Latha" w:hAnsi="Latha" w:cs="Latha"/>
                <w:sz w:val="18"/>
                <w:szCs w:val="18"/>
              </w:rPr>
              <w:t>நீர்</w:t>
            </w:r>
            <w:r>
              <w:rPr>
                <w:sz w:val="18"/>
                <w:szCs w:val="18"/>
              </w:rPr>
              <w:t xml:space="preserve"> </w:t>
            </w:r>
            <w:r>
              <w:rPr>
                <w:rFonts w:ascii="Latha" w:hAnsi="Latha" w:cs="Latha"/>
                <w:sz w:val="18"/>
                <w:szCs w:val="18"/>
              </w:rPr>
              <w:t>வழங்கல்</w:t>
            </w:r>
            <w:r>
              <w:rPr>
                <w:sz w:val="18"/>
                <w:szCs w:val="18"/>
              </w:rPr>
              <w:t xml:space="preserve"> </w:t>
            </w:r>
            <w:r>
              <w:rPr>
                <w:rFonts w:ascii="Latha" w:hAnsi="Latha" w:cs="Latha"/>
                <w:sz w:val="18"/>
                <w:szCs w:val="18"/>
              </w:rPr>
              <w:t>மற்றும்</w:t>
            </w:r>
            <w:r>
              <w:rPr>
                <w:sz w:val="18"/>
                <w:szCs w:val="18"/>
              </w:rPr>
              <w:t xml:space="preserve"> GIS </w:t>
            </w:r>
            <w:r>
              <w:rPr>
                <w:rFonts w:ascii="Latha" w:hAnsi="Latha" w:cs="Latha"/>
                <w:sz w:val="18"/>
                <w:szCs w:val="18"/>
              </w:rPr>
              <w:t>மேப்பிங்குடன்</w:t>
            </w:r>
            <w:r>
              <w:rPr>
                <w:sz w:val="18"/>
                <w:szCs w:val="18"/>
              </w:rPr>
              <w:t xml:space="preserve"> </w:t>
            </w:r>
            <w:r>
              <w:rPr>
                <w:rFonts w:ascii="Latha" w:hAnsi="Latha" w:cs="Latha"/>
                <w:sz w:val="18"/>
                <w:szCs w:val="18"/>
              </w:rPr>
              <w:t>பாதை</w:t>
            </w:r>
            <w:r>
              <w:rPr>
                <w:sz w:val="18"/>
                <w:szCs w:val="18"/>
              </w:rPr>
              <w:t xml:space="preserve"> </w:t>
            </w:r>
            <w:r>
              <w:rPr>
                <w:rFonts w:ascii="Latha" w:hAnsi="Latha" w:cs="Latha"/>
                <w:sz w:val="18"/>
                <w:szCs w:val="18"/>
              </w:rPr>
              <w:t>அமைப்பு</w:t>
            </w:r>
          </w:p>
        </w:tc>
      </w:tr>
    </w:tbl>
    <w:p w:rsidR="00A77B3E" w:rsidRDefault="00A77B3E">
      <w:pPr>
        <w:spacing w:line="276" w:lineRule="auto"/>
        <w:jc w:val="both"/>
      </w:pPr>
    </w:p>
    <w:sectPr w:rsidR="00A77B3E">
      <w:footerReference w:type="default" r:id="rId11"/>
      <w:pgSz w:w="16840" w:h="11910"/>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F49" w:rsidRDefault="00637F49" w:rsidP="0097387D">
      <w:r>
        <w:separator/>
      </w:r>
    </w:p>
  </w:endnote>
  <w:endnote w:type="continuationSeparator" w:id="0">
    <w:p w:rsidR="00637F49" w:rsidRDefault="00637F49" w:rsidP="009738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37F49">
    <w:pPr>
      <w:spacing w:line="14" w:lineRule="auto"/>
      <w:rPr>
        <w:rFonts w:ascii="Arial" w:hAnsi="Arial" w:cs="Arial"/>
        <w:sz w:val="20"/>
        <w:szCs w:val="20"/>
      </w:rPr>
    </w:pPr>
    <w:r>
      <w:rPr>
        <w:noProof/>
      </w:rPr>
      <w:drawing>
        <wp:anchor distT="0" distB="0" distL="0" distR="0" simplePos="0" relativeHeight="251660288" behindDoc="0" locked="0" layoutInCell="1" allowOverlap="1">
          <wp:simplePos x="0" y="0"/>
          <wp:positionH relativeFrom="margin">
            <wp:posOffset>4267200</wp:posOffset>
          </wp:positionH>
          <wp:positionV relativeFrom="paragraph">
            <wp:posOffset>7226300</wp:posOffset>
          </wp:positionV>
          <wp:extent cx="631190" cy="161290"/>
          <wp:effectExtent l="0" t="0" r="0" b="0"/>
          <wp:wrapSquare wrapText="bothSides"/>
          <wp:docPr id="1" name="Picture 1"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2"/>
                  <pic:cNvPicPr>
                    <a:picLocks noChangeAspect="1" noChangeArrowheads="1"/>
                  </pic:cNvPicPr>
                </pic:nvPicPr>
                <pic:blipFill>
                  <a:blip r:embed="rId1" r:link="rId2"/>
                  <a:srcRect/>
                  <a:stretch>
                    <a:fillRect/>
                  </a:stretch>
                </pic:blipFill>
                <pic:spPr bwMode="auto">
                  <a:xfrm>
                    <a:off x="0" y="0"/>
                    <a:ext cx="631190" cy="16129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F49" w:rsidRDefault="00637F49" w:rsidP="0097387D">
      <w:r>
        <w:separator/>
      </w:r>
    </w:p>
  </w:footnote>
  <w:footnote w:type="continuationSeparator" w:id="0">
    <w:p w:rsidR="00637F49" w:rsidRDefault="00637F49" w:rsidP="009738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A77B3E"/>
    <w:rsid w:val="003C38B7"/>
    <w:rsid w:val="00637F49"/>
    <w:rsid w:val="00A77B3E"/>
    <w:rsid w:val="00CA2A55"/>
    <w:rsid w:val="00CA2C14"/>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pPr>
      <w:widowControl w:val="0"/>
      <w:spacing w:after="0" w:line="240" w:lineRule="auto"/>
    </w:pPr>
    <w:rPr>
      <w:rFonts w:ascii="Arial MT" w:hAnsi="Arial MT" w:cs="Arial MT"/>
      <w:color w:val="000000"/>
    </w:rPr>
  </w:style>
  <w:style w:type="paragraph" w:styleId="Heading1">
    <w:name w:val="heading 1"/>
    <w:basedOn w:val="Normal"/>
    <w:next w:val="Normal"/>
    <w:link w:val="Heading1Char"/>
    <w:uiPriority w:val="9"/>
    <w:qFormat/>
    <w:rsid w:val="00EF7B96"/>
    <w:pPr>
      <w:keepNext/>
      <w:keepLines/>
      <w:spacing w:before="480" w:after="120"/>
      <w:outlineLvl w:val="0"/>
    </w:pPr>
    <w:rPr>
      <w:b/>
      <w:bCs/>
      <w:sz w:val="48"/>
      <w:szCs w:val="48"/>
    </w:rPr>
  </w:style>
  <w:style w:type="paragraph" w:styleId="Heading2">
    <w:name w:val="heading 2"/>
    <w:basedOn w:val="Normal"/>
    <w:next w:val="Normal"/>
    <w:link w:val="Heading2Char"/>
    <w:uiPriority w:val="9"/>
    <w:qFormat/>
    <w:rsid w:val="00EF7B96"/>
    <w:pPr>
      <w:keepNext/>
      <w:keepLines/>
      <w:spacing w:before="360" w:after="80"/>
      <w:outlineLvl w:val="1"/>
    </w:pPr>
    <w:rPr>
      <w:b/>
      <w:bCs/>
      <w:sz w:val="36"/>
      <w:szCs w:val="36"/>
    </w:rPr>
  </w:style>
  <w:style w:type="paragraph" w:styleId="Heading3">
    <w:name w:val="heading 3"/>
    <w:basedOn w:val="Normal"/>
    <w:next w:val="Normal"/>
    <w:link w:val="Heading3Char"/>
    <w:uiPriority w:val="9"/>
    <w:qFormat/>
    <w:rsid w:val="00EF7B96"/>
    <w:pPr>
      <w:keepNext/>
      <w:keepLines/>
      <w:spacing w:before="280" w:after="80"/>
      <w:outlineLvl w:val="2"/>
    </w:pPr>
    <w:rPr>
      <w:b/>
      <w:bCs/>
      <w:sz w:val="28"/>
      <w:szCs w:val="28"/>
    </w:rPr>
  </w:style>
  <w:style w:type="paragraph" w:styleId="Heading4">
    <w:name w:val="heading 4"/>
    <w:basedOn w:val="Normal"/>
    <w:next w:val="Normal"/>
    <w:link w:val="Heading4Char"/>
    <w:uiPriority w:val="9"/>
    <w:qFormat/>
    <w:rsid w:val="00EF7B96"/>
    <w:pPr>
      <w:keepNext/>
      <w:keepLines/>
      <w:spacing w:before="240" w:after="40"/>
      <w:outlineLvl w:val="3"/>
    </w:pPr>
    <w:rPr>
      <w:b/>
      <w:bCs/>
      <w:sz w:val="24"/>
      <w:szCs w:val="24"/>
    </w:rPr>
  </w:style>
  <w:style w:type="paragraph" w:styleId="Heading5">
    <w:name w:val="heading 5"/>
    <w:basedOn w:val="Normal"/>
    <w:next w:val="Normal"/>
    <w:link w:val="Heading5Char"/>
    <w:uiPriority w:val="9"/>
    <w:qFormat/>
    <w:rsid w:val="00EF7B96"/>
    <w:pPr>
      <w:keepNext/>
      <w:keepLines/>
      <w:spacing w:before="220" w:after="40"/>
      <w:outlineLvl w:val="4"/>
    </w:pPr>
    <w:rPr>
      <w:b/>
      <w:bCs/>
    </w:rPr>
  </w:style>
  <w:style w:type="paragraph" w:styleId="Heading6">
    <w:name w:val="heading 6"/>
    <w:basedOn w:val="Normal"/>
    <w:next w:val="Normal"/>
    <w:link w:val="Heading6Char"/>
    <w:uiPriority w:val="9"/>
    <w:qFormat/>
    <w:rsid w:val="00EF7B96"/>
    <w:pPr>
      <w:keepNext/>
      <w:keepLines/>
      <w:spacing w:before="200" w:after="40"/>
      <w:outlineLvl w:val="5"/>
    </w:pPr>
    <w:rPr>
      <w:b/>
      <w:bCs/>
      <w:sz w:val="20"/>
      <w:szCs w:val="20"/>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before="480" w:after="120"/>
    </w:pPr>
    <w:rPr>
      <w:b/>
      <w:bCs/>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3C38B7"/>
    <w:rPr>
      <w:rFonts w:ascii="Tahoma" w:hAnsi="Tahoma" w:cs="Tahoma"/>
      <w:sz w:val="16"/>
      <w:szCs w:val="16"/>
    </w:rPr>
  </w:style>
  <w:style w:type="character" w:customStyle="1" w:styleId="BalloonTextChar">
    <w:name w:val="Balloon Text Char"/>
    <w:basedOn w:val="DefaultParagraphFont"/>
    <w:link w:val="BalloonText"/>
    <w:rsid w:val="003C38B7"/>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IT\Downloads\Image_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file:///C:\Users\IT\Downloads\Image_1" TargetMode="External"/><Relationship Id="rId4" Type="http://schemas.openxmlformats.org/officeDocument/2006/relationships/webSettings" Target="webSettings.xml"/><Relationship Id="rId9" Type="http://schemas.openxmlformats.org/officeDocument/2006/relationships/image" Target="file:///C:\Users\IT\Downloads\Image_3" TargetMode="External"/></Relationships>
</file>

<file path=word/_rels/footer1.xml.rels><?xml version="1.0" encoding="UTF-8" standalone="yes"?>
<Relationships xmlns="http://schemas.openxmlformats.org/package/2006/relationships"><Relationship Id="rId2" Type="http://schemas.openxmlformats.org/officeDocument/2006/relationships/image" Target="file:///C:\Users\IT\Downloads\Image_2"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9597</Words>
  <Characters>54707</Characters>
  <Application>Microsoft Office Word</Application>
  <DocSecurity>0</DocSecurity>
  <Lines>455</Lines>
  <Paragraphs>128</Paragraphs>
  <ScaleCrop>false</ScaleCrop>
  <Company/>
  <LinksUpToDate>false</LinksUpToDate>
  <CharactersWithSpaces>64176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dcterms:created xsi:type="dcterms:W3CDTF">2024-03-15T06:29:00Z</dcterms:created>
  <dcterms:modified xsi:type="dcterms:W3CDTF">2024-03-15T06:29:00Z</dcterms:modified>
</cp:coreProperties>
</file>